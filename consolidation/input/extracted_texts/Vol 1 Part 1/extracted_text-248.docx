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preached in the whole world,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specifying the fact that this deed should be</w:t>
        <w:br w:type="textWrapping"/>
        <w:t xml:space="preserve">recorded wherever it is preached. We may</w:t>
        <w:br w:type="textWrapping"/>
        <w:t xml:space="preserve">notice (1) that this announcement is a distinct prophetic recognition by our Lord</w:t>
        <w:br w:type="textWrapping"/>
        <w:t xml:space="preserve">of the existence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written records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which the deed should be related; for in</w:t>
        <w:br w:type="textWrapping"/>
        <w:t xml:space="preserve">no other conceivable way could the universality of mention be brought about: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that we have here (if indeed we needed it)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convincing argument against that view</w:t>
        <w:br w:type="textWrapping"/>
        <w:t xml:space="preserve">of our three first Gospels which supposes</w:t>
        <w:br w:type="textWrapping"/>
        <w:t xml:space="preserve">them to have been compiled from an original document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if there had been such</w:t>
        <w:br w:type="textWrapping"/>
        <w:t xml:space="preserve">a document, it must have contained this</w:t>
        <w:br w:type="textWrapping"/>
        <w:t xml:space="preserve">narrative, and no one using such a Gospel</w:t>
        <w:br w:type="textWrapping"/>
        <w:t xml:space="preserve">could have failed to insert this narrative,</w:t>
        <w:br w:type="textWrapping"/>
        <w:t xml:space="preserve">accompanied by such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mise, in his</w:t>
        <w:br w:type="textWrapping"/>
        <w:t xml:space="preserve">own work,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St. Luke has not done: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(3)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same consideration is equally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ecisive against St. Luke having used, or</w:t>
        <w:br w:type="textWrapping"/>
        <w:t xml:space="preserve">even seen, our present Gospels of Matthew</w:t>
        <w:br w:type="textWrapping"/>
        <w:t xml:space="preserve">and Mark. (4) As regards the practical</w:t>
        <w:br w:type="textWrapping"/>
        <w:t xml:space="preserve">use of the announcement, we see that</w:t>
        <w:br w:type="textWrapping"/>
        <w:t xml:space="preserve">though the honourable mention of a noble</w:t>
        <w:br w:type="textWrapping"/>
        <w:t xml:space="preserve">deed is thereby recognized by our Lord as</w:t>
        <w:br w:type="textWrapping"/>
        <w:t xml:space="preserve">a legitimate source of joy to us, yet by</w:t>
        <w:br w:type="textWrapping"/>
        <w:t xml:space="preserve">the very nature of the case all regard to</w:t>
        <w:br w:type="textWrapping"/>
        <w:t xml:space="preserve">such mention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excluded. The</w:t>
        <w:br w:type="textWrapping"/>
        <w:t xml:space="preserve">motive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 alone.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COMPACT OF JUDAS WITH THE CHIEF PRIESTS TO BETRAY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Mark xiv. 10, 11. Luke xxii.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6. (See</w:t>
        <w:br w:type="textWrapping"/>
        <w:t xml:space="preserve">also John xiii. 2.)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took place,</w:t>
        <w:br w:type="textWrapping"/>
        <w:t xml:space="preserve">does not appear. In all probability, immediately after the conclusion of our Lord's</w:t>
        <w:br w:type="textWrapping"/>
        <w:t xml:space="preserve">discourses, and therefore coincidently with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meeting of the Sanhedrim in ver. 3.</w:t>
        <w:br w:type="textWrapping"/>
        <w:t xml:space="preserve">As these verses bring before us the first</w:t>
        <w:br w:type="textWrapping"/>
        <w:t xml:space="preserve">overt act of Judas’s treachery, I will give</w:t>
        <w:br w:type="textWrapping"/>
        <w:t xml:space="preserve">here what appears to me the true estimate</w:t>
        <w:br w:type="textWrapping"/>
        <w:t xml:space="preserve">of his character and motives. In the main,</w:t>
        <w:br w:type="textWrapping"/>
        <w:t xml:space="preserve">my view agrees with that given by Neander. I believe that Judas at first became</w:t>
        <w:br w:type="textWrapping"/>
        <w:t xml:space="preserve">attached to our Lord with mach the same</w:t>
        <w:br w:type="textWrapping"/>
        <w:t xml:space="preserve">view as the other Apostles. He appears to</w:t>
        <w:br w:type="textWrapping"/>
        <w:t xml:space="preserve">have been a man with a practical talent for</w:t>
        <w:br w:type="textWrapping"/>
        <w:t xml:space="preserve">this world’s business, which gave occasion</w:t>
        <w:br w:type="textWrapping"/>
        <w:t xml:space="preserve">to his being appointed the Treasurer, or</w:t>
        <w:br w:type="textWrapping"/>
        <w:t xml:space="preserve">Bursar, of the company (John xii. 6; xiii.</w:t>
        <w:br w:type="textWrapping"/>
        <w:t xml:space="preserve">29). But the self-seeking, sensuous element, which his character had in common</w:t>
        <w:br w:type="textWrapping"/>
        <w:t xml:space="preserve">with that of the other Apostles, was deeper</w:t>
        <w:br w:type="textWrapping"/>
        <w:t xml:space="preserve">rooted in him; and the spirit and love of</w:t>
        <w:br w:type="textWrapping"/>
        <w:t xml:space="preserve">Christ gained no such influence over him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over the others, who were more disposed</w:t>
        <w:br w:type="textWrapping"/>
        <w:t xml:space="preserve">to the reception of divine things. In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 as he found our Lord’s progress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disappoint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greedy anticipations, did his</w:t>
        <w:br w:type="textWrapping"/>
        <w:t xml:space="preserve">attachment to Him give place to coldness</w:t>
        <w:br w:type="textWrapping"/>
        <w:t xml:space="preserve">and aversion. The exhibition of miracles</w:t>
        <w:br w:type="textWrapping"/>
        <w:t xml:space="preserve">alone could not keep him faithful, when</w:t>
        <w:br w:type="textWrapping"/>
        <w:t xml:space="preserve">once the deeper appreciation of the Lord’s</w:t>
        <w:br w:type="textWrapping"/>
        <w:t xml:space="preserve">divine Person failed. We find by implication a remarkable example of this in John</w:t>
        <w:br w:type="textWrapping"/>
        <w:t xml:space="preserve">vi. 60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66, 70, 71, where the denunciation</w:t>
        <w:br w:type="textWrapping"/>
        <w:t xml:space="preserve">of the one unfaithful among the Twelve</w:t>
        <w:br w:type="textWrapping"/>
        <w:t xml:space="preserve">seems to point to the (then) state of his</w:t>
        <w:br w:type="textWrapping"/>
        <w:t xml:space="preserve">mind, as already beginning to be scandalized</w:t>
        <w:br w:type="textWrapping"/>
        <w:t xml:space="preserve">at Christ. Add to this, that latterly the</w:t>
        <w:br w:type="textWrapping"/>
        <w:t xml:space="preserve">increasing clearness of the Lord’s announcements of His approaching passion</w:t>
        <w:br w:type="textWrapping"/>
        <w:t xml:space="preserve">and death, while they gradually opened the</w:t>
        <w:br w:type="textWrapping"/>
        <w:t xml:space="preserve">eyes of the other Apostles to some terrible</w:t>
        <w:br w:type="textWrapping"/>
        <w:t xml:space="preserve">event to come, without shaking their</w:t>
        <w:br w:type="textWrapping"/>
        <w:t xml:space="preserve">attachment to Him, was calculated to involve in more bitter disappointment and</w:t>
        <w:br w:type="textWrapping"/>
        <w:t xml:space="preserve">disgust one so disposed to Him as Judas</w:t>
        <w:br w:type="textWrapping"/>
        <w:t xml:space="preserve">was.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actually exciting causes of</w:t>
        <w:br w:type="textWrapping"/>
        <w:t xml:space="preserve">the deed of treachery at this particular</w:t>
        <w:br w:type="textWrapping"/>
        <w:t xml:space="preserve">time may have been many. The reproof</w:t>
        <w:br w:type="textWrapping"/>
        <w:t xml:space="preserve">administered at Bethany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Saturday</w:t>
        <w:br w:type="textWrapping"/>
        <w:t xml:space="preserve">evening probably),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disappointment at seeing the triumphal entry followed, not by</w:t>
        <w:br w:type="textWrapping"/>
        <w:t xml:space="preserve">the adhesion, but by the more bitter enmity</w:t>
        <w:br w:type="textWrapping"/>
        <w:t xml:space="preserve">of the Jewish authorities,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denunciations of our Lord in ch. xxii. xxiii. rendering the breach irreparable,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perhaps</w:t>
        <w:br w:type="textWrapping"/>
        <w:t xml:space="preserve">His last announcement in ver. 2, making</w:t>
        <w:br w:type="textWrapping"/>
        <w:t xml:space="preserve">it certain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His death would soon 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place,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sharpening the eagerness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traitor to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it: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may</w:t>
        <w:br w:type="textWrapping"/>
        <w:t xml:space="preserve">have influenced him to apply to the chief</w:t>
        <w:br w:type="textWrapping"/>
        <w:t xml:space="preserve">priests as he did. With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motive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general, I cannot think that he</w:t>
        <w:br w:type="textWrapping"/>
        <w:t xml:space="preserve">had any design but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sordid gain, to</w:t>
        <w:br w:type="textWrapping"/>
        <w:t xml:space="preserve">be achieved by the darkest treachery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</w:t>
        <w:br w:type="textWrapping"/>
        <w:t xml:space="preserve">further on this the note on ch. xxvii. 3.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verb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…for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may mean either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weighed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appointed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the money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Judas (ch. xxvii. 8) is no decisive argument</w:t>
        <w:br w:type="textWrapping"/>
        <w:t xml:space="preserve">for the former meaning; for it may have</w:t>
        <w:br w:type="textWrapping"/>
        <w:t xml:space="preserve">been paid on the delivery of Jesus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Sanhedrin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ovenanted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St. Luke</w:t>
        <w:br w:type="textWrapping"/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St.Mark would lead us</w:t>
        <w:br w:type="textWrapping"/>
        <w:t xml:space="preserve">to prefer the other.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thirty pieces of</w:t>
        <w:br w:type="textWrapping"/>
        <w:t xml:space="preserve">silver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Thirty shekels, the price of the life</w:t>
        <w:br w:type="textWrapping"/>
        <w:t xml:space="preserve">of a servant, Exod. xxi. 32. Between three</w:t>
        <w:br w:type="textWrapping"/>
        <w:t xml:space="preserve">and four pounds of our money. St. Matthew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xgS3FTiivz/kQw+NTjPYLeJpRw==">CgMxLjA4AHIhMURDSG5ZNU55Y2MzTHc3eEJXeXBmSkNCX2tPNHlIRnJ0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