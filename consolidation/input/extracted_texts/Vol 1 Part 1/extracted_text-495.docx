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this </w:t>
      </w:r>
      <w:r w:rsidDel="00000000" w:rsidR="00000000" w:rsidRPr="00000000">
        <w:rPr>
          <w:rFonts w:ascii="Consolas" w:cs="Consolas" w:eastAsia="Consolas" w:hAnsi="Consolas"/>
          <w:i w:val="1"/>
          <w:rtl w:val="0"/>
        </w:rPr>
        <w:t xml:space="preserve">passover.</w:t>
      </w:r>
      <w:r w:rsidDel="00000000" w:rsidR="00000000" w:rsidRPr="00000000">
        <w:rPr>
          <w:rFonts w:ascii="Consolas" w:cs="Consolas" w:eastAsia="Consolas" w:hAnsi="Consolas"/>
          <w:rtl w:val="0"/>
        </w:rPr>
        <w:t xml:space="preserve"> It was </w:t>
      </w:r>
      <w:r w:rsidDel="00000000" w:rsidR="00000000" w:rsidRPr="00000000">
        <w:rPr>
          <w:rFonts w:ascii="Consolas" w:cs="Consolas" w:eastAsia="Consolas" w:hAnsi="Consolas"/>
          <w:i w:val="1"/>
          <w:rtl w:val="0"/>
        </w:rPr>
        <w:t xml:space="preserve">that particular</w:t>
      </w:r>
      <w:r w:rsidDel="00000000" w:rsidR="00000000" w:rsidRPr="00000000">
        <w:rPr>
          <w:rFonts w:ascii="Consolas" w:cs="Consolas" w:eastAsia="Consolas" w:hAnsi="Consolas"/>
          <w:rtl w:val="0"/>
        </w:rPr>
        <w:br w:type="textWrapping"/>
        <w:t xml:space="preserve">Passover, not </w:t>
      </w:r>
      <w:r w:rsidDel="00000000" w:rsidR="00000000" w:rsidRPr="00000000">
        <w:rPr>
          <w:rFonts w:ascii="Consolas" w:cs="Consolas" w:eastAsia="Consolas" w:hAnsi="Consolas"/>
          <w:i w:val="1"/>
          <w:rtl w:val="0"/>
        </w:rPr>
        <w:t xml:space="preserve">merely</w:t>
      </w:r>
      <w:r w:rsidDel="00000000" w:rsidR="00000000" w:rsidRPr="00000000">
        <w:rPr>
          <w:rFonts w:ascii="Consolas" w:cs="Consolas" w:eastAsia="Consolas" w:hAnsi="Consolas"/>
          <w:rtl w:val="0"/>
        </w:rPr>
        <w:t xml:space="preserve"> the Passover generally,—though of course that also,—that was to receive its fulfilment in the kingdom of God. And to this fulfilment our Lord alludes again in ver. 30. It is to this</w:t>
        <w:br w:type="textWrapping"/>
        <w:t xml:space="preserve">marriage supper of the Lamb, that the parable Matt. xxi. 1—14 in its ultimate application refers: nor can we help thinking</w:t>
        <w:br w:type="textWrapping"/>
        <w:t xml:space="preserve">on the faithless Apostle at this very supper,</w:t>
        <w:br w:type="textWrapping"/>
        <w:t xml:space="preserve">in verses 11—13 there :—see notes on that</w:t>
        <w:br w:type="textWrapping"/>
        <w:t xml:space="preserve">Lace.</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17.</w:t>
      </w:r>
      <w:r w:rsidDel="00000000" w:rsidR="00000000" w:rsidRPr="00000000">
        <w:rPr>
          <w:rFonts w:ascii="Consolas" w:cs="Consolas" w:eastAsia="Consolas" w:hAnsi="Consolas"/>
          <w:rtl w:val="0"/>
        </w:rPr>
        <w:t xml:space="preserve">] Some Suppose that it is</w:t>
        <w:br w:type="textWrapping"/>
        <w:t xml:space="preserve">here implied that our Lord</w:t>
      </w:r>
      <w:r w:rsidDel="00000000" w:rsidR="00000000" w:rsidRPr="00000000">
        <w:rPr>
          <w:rFonts w:ascii="Consolas" w:cs="Consolas" w:eastAsia="Consolas" w:hAnsi="Consolas"/>
          <w:i w:val="1"/>
          <w:rtl w:val="0"/>
        </w:rPr>
        <w:t xml:space="preserve"> did not drink</w:t>
        <w:br w:type="textWrapping"/>
        <w:t xml:space="preserve">of the cup Himself.</w:t>
      </w:r>
      <w:r w:rsidDel="00000000" w:rsidR="00000000" w:rsidRPr="00000000">
        <w:rPr>
          <w:rFonts w:ascii="Consolas" w:cs="Consolas" w:eastAsia="Consolas" w:hAnsi="Consolas"/>
          <w:rtl w:val="0"/>
        </w:rPr>
        <w:t xml:space="preserve"> But surely this cannot be so. The two members of the speech are strictly parallel: and if He desired to</w:t>
        <w:br w:type="textWrapping"/>
      </w:r>
      <w:r w:rsidDel="00000000" w:rsidR="00000000" w:rsidRPr="00000000">
        <w:rPr>
          <w:rFonts w:ascii="Consolas" w:cs="Consolas" w:eastAsia="Consolas" w:hAnsi="Consolas"/>
          <w:i w:val="1"/>
          <w:rtl w:val="0"/>
        </w:rPr>
        <w:t xml:space="preserve">eat</w:t>
      </w:r>
      <w:r w:rsidDel="00000000" w:rsidR="00000000" w:rsidRPr="00000000">
        <w:rPr>
          <w:rFonts w:ascii="Consolas" w:cs="Consolas" w:eastAsia="Consolas" w:hAnsi="Consolas"/>
          <w:rtl w:val="0"/>
        </w:rPr>
        <w:t xml:space="preserve"> the Passover with them, He would</w:t>
        <w:br w:type="textWrapping"/>
        <w:t xml:space="preserve">also </w:t>
      </w:r>
      <w:r w:rsidDel="00000000" w:rsidR="00000000" w:rsidRPr="00000000">
        <w:rPr>
          <w:rFonts w:ascii="Consolas" w:cs="Consolas" w:eastAsia="Consolas" w:hAnsi="Consolas"/>
          <w:i w:val="1"/>
          <w:rtl w:val="0"/>
        </w:rPr>
        <w:t xml:space="preserve">drink of the cup,</w:t>
      </w:r>
      <w:r w:rsidDel="00000000" w:rsidR="00000000" w:rsidRPr="00000000">
        <w:rPr>
          <w:rFonts w:ascii="Consolas" w:cs="Consolas" w:eastAsia="Consolas" w:hAnsi="Consolas"/>
          <w:rtl w:val="0"/>
        </w:rPr>
        <w:t xml:space="preserve"> which formed a usual</w:t>
        <w:br w:type="textWrapping"/>
        <w:t xml:space="preserve">part of the ceremonial. This seems to me</w:t>
        <w:br w:type="textWrapping"/>
        <w:t xml:space="preserve">to be implied in </w:t>
      </w:r>
      <w:r w:rsidDel="00000000" w:rsidR="00000000" w:rsidRPr="00000000">
        <w:rPr>
          <w:rFonts w:ascii="Consolas" w:cs="Consolas" w:eastAsia="Consolas" w:hAnsi="Consolas"/>
          <w:i w:val="1"/>
          <w:rtl w:val="0"/>
        </w:rPr>
        <w:t xml:space="preserve">“ He took the cup,”</w:t>
      </w:r>
      <w:r w:rsidDel="00000000" w:rsidR="00000000" w:rsidRPr="00000000">
        <w:rPr>
          <w:rFonts w:ascii="Consolas" w:cs="Consolas" w:eastAsia="Consolas" w:hAnsi="Consolas"/>
          <w:rtl w:val="0"/>
        </w:rPr>
        <w:t xml:space="preserve"> where</w:t>
        <w:br w:type="textWrapping"/>
        <w:t xml:space="preserve">the original has a different word from that</w:t>
        <w:br w:type="textWrapping"/>
        <w:t xml:space="preserve">used by all </w:t>
      </w:r>
      <w:r w:rsidDel="00000000" w:rsidR="00000000" w:rsidRPr="00000000">
        <w:rPr>
          <w:rFonts w:ascii="Consolas" w:cs="Consolas" w:eastAsia="Consolas" w:hAnsi="Consolas"/>
          <w:i w:val="1"/>
          <w:rtl w:val="0"/>
        </w:rPr>
        <w:t xml:space="preserve">afterwards,</w:t>
      </w:r>
      <w:r w:rsidDel="00000000" w:rsidR="00000000" w:rsidRPr="00000000">
        <w:rPr>
          <w:rFonts w:ascii="Consolas" w:cs="Consolas" w:eastAsia="Consolas" w:hAnsi="Consolas"/>
          <w:rtl w:val="0"/>
        </w:rPr>
        <w:t xml:space="preserve"> when He did </w:t>
      </w:r>
      <w:r w:rsidDel="00000000" w:rsidR="00000000" w:rsidRPr="00000000">
        <w:rPr>
          <w:rFonts w:ascii="Consolas" w:cs="Consolas" w:eastAsia="Consolas" w:hAnsi="Consolas"/>
          <w:i w:val="1"/>
          <w:rtl w:val="0"/>
        </w:rPr>
        <w:t xml:space="preserve">not</w:t>
      </w:r>
      <w:r w:rsidDel="00000000" w:rsidR="00000000" w:rsidRPr="00000000">
        <w:rPr>
          <w:rFonts w:ascii="Consolas" w:cs="Consolas" w:eastAsia="Consolas" w:hAnsi="Consolas"/>
          <w:rtl w:val="0"/>
        </w:rPr>
        <w:br w:type="textWrapping"/>
        <w:t xml:space="preserve">partake of the bread and wine. This</w:t>
        <w:br w:type="textWrapping"/>
        <w:t xml:space="preserve">most important addition in our narrative,</w:t>
        <w:br w:type="textWrapping"/>
        <w:t xml:space="preserve">amounts, I believe, to a solemn declaration</w:t>
        <w:br w:type="textWrapping"/>
        <w:t xml:space="preserve">of the </w:t>
      </w:r>
      <w:r w:rsidDel="00000000" w:rsidR="00000000" w:rsidRPr="00000000">
        <w:rPr>
          <w:rFonts w:ascii="Consolas" w:cs="Consolas" w:eastAsia="Consolas" w:hAnsi="Consolas"/>
          <w:i w:val="1"/>
          <w:rtl w:val="0"/>
        </w:rPr>
        <w:t xml:space="preserve">fulfilment of the Passover rite,</w:t>
      </w:r>
      <w:r w:rsidDel="00000000" w:rsidR="00000000" w:rsidRPr="00000000">
        <w:rPr>
          <w:rFonts w:ascii="Consolas" w:cs="Consolas" w:eastAsia="Consolas" w:hAnsi="Consolas"/>
          <w:rtl w:val="0"/>
        </w:rPr>
        <w:t xml:space="preserve"> in</w:t>
        <w:br w:type="textWrapping"/>
        <w:t xml:space="preserve">both its usual divisions,—the eating the</w:t>
        <w:br w:type="textWrapping"/>
        <w:t xml:space="preserve">flesh of the lamb, and drinking the cup of</w:t>
        <w:br w:type="textWrapping"/>
        <w:t xml:space="preserve">thanksgiving. Henceforward, He who</w:t>
        <w:br w:type="textWrapping"/>
        <w:t xml:space="preserve">fulfilled the Law for man will no more</w:t>
        <w:br w:type="textWrapping"/>
        <w:t xml:space="preserve">eat and drink of it. I remark this, in</w:t>
        <w:br w:type="textWrapping"/>
        <w:t xml:space="preserve">order further to observe that </w:t>
      </w:r>
      <w:r w:rsidDel="00000000" w:rsidR="00000000" w:rsidRPr="00000000">
        <w:rPr>
          <w:rFonts w:ascii="Consolas" w:cs="Consolas" w:eastAsia="Consolas" w:hAnsi="Consolas"/>
          <w:i w:val="1"/>
          <w:rtl w:val="0"/>
        </w:rPr>
        <w:t xml:space="preserve">this division</w:t>
        <w:br w:type="textWrapping"/>
        <w:t xml:space="preserve">of the cup</w:t>
      </w:r>
      <w:r w:rsidDel="00000000" w:rsidR="00000000" w:rsidRPr="00000000">
        <w:rPr>
          <w:rFonts w:ascii="Consolas" w:cs="Consolas" w:eastAsia="Consolas" w:hAnsi="Consolas"/>
          <w:rtl w:val="0"/>
        </w:rPr>
        <w:t xml:space="preserve"> is not only not </w:t>
      </w:r>
      <w:r w:rsidDel="00000000" w:rsidR="00000000" w:rsidRPr="00000000">
        <w:rPr>
          <w:rFonts w:ascii="Consolas" w:cs="Consolas" w:eastAsia="Consolas" w:hAnsi="Consolas"/>
          <w:i w:val="1"/>
          <w:rtl w:val="0"/>
        </w:rPr>
        <w:t xml:space="preserve">identical with,</w:t>
      </w:r>
      <w:r w:rsidDel="00000000" w:rsidR="00000000" w:rsidRPr="00000000">
        <w:rPr>
          <w:rFonts w:ascii="Consolas" w:cs="Consolas" w:eastAsia="Consolas" w:hAnsi="Consolas"/>
          <w:rtl w:val="0"/>
        </w:rPr>
        <w:br w:type="textWrapping"/>
        <w:t xml:space="preserve">but has </w:t>
      </w:r>
      <w:r w:rsidDel="00000000" w:rsidR="00000000" w:rsidRPr="00000000">
        <w:rPr>
          <w:rFonts w:ascii="Consolas" w:cs="Consolas" w:eastAsia="Consolas" w:hAnsi="Consolas"/>
          <w:i w:val="1"/>
          <w:rtl w:val="0"/>
        </w:rPr>
        <w:t xml:space="preserve">no reference</w:t>
      </w:r>
      <w:r w:rsidDel="00000000" w:rsidR="00000000" w:rsidRPr="00000000">
        <w:rPr>
          <w:rFonts w:ascii="Consolas" w:cs="Consolas" w:eastAsia="Consolas" w:hAnsi="Consolas"/>
          <w:rtl w:val="0"/>
        </w:rPr>
        <w:t xml:space="preserve"> to, the subsequent</w:t>
        <w:br w:type="textWrapping"/>
        <w:t xml:space="preserve">one in ver. 20. That was the </w:t>
      </w:r>
      <w:r w:rsidDel="00000000" w:rsidR="00000000" w:rsidRPr="00000000">
        <w:rPr>
          <w:rFonts w:ascii="Consolas" w:cs="Consolas" w:eastAsia="Consolas" w:hAnsi="Consolas"/>
          <w:i w:val="1"/>
          <w:rtl w:val="0"/>
        </w:rPr>
        <w:t xml:space="preserve">institution</w:t>
        <w:br w:type="textWrapping"/>
        <w:t xml:space="preserve">of a new rite;</w:t>
      </w:r>
      <w:r w:rsidDel="00000000" w:rsidR="00000000" w:rsidRPr="00000000">
        <w:rPr>
          <w:rFonts w:ascii="Consolas" w:cs="Consolas" w:eastAsia="Consolas" w:hAnsi="Consolas"/>
          <w:rtl w:val="0"/>
        </w:rPr>
        <w:t xml:space="preserve">—this the </w:t>
      </w:r>
      <w:r w:rsidDel="00000000" w:rsidR="00000000" w:rsidRPr="00000000">
        <w:rPr>
          <w:rFonts w:ascii="Consolas" w:cs="Consolas" w:eastAsia="Consolas" w:hAnsi="Consolas"/>
          <w:i w:val="1"/>
          <w:rtl w:val="0"/>
        </w:rPr>
        <w:t xml:space="preserve">abrogation of an</w:t>
        <w:br w:type="textWrapping"/>
        <w:t xml:space="preserve">old one,</w:t>
      </w:r>
      <w:r w:rsidDel="00000000" w:rsidR="00000000" w:rsidRPr="00000000">
        <w:rPr>
          <w:rFonts w:ascii="Consolas" w:cs="Consolas" w:eastAsia="Consolas" w:hAnsi="Consolas"/>
          <w:rtl w:val="0"/>
        </w:rPr>
        <w:t xml:space="preserve"> now fulfilled, or about to be so, in</w:t>
        <w:br w:type="textWrapping"/>
        <w:t xml:space="preserve">the person of the true Lamb of God.</w:t>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sz w:val="22"/>
          <w:szCs w:val="22"/>
        </w:rPr>
      </w:pPr>
      <w:r w:rsidDel="00000000" w:rsidR="00000000" w:rsidRPr="00000000">
        <w:rPr>
          <w:rFonts w:ascii="Consolas" w:cs="Consolas" w:eastAsia="Consolas" w:hAnsi="Consolas"/>
          <w:rtl w:val="0"/>
        </w:rPr>
        <w:t xml:space="preserve">This is generally supposed to have been the </w:t>
      </w:r>
      <w:r w:rsidDel="00000000" w:rsidR="00000000" w:rsidRPr="00000000">
        <w:rPr>
          <w:rFonts w:ascii="Consolas" w:cs="Consolas" w:eastAsia="Consolas" w:hAnsi="Consolas"/>
          <w:i w:val="1"/>
          <w:rtl w:val="0"/>
        </w:rPr>
        <w:t xml:space="preserve">f</w:t>
      </w:r>
      <w:r w:rsidDel="00000000" w:rsidR="00000000" w:rsidRPr="00000000">
        <w:rPr>
          <w:rFonts w:ascii="Consolas" w:cs="Consolas" w:eastAsia="Consolas" w:hAnsi="Consolas"/>
          <w:i w:val="1"/>
          <w:sz w:val="22"/>
          <w:szCs w:val="22"/>
          <w:rtl w:val="0"/>
        </w:rPr>
        <w:t xml:space="preserve">irst</w:t>
      </w:r>
      <w:r w:rsidDel="00000000" w:rsidR="00000000" w:rsidRPr="00000000">
        <w:rPr>
          <w:rFonts w:ascii="Consolas" w:cs="Consolas" w:eastAsia="Consolas" w:hAnsi="Consolas"/>
          <w:sz w:val="22"/>
          <w:szCs w:val="22"/>
          <w:rtl w:val="0"/>
        </w:rPr>
        <w:t xml:space="preserve"> cup in the Passover-meal, with which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whole was introduced. On the</w:t>
        <w:br w:type="textWrapping"/>
        <w:t xml:space="preserve">possible connexion of this of our Lord</w:t>
        <w:br w:type="textWrapping"/>
        <w:t xml:space="preserve">with the celebration of the Passover</w:t>
        <w:br w:type="textWrapping"/>
        <w:t xml:space="preserve">at this particular time, see note on Matt.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xxvi. 17 (p. 18</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ol. 2). After these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v</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rses, in order of time, follows </w:t>
      </w:r>
      <w:r w:rsidDel="00000000" w:rsidR="00000000" w:rsidRPr="00000000">
        <w:rPr>
          <w:rFonts w:ascii="Consolas" w:cs="Consolas" w:eastAsia="Consolas" w:hAnsi="Consolas"/>
          <w:i w:val="1"/>
          <w:sz w:val="22"/>
          <w:szCs w:val="22"/>
          <w:rtl w:val="0"/>
        </w:rPr>
        <w:t xml:space="preserve">the washing</w:t>
        <w:br w:type="textWrapping"/>
        <w:t xml:space="preserve">of the disciple’s feet </w:t>
      </w:r>
      <w:r w:rsidDel="00000000" w:rsidR="00000000" w:rsidRPr="00000000">
        <w:rPr>
          <w:rFonts w:ascii="Consolas" w:cs="Consolas" w:eastAsia="Consolas" w:hAnsi="Consolas"/>
          <w:sz w:val="22"/>
          <w:szCs w:val="22"/>
          <w:rtl w:val="0"/>
        </w:rPr>
        <w:t xml:space="preserve">in John xiii. 1—20,</w:t>
        <w:br w:type="textWrapping"/>
        <w:t xml:space="preserve">referred to in our ver. 27.</w:t>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i w:val="1"/>
          <w:sz w:val="22"/>
          <w:szCs w:val="22"/>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19, 20.</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I</w:t>
      </w:r>
      <w:r w:rsidDel="00000000" w:rsidR="00000000" w:rsidRPr="00000000">
        <w:rPr>
          <w:rFonts w:ascii="Consolas" w:cs="Consolas" w:eastAsia="Consolas" w:hAnsi="Consolas"/>
          <w:rtl w:val="0"/>
        </w:rPr>
        <w:t xml:space="preserve">NSTITUTION OF THE LORD’S SUPPER</w:t>
      </w:r>
      <w:r w:rsidDel="00000000" w:rsidR="00000000" w:rsidRPr="00000000">
        <w:rPr>
          <w:rFonts w:ascii="Consolas" w:cs="Consolas" w:eastAsia="Consolas" w:hAnsi="Consolas"/>
          <w:sz w:val="22"/>
          <w:szCs w:val="22"/>
          <w:rtl w:val="0"/>
        </w:rPr>
        <w:t xml:space="preserve">. Matt. xxvi. 26—29. Mark xiv.</w:t>
        <w:br w:type="textWrapping"/>
        <w:t xml:space="preserve">22—24. 1 Cor. xi. 23—25. See notes on</w:t>
        <w:br w:type="textWrapping"/>
        <w:t xml:space="preserve">Matthew. </w:t>
        <w:br w:type="textWrapping"/>
        <w:br w:type="textWrapping"/>
      </w:r>
      <w:r w:rsidDel="00000000" w:rsidR="00000000" w:rsidRPr="00000000">
        <w:rPr>
          <w:rFonts w:ascii="Consolas" w:cs="Consolas" w:eastAsia="Consolas" w:hAnsi="Consolas"/>
          <w:b w:val="1"/>
          <w:sz w:val="22"/>
          <w:szCs w:val="22"/>
          <w:rtl w:val="0"/>
        </w:rPr>
        <w:t xml:space="preserve">20.</w:t>
      </w:r>
      <w:r w:rsidDel="00000000" w:rsidR="00000000" w:rsidRPr="00000000">
        <w:rPr>
          <w:rFonts w:ascii="Consolas" w:cs="Consolas" w:eastAsia="Consolas" w:hAnsi="Consolas"/>
          <w:sz w:val="22"/>
          <w:szCs w:val="22"/>
          <w:rtl w:val="0"/>
        </w:rPr>
        <w:t xml:space="preserve">] Here follows, in Matthew</w:t>
        <w:br w:type="textWrapping"/>
        <w:t xml:space="preserve">ver. 29, Mark ver. 26, a second declaration,</w:t>
        <w:br w:type="textWrapping"/>
        <w:t xml:space="preserve">respecting </w:t>
      </w:r>
      <w:r w:rsidDel="00000000" w:rsidR="00000000" w:rsidRPr="00000000">
        <w:rPr>
          <w:rFonts w:ascii="Consolas" w:cs="Consolas" w:eastAsia="Consolas" w:hAnsi="Consolas"/>
          <w:i w:val="1"/>
          <w:sz w:val="22"/>
          <w:szCs w:val="22"/>
          <w:rtl w:val="0"/>
        </w:rPr>
        <w:t xml:space="preserve">not drinking any more of this</w:t>
        <w:br w:type="textWrapping"/>
      </w:r>
      <w:r w:rsidDel="00000000" w:rsidR="00000000" w:rsidRPr="00000000">
        <w:rPr>
          <w:rFonts w:ascii="Consolas" w:cs="Consolas" w:eastAsia="Consolas" w:hAnsi="Consolas"/>
          <w:i w:val="1"/>
          <w:rtl w:val="0"/>
        </w:rPr>
        <w:t xml:space="preserve">f</w:t>
      </w:r>
      <w:r w:rsidDel="00000000" w:rsidR="00000000" w:rsidRPr="00000000">
        <w:rPr>
          <w:rFonts w:ascii="Consolas" w:cs="Consolas" w:eastAsia="Consolas" w:hAnsi="Consolas"/>
          <w:i w:val="1"/>
          <w:sz w:val="22"/>
          <w:szCs w:val="22"/>
          <w:rtl w:val="0"/>
        </w:rPr>
        <w:t xml:space="preserve">ruit of the vine.</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sz w:val="22"/>
          <w:szCs w:val="22"/>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21—23.</w:t>
      </w:r>
      <w:r w:rsidDel="00000000" w:rsidR="00000000" w:rsidRPr="00000000">
        <w:rPr>
          <w:rFonts w:ascii="Consolas" w:cs="Consolas" w:eastAsia="Consolas" w:hAnsi="Consolas"/>
          <w:sz w:val="22"/>
          <w:szCs w:val="22"/>
          <w:rtl w:val="0"/>
        </w:rPr>
        <w:t xml:space="preserve">] ANNOUNCEMENT OF A BETRAYER. See notes on Matt. xxvi. 20—</w:t>
        <w:br w:type="textWrapping"/>
        <w:t xml:space="preserve">25. I would not venture absolutely to</w:t>
        <w:br w:type="textWrapping"/>
        <w:t xml:space="preserve">maintain that this announcement is </w:t>
      </w:r>
      <w:r w:rsidDel="00000000" w:rsidR="00000000" w:rsidRPr="00000000">
        <w:rPr>
          <w:rFonts w:ascii="Consolas" w:cs="Consolas" w:eastAsia="Consolas" w:hAnsi="Consolas"/>
          <w:i w:val="1"/>
          <w:rtl w:val="0"/>
        </w:rPr>
        <w:t xml:space="preserve">i</w:t>
      </w:r>
      <w:r w:rsidDel="00000000" w:rsidR="00000000" w:rsidRPr="00000000">
        <w:rPr>
          <w:rFonts w:ascii="Consolas" w:cs="Consolas" w:eastAsia="Consolas" w:hAnsi="Consolas"/>
          <w:i w:val="1"/>
          <w:sz w:val="22"/>
          <w:szCs w:val="22"/>
          <w:rtl w:val="0"/>
        </w:rPr>
        <w:t xml:space="preserve">dentical</w:t>
      </w:r>
      <w:r w:rsidDel="00000000" w:rsidR="00000000" w:rsidRPr="00000000">
        <w:rPr>
          <w:rFonts w:ascii="Consolas" w:cs="Consolas" w:eastAsia="Consolas" w:hAnsi="Consolas"/>
          <w:sz w:val="22"/>
          <w:szCs w:val="22"/>
          <w:rtl w:val="0"/>
        </w:rPr>
        <w:t xml:space="preserve"> with that one; but I own the arguments of Stier and others to prove them</w:t>
        <w:br w:type="textWrapping"/>
        <w:t xml:space="preserve">distinct, fail to convince me. The expression </w:t>
      </w:r>
      <w:r w:rsidDel="00000000" w:rsidR="00000000" w:rsidRPr="00000000">
        <w:rPr>
          <w:rFonts w:ascii="Consolas" w:cs="Consolas" w:eastAsia="Consolas" w:hAnsi="Consolas"/>
          <w:b w:val="1"/>
          <w:sz w:val="22"/>
          <w:szCs w:val="22"/>
          <w:rtl w:val="0"/>
        </w:rPr>
        <w:t xml:space="preserve">But</w:t>
      </w:r>
      <w:r w:rsidDel="00000000" w:rsidR="00000000" w:rsidRPr="00000000">
        <w:rPr>
          <w:rFonts w:ascii="Consolas" w:cs="Consolas" w:eastAsia="Consolas" w:hAnsi="Consolas"/>
          <w:sz w:val="22"/>
          <w:szCs w:val="22"/>
          <w:rtl w:val="0"/>
        </w:rPr>
        <w:t xml:space="preserve">, behold, bears marks of verbal accuracy, and inclines us to believe that this</w:t>
        <w:br w:type="textWrapping"/>
        <w:t xml:space="preserve">announcement was made </w:t>
      </w:r>
      <w:r w:rsidDel="00000000" w:rsidR="00000000" w:rsidRPr="00000000">
        <w:rPr>
          <w:rFonts w:ascii="Consolas" w:cs="Consolas" w:eastAsia="Consolas" w:hAnsi="Consolas"/>
          <w:i w:val="1"/>
          <w:sz w:val="22"/>
          <w:szCs w:val="22"/>
          <w:rtl w:val="0"/>
        </w:rPr>
        <w:t xml:space="preserve">after the institution of the cup,</w:t>
      </w:r>
      <w:r w:rsidDel="00000000" w:rsidR="00000000" w:rsidRPr="00000000">
        <w:rPr>
          <w:rFonts w:ascii="Consolas" w:cs="Consolas" w:eastAsia="Consolas" w:hAnsi="Consolas"/>
          <w:sz w:val="22"/>
          <w:szCs w:val="22"/>
          <w:rtl w:val="0"/>
        </w:rPr>
        <w:t xml:space="preserve"> as here related. ‘Notwithstanding this My declaration of love,</w:t>
        <w:br w:type="textWrapping"/>
        <w:t xml:space="preserve">in giving My Body and Blood for you, there</w:t>
        <w:br w:type="textWrapping"/>
        <w:t xml:space="preserve">is one here present who shall betray Me.’</w:t>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sz w:val="22"/>
          <w:szCs w:val="22"/>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on the table</w:t>
      </w:r>
      <w:r w:rsidDel="00000000" w:rsidR="00000000" w:rsidRPr="00000000">
        <w:rPr>
          <w:rFonts w:ascii="Consolas" w:cs="Consolas" w:eastAsia="Consolas" w:hAnsi="Consolas"/>
          <w:sz w:val="22"/>
          <w:szCs w:val="22"/>
          <w:rtl w:val="0"/>
        </w:rPr>
        <w:t xml:space="preserve">] viz. in dipping into</w:t>
        <w:br w:type="textWrapping"/>
        <w:t xml:space="preserve">the dish with the Lord. </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Consolas" w:cs="Consolas" w:eastAsia="Consolas" w:hAnsi="Consolas"/>
          <w:b w:val="1"/>
          <w:sz w:val="22"/>
          <w:szCs w:val="22"/>
          <w:rtl w:val="0"/>
        </w:rPr>
        <w:t xml:space="preserve">2</w:t>
      </w:r>
      <w:r w:rsidDel="00000000" w:rsidR="00000000" w:rsidRPr="00000000">
        <w:rPr>
          <w:rFonts w:ascii="Consolas" w:cs="Consolas" w:eastAsia="Consolas" w:hAnsi="Consolas"/>
          <w:b w:val="1"/>
          <w:rtl w:val="0"/>
        </w:rPr>
        <w:t xml:space="preserve">2</w:t>
      </w:r>
      <w:r w:rsidDel="00000000" w:rsidR="00000000" w:rsidRPr="00000000">
        <w:rPr>
          <w:rFonts w:ascii="Consolas" w:cs="Consolas" w:eastAsia="Consolas" w:hAnsi="Consolas"/>
          <w:b w:val="1"/>
          <w:sz w:val="22"/>
          <w:szCs w:val="22"/>
          <w:rtl w:val="0"/>
        </w:rPr>
        <w:t xml:space="preserve">. goeth</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somewhat similar expression to this occurs</w:t>
        <w:br w:type="textWrapping"/>
        <w:t xml:space="preserve">ch. xiii. 38, “</w:t>
      </w:r>
      <w:r w:rsidDel="00000000" w:rsidR="00000000" w:rsidRPr="00000000">
        <w:rPr>
          <w:rFonts w:ascii="Consolas" w:cs="Consolas" w:eastAsia="Consolas" w:hAnsi="Consolas"/>
          <w:i w:val="1"/>
          <w:rtl w:val="0"/>
        </w:rPr>
        <w:t xml:space="preserve">I</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must walk (the Greek word</w:t>
        <w:br w:type="textWrapping"/>
        <w:t xml:space="preserve">is the same) </w:t>
      </w:r>
      <w:r w:rsidDel="00000000" w:rsidR="00000000" w:rsidRPr="00000000">
        <w:rPr>
          <w:rFonts w:ascii="Consolas" w:cs="Consolas" w:eastAsia="Consolas" w:hAnsi="Consolas"/>
          <w:i w:val="1"/>
          <w:sz w:val="22"/>
          <w:szCs w:val="22"/>
          <w:rtl w:val="0"/>
        </w:rPr>
        <w:t xml:space="preserve">to day and to morrow ;”</w:t>
      </w:r>
      <w:r w:rsidDel="00000000" w:rsidR="00000000" w:rsidRPr="00000000">
        <w:rPr>
          <w:rFonts w:ascii="Consolas" w:cs="Consolas" w:eastAsia="Consolas" w:hAnsi="Consolas"/>
          <w:sz w:val="22"/>
          <w:szCs w:val="22"/>
          <w:rtl w:val="0"/>
        </w:rPr>
        <w:t xml:space="preserve"> b</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t</w:t>
        <w:br w:type="textWrapping"/>
        <w:t xml:space="preserve">that is used of our Lord’s ministerial pro</w:t>
      </w:r>
      <w:r w:rsidDel="00000000" w:rsidR="00000000" w:rsidRPr="00000000">
        <w:rPr>
          <w:rFonts w:ascii="Consolas" w:cs="Consolas" w:eastAsia="Consolas" w:hAnsi="Consolas"/>
          <w:rtl w:val="0"/>
        </w:rPr>
        <w:t xml:space="preserve">gress</w:t>
      </w:r>
      <w:r w:rsidDel="00000000" w:rsidR="00000000" w:rsidRPr="00000000">
        <w:rPr>
          <w:rFonts w:ascii="Consolas" w:cs="Consolas" w:eastAsia="Consolas" w:hAnsi="Consolas"/>
          <w:sz w:val="22"/>
          <w:szCs w:val="22"/>
          <w:rtl w:val="0"/>
        </w:rPr>
        <w:t xml:space="preserve"> this of His progress through </w:t>
      </w:r>
      <w:r w:rsidDel="00000000" w:rsidR="00000000" w:rsidRPr="00000000">
        <w:rPr>
          <w:rFonts w:ascii="Consolas" w:cs="Consolas" w:eastAsia="Consolas" w:hAnsi="Consolas"/>
          <w:rtl w:val="0"/>
        </w:rPr>
        <w:t xml:space="preserve">suffering</w:t>
      </w:r>
      <w:r w:rsidDel="00000000" w:rsidR="00000000" w:rsidRPr="00000000">
        <w:rPr>
          <w:rFonts w:ascii="Consolas" w:cs="Consolas" w:eastAsia="Consolas" w:hAnsi="Consolas"/>
          <w:sz w:val="22"/>
          <w:szCs w:val="22"/>
          <w:rtl w:val="0"/>
        </w:rPr>
        <w:t xml:space="preserve"> to glory.</w:t>
        <w:br w:type="textWrapping"/>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LIK8BdGJxeiE9iize1s4+QGs9A==">CgMxLjA4AHIhMWtaVHh0UTRqZnZrUGpOdC10WEY1M25kMGpRdGJ3Q1lw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