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the narrative were continued; and at</w:t>
        <w:br w:type="textWrapping"/>
        <w:t xml:space="preserve">the end, instead of 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them… Judas… went…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Judas…</w:t>
        <w:br w:type="textWrapping"/>
        <w:t xml:space="preserve">went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”… as if there were no connexion between the two. It certainly</w:t>
        <w:br w:type="textWrapping"/>
        <w:t xml:space="preserve">cannot be said of St. Matthew, that</w:t>
        <w:br w:type="textWrapping"/>
        <w:t xml:space="preserve">he relates the anointing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taking place</w:t>
        <w:br w:type="textWrapping"/>
        <w:t xml:space="preserve">two days before the Passover: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St.</w:t>
        <w:br w:type="textWrapping"/>
        <w:t xml:space="preserve">Mark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said. It may be observed that St. Luke relates nothing of</w:t>
        <w:br w:type="textWrapping"/>
        <w:t xml:space="preserve">our Lord’s visits to Bethany.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Simon the leper]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at this time a leper,</w:t>
        <w:br w:type="textWrapping"/>
        <w:t xml:space="preserve">or he could not be at his house receiving</w:t>
        <w:br w:type="textWrapping"/>
        <w:t xml:space="preserve">guests. It is at least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he</w:t>
        <w:br w:type="textWrapping"/>
        <w:t xml:space="preserve">may have been healed by our Lord. Who</w:t>
        <w:br w:type="textWrapping"/>
        <w:t xml:space="preserve">he was, is wholly uncertain. From Martha</w:t>
        <w:br w:type="textWrapping"/>
        <w:t xml:space="preserve">serving (John xii. 2), it would appear as</w:t>
        <w:br w:type="textWrapping"/>
        <w:t xml:space="preserve">if she were at home in the house (Luke</w:t>
        <w:br w:type="textWrapping"/>
        <w:t xml:space="preserve">x. 88 sqq.); and that Lazarus was one of</w:t>
        <w:br w:type="textWrapping"/>
        <w:t xml:space="preserve">them that sat at meat need not necessarily</w:t>
        <w:br w:type="textWrapping"/>
        <w:t xml:space="preserve">imply that he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guest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properly so</w:t>
        <w:br w:type="textWrapping"/>
        <w:t xml:space="preserve">called. He had been probably (see John</w:t>
        <w:br w:type="textWrapping"/>
        <w:t xml:space="preserve">xii. 9) absent with Jesus at Ephraim, and</w:t>
        <w:br w:type="textWrapping"/>
        <w:t xml:space="preserve">on this account, and naturally for other</w:t>
        <w:br w:type="textWrapping"/>
        <w:t xml:space="preserve">reasons, would be an object of interest, and</w:t>
        <w:br w:type="textWrapping"/>
        <w:t xml:space="preserve">one of the sitters at table.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an</w:t>
        <w:br w:type="textWrapping"/>
        <w:t xml:space="preserve">alabaster box]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was the usual cruse or</w:t>
        <w:br w:type="textWrapping"/>
        <w:t xml:space="preserve">pot for ointment, with a long narrow neck,</w:t>
        <w:br w:type="textWrapping"/>
        <w:t xml:space="preserve">and sealed at the top. It was thought</w:t>
        <w:br w:type="textWrapping"/>
        <w:t xml:space="preserve">that the ointment kept best in these cruses.</w:t>
        <w:br w:type="textWrapping"/>
        <w:t xml:space="preserve">On the nature of the ointment, see note</w:t>
        <w:br w:type="textWrapping"/>
        <w:t xml:space="preserve">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spikenard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Mark xiv. 3.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  <w:br w:type="textWrapping"/>
        <w:t xml:space="preserve">head]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according to John xii. 3.</w:t>
        <w:br w:type="textWrapping"/>
        <w:t xml:space="preserve">See Luke vii. 88, and note there.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 his disciples]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Judas alone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mentioned,</w:t>
        <w:br w:type="textWrapping"/>
        <w:t xml:space="preserve">John xii. 4. It may have been that some</w:t>
        <w:br w:type="textWrapping"/>
        <w:t xml:space="preserve">were found ready to second his remark, but</w:t>
        <w:br w:type="textWrapping"/>
        <w:t xml:space="preserve">that John, from his peculiar position at the</w:t>
        <w:br w:type="textWrapping"/>
        <w:t xml:space="preserve">table,—if, as is probable, the same as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xiii. 23,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not have observed it.</w:t>
        <w:br w:type="textWrapping"/>
        <w:t xml:space="preserve">If so, the independent origin of the two</w:t>
        <w:br w:type="textWrapping"/>
        <w:t xml:space="preserve">accounts is even more strikingly shewn.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 remarks, that the</w:t>
        <w:br w:type="textWrapping"/>
        <w:t xml:space="preserve">word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the same</w:t>
        <w:br w:type="textWrapping"/>
        <w:t xml:space="preserve">as that by which Judas himself is</w:t>
        <w:br w:type="textWrapping"/>
        <w:t xml:space="preserve">called. John xvii. 12.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for much]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800 denarii (John),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more than that</w:t>
        <w:br w:type="textWrapping"/>
        <w:t xml:space="preserve">(Mark). On the singular relation which</w:t>
        <w:br w:type="textWrapping"/>
        <w:t xml:space="preserve">these three accounts bear to one another,</w:t>
        <w:br w:type="textWrapping"/>
        <w:t xml:space="preserve">see notes on Mark.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not</w:t>
        <w:br w:type="textWrapping"/>
        <w:t xml:space="preserve">only ‘a good work,’ but a noble act of</w:t>
        <w:br w:type="textWrapping"/>
        <w:t xml:space="preserve">love, which should be spoken of in all the</w:t>
        <w:br w:type="textWrapping"/>
        <w:t xml:space="preserve">churches to the end of time. On ver. 11,</w:t>
        <w:br w:type="textWrapping"/>
        <w:t xml:space="preserve">see notes on Mark, where it is more full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expressed.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can hardly thin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our Lord would have said this, unless</w:t>
        <w:br w:type="textWrapping"/>
        <w:t xml:space="preserve">there had been in Mary’s mind a distinct</w:t>
        <w:br w:type="textWrapping"/>
        <w:t xml:space="preserve">reference to His burial, in doing the act.</w:t>
        <w:br w:type="textWrapping"/>
        <w:t xml:space="preserve">All the company surely knew well that</w:t>
        <w:br w:type="textWrapping"/>
        <w:t xml:space="preserve">His death, and that by crucifixion, was</w:t>
        <w:br w:type="textWrapping"/>
        <w:t xml:space="preserve">near at hand: can we suppose one who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closely observed his words as Mary, not</w:t>
        <w:br w:type="textWrapping"/>
        <w:t xml:space="preserve">to 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thought</w:t>
        <w:br w:type="textWrapping"/>
        <w:t xml:space="preserve">of that which was about to happen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is come aforehand to anoint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Mark (xiv. 8),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the day</w:t>
        <w:br w:type="textWrapping"/>
        <w:t xml:space="preserve">of my burying hath she kept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Joh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(xii. 7), point even more strongly to her</w:t>
        <w:br w:type="textWrapping"/>
        <w:t xml:space="preserve">intention.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only case in</w:t>
        <w:br w:type="textWrapping"/>
        <w:t xml:space="preserve">which our Lord has made such a promise. We cannot but be struck with</w:t>
        <w:br w:type="textWrapping"/>
        <w:t xml:space="preserve">the majesty of this prophetic announcement: introduced with the peculiar and</w:t>
        <w:br w:type="textWrapping"/>
        <w:t xml:space="preserve">weighty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verily I say unto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conveying, by implication, the whole 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should go forth from</w:t>
        <w:br w:type="textWrapping"/>
        <w:t xml:space="preserve">His Death as its source,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looking forward</w:t>
        <w:br w:type="textWrapping"/>
        <w:t xml:space="preserve">to the end of time, when it have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4z8IIFjjFsufBr6dNVmq6i9DXw==">CgMxLjA4AHIhMUZaWFlYM0I5R3RBa01ydnJhYnB4YktMLTlPQk9FNGVx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