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earthly relations so much as the welfare</w:t>
        <w:br w:type="textWrapping"/>
        <w:t xml:space="preserve">of those whom He came to teach and to</w:t>
        <w:br w:type="textWrapping"/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to be noticed that our</w:t>
        <w:br w:type="textWrapping"/>
        <w:t xml:space="preserve">Lord, though He introduces the additional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his answer, does not (and</w:t>
        <w:br w:type="textWrapping"/>
        <w:t xml:space="preserve">indeed could not) introduce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inasmuch</w:t>
        <w:br w:type="textWrapping"/>
        <w:t xml:space="preserve">as He never speaks of any earthly Father.</w:t>
        <w:br w:type="textWrapping"/>
        <w:t xml:space="preserve">See Luke ii. 49. All these characteristics</w:t>
        <w:br w:type="textWrapping"/>
        <w:t xml:space="preserve">of the mother of our Lord are deeply</w:t>
        <w:br w:type="textWrapping"/>
        <w:t xml:space="preserve">interesting, both in themselves, and as</w:t>
        <w:br w:type="textWrapping"/>
        <w:t xml:space="preserve">building up, when put together, the most</w:t>
        <w:br w:type="textWrapping"/>
        <w:t xml:space="preserve">decisive testimony against the fearful</w:t>
        <w:br w:type="textWrapping"/>
        <w:t xml:space="preserve">superstition which has assigned to her the</w:t>
        <w:br w:type="textWrapping"/>
        <w:t xml:space="preserve">place of a goddess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Romish mythology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Great and inconceivable as the</w:t>
        <w:br w:type="textWrapping"/>
        <w:t xml:space="preserve">honour of that meek and holy woman</w:t>
        <w:br w:type="textWrapping"/>
        <w:t xml:space="preserve">was, we find her repeatedly (see John</w:t>
        <w:br w:type="textWrapping"/>
        <w:t xml:space="preserve">ii. 4) the object of rebuke from her divine</w:t>
        <w:br w:type="textWrapping"/>
        <w:t xml:space="preserve">Son, and hear Him here declaring, that</w:t>
        <w:br w:type="textWrapping"/>
        <w:t xml:space="preserve">the honour is one which the humblest</w:t>
        <w:br w:type="textWrapping"/>
        <w:t xml:space="preserve">believer in Him has in common with her.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Stier remarks (Reden Jesu, ii. 57 note),</w:t>
        <w:br w:type="textWrapping"/>
        <w:t xml:space="preserve">that the juxtaposition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mouth of our Lord makes it probable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were his actual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brothers according to the flesh: see note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ch. xiii. 55.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XIII. 1—52.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SEVEN PARABLES. (The parallels, see under each.)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Mark iv. 1.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In that</w:t>
        <w:br w:type="textWrapping"/>
        <w:t xml:space="preserve">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words may mean literally, as</w:t>
        <w:br w:type="textWrapping"/>
        <w:t xml:space="preserve">rendered in the A.V.,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same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</w:t>
        <w:br w:type="textWrapping"/>
        <w:t xml:space="preserve">it is not absolutely necessary. The words</w:t>
        <w:br w:type="textWrapping"/>
        <w:t xml:space="preserve">certainly do bear that meaning in Mark</w:t>
        <w:br w:type="textWrapping"/>
        <w:t xml:space="preserve">iv. 35, and important consequences follow</w:t>
        <w:br w:type="textWrapping"/>
        <w:t xml:space="preserve">(see note there); but in Acts viii. 1 they</w:t>
        <w:br w:type="textWrapping"/>
        <w:t xml:space="preserve">are as evidently indefinite. The instances</w:t>
        <w:br w:type="textWrapping"/>
        <w:t xml:space="preserve">of their occurrence in John (xiv. 20; xvi.</w:t>
        <w:br w:type="textWrapping"/>
        <w:t xml:space="preserve">23, 26) are not to the point, their use</w:t>
        <w:br w:type="textWrapping"/>
        <w:t xml:space="preserve">there being prophetical.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in parables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senses of this word in the N.T.</w:t>
        <w:br w:type="textWrapping"/>
        <w:t xml:space="preserve">are various. My present concern with it</w:t>
        <w:br w:type="textWrapping"/>
        <w:t xml:space="preserve">is to explain its meaning as applied to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parables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our Lord. (1)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inasmuch as the Fable</w:t>
        <w:br w:type="textWrapping"/>
        <w:t xml:space="preserve">is concerned only with the maxims of</w:t>
        <w:br w:type="textWrapping"/>
        <w:t xml:space="preserve">worldly prudence, whereas the parable</w:t>
        <w:br w:type="textWrapping"/>
        <w:t xml:space="preserve">conveys spiritual truth.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its</w:t>
        <w:br w:type="textWrapping"/>
        <w:t xml:space="preserve">form rejects probability, and teaches</w:t>
        <w:br w:type="textWrapping"/>
        <w:t xml:space="preserve">through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fancy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introducing speaking</w:t>
        <w:br w:type="textWrapping"/>
        <w:t xml:space="preserve">ant or even inanimate things; whereas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adheres to probability, and</w:t>
        <w:br w:type="textWrapping"/>
        <w:t xml:space="preserve">teaches through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imagination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introducing only things which may possible happen.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parable is a story of that which purports to have happened,–has not actually happened, but might have happened.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(2) Nor is the Parable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inasmuch as in Mythology the</w:t>
        <w:br w:type="textWrapping"/>
        <w:t xml:space="preserve">course of the story is set before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simple minds receive it as the</w:t>
        <w:br w:type="textWrapping"/>
        <w:t xml:space="preserve">truth, only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reflective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mind penetratin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distinction between the vehicle an</w:t>
        <w:br w:type="textWrapping"/>
        <w:t xml:space="preserve">the thing conveyed; whereas in the Parable these two stand distinct from one</w:t>
        <w:br w:type="textWrapping"/>
        <w:t xml:space="preserve">another to all minds, so that none but the</w:t>
        <w:br w:type="textWrapping"/>
        <w:t xml:space="preserve">very simplest would ever believe in the</w:t>
        <w:br w:type="textWrapping"/>
        <w:t xml:space="preserve">Parable as fact.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Nor is the Parable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Proverb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though the Greek word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parabolé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used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N.T. (Luke</w:t>
        <w:br w:type="textWrapping"/>
        <w:t xml:space="preserve">iv.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6: Matt. xv. 14, 15.) It is</w:t>
        <w:br w:type="textWrapping"/>
        <w:t xml:space="preserve">indeed more like a Proverb than either of</w:t>
        <w:br w:type="textWrapping"/>
        <w:t xml:space="preserve">the former; being an expanded Proverb,</w:t>
        <w:br w:type="textWrapping"/>
        <w:t xml:space="preserve">and a Proverb a concentrated parable, or</w:t>
        <w:br w:type="textWrapping"/>
        <w:t xml:space="preserve">fable, or result of human experience expressed without a figure. Hence it will be</w:t>
        <w:br w:type="textWrapping"/>
        <w:t xml:space="preserve">seen that the Proverb ranges far wider</w:t>
        <w:br w:type="textWrapping"/>
        <w:t xml:space="preserve">than the parable, which is an expansion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only one particular case of a proverb.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Physician heal 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would, if</w:t>
        <w:br w:type="textWrapping"/>
        <w:t xml:space="preserve">expanded, make a parable;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dog eat dog,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 fable;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honesty is the best policy,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neither of these. (4) Nor is the Parable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Allegory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inasmuch as in the Allegory</w:t>
        <w:br w:type="textWrapping"/>
        <w:t xml:space="preserve">the imaginary persons and actions are</w:t>
        <w:br w:type="textWrapping"/>
        <w:t xml:space="preserve">placed in the very places and footsteps of</w:t>
        <w:br w:type="textWrapping"/>
        <w:t xml:space="preserve">the real ones, and stand there instead of</w:t>
        <w:br w:type="textWrapping"/>
        <w:t xml:space="preserve">them, declaring all the time by their</w:t>
        <w:br w:type="textWrapping"/>
        <w:t xml:space="preserve">names or actions who and what they are.</w:t>
        <w:br w:type="textWrapping"/>
        <w:t xml:space="preserve">Thus the Allegory is self-interpreting, and</w:t>
        <w:br w:type="textWrapping"/>
        <w:t xml:space="preserve">the persons in it are invested with the</w:t>
        <w:br w:type="textWrapping"/>
        <w:t xml:space="preserve">attributes of those represented; whereas</w:t>
        <w:br w:type="textWrapping"/>
        <w:t xml:space="preserve">in the Parable the courses of action related and understood run indeed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the persons are strictly confined to</w:t>
        <w:br w:type="textWrapping"/>
        <w:t xml:space="preserve">their own natural places and actions, which</w:t>
        <w:br w:type="textWrapping"/>
        <w:t xml:space="preserve">are, in their relation and succession, typical</w:t>
        <w:br w:type="textWrapping"/>
        <w:t xml:space="preserve">of higher things. (5) It may well hence</w:t>
        <w:br w:type="textWrapping"/>
        <w:t xml:space="preserve">be surmised what a Parable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serious narration, within the limits of</w:t>
        <w:br w:type="textWrapping"/>
        <w:t xml:space="preserve">probability,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course of action pointing to some moral or spiritual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and derives its force from real analogies</w:t>
        <w:br w:type="textWrapping"/>
        <w:t xml:space="preserve">impressed by the Creator of all things on</w:t>
        <w:br w:type="textWrapping"/>
        <w:t xml:space="preserve">His creatures. The great Teacher by 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 therefore is He who needed not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luzc5jFq7+oGSbRkO+b14oj4xA==">CgMxLjA4AHIhMW02ODg4T1ZuMjVBbTM4X1FSbUg0TnlKb2dSNE8xYjFB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