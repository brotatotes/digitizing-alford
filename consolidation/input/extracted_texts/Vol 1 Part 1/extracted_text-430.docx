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ood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 the middle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comparison between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part.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So that the whole will imply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circle of Christ’s disciples, those who</w:t>
        <w:br w:type="textWrapping"/>
        <w:t xml:space="preserve">act from love (mistaken or otherwise) 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 as John vi. 27,—and will set</w:t>
        <w:br w:type="textWrapping"/>
        <w:t xml:space="preserve">before us the bread which perisheth on</w:t>
        <w:br w:type="textWrapping"/>
        <w:t xml:space="preserve">one hand, and that which endureth to</w:t>
        <w:br w:type="textWrapping"/>
        <w:t xml:space="preserve">everlasting life on the other.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</w:t>
        <w:br w:type="textWrapping"/>
        <w:t xml:space="preserve">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needful</w:t>
        <w:br w:type="textWrapping"/>
        <w:t xml:space="preserve">—see John vi.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feeding on the</w:t>
        <w:br w:type="textWrapping"/>
        <w:t xml:space="preserve">bread of life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which faith cometh</w:t>
        <w:br w:type="textWrapping"/>
        <w:t xml:space="preserve">by hearing, hearing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Mary was now receiving into</w:t>
        <w:br w:type="textWrapping"/>
        <w:t xml:space="preserve">her soul, and which (John vi. 54) shall</w:t>
        <w:br w:type="textWrapping"/>
        <w:t xml:space="preserve">never be taken away, but result in ever-</w:t>
        <w:br w:type="textWrapping"/>
        <w:t xml:space="preserve">lasting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two types of character have ever been found in the Church;</w:t>
        <w:br w:type="textWrapping"/>
        <w:t xml:space="preserve">both, caring for Him, and for love to Him</w:t>
        <w:br w:type="textWrapping"/>
        <w:t xml:space="preserve">doing what they do: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one busy and</w:t>
        <w:br w:type="textWrapping"/>
        <w:t xml:space="preserve">restless, anxious, and stirring; the other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 and humble, content to sit at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 and learn. We see here which of the</w:t>
        <w:br w:type="textWrapping"/>
        <w:t xml:space="preserve">two He praises. But on the other hand</w:t>
        <w:br w:type="textWrapping"/>
        <w:t xml:space="preserve">we must not derive any argument hence</w:t>
        <w:br w:type="textWrapping"/>
        <w:t xml:space="preserve">against an active Christian life of doing</w:t>
        <w:br w:type="textWrapping"/>
        <w:t xml:space="preserve">good: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fact, to sit at His feet</w:t>
        <w:br w:type="textWrapping"/>
        <w:t xml:space="preserve">and learn—to take His yoke on us, and</w:t>
        <w:br w:type="textWrapping"/>
        <w:t xml:space="preserve">learn of Him. It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bustling about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there is no need,</w:t>
        <w:br w:type="textWrapping"/>
        <w:t xml:space="preserve">which is blamed; not the working out the</w:t>
        <w:br w:type="textWrapping"/>
        <w:t xml:space="preserve">fruits of the Spirit, which are needful,</w:t>
        <w:br w:type="textWrapping"/>
        <w:t xml:space="preserve">being 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 TEACHES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DISCIPLES TO PRAY. The locality</w:t>
        <w:br w:type="textWrapping"/>
        <w:t xml:space="preserve">and time of the following incident are</w:t>
        <w:br w:type="textWrapping"/>
        <w:t xml:space="preserve">alike indefinite. The only limit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those of the great journey which is the</w:t>
        <w:br w:type="textWrapping"/>
        <w:t xml:space="preserve">subject of this section. There is no reason</w:t>
        <w:br w:type="textWrapping"/>
        <w:t xml:space="preserve">for supposing this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 which the Lord delivered this prayer to</w:t>
        <w:br w:type="textWrapping"/>
        <w:t xml:space="preserve">His disciples. In the Sermon on the</w:t>
        <w:br w:type="textWrapping"/>
        <w:t xml:space="preserve">Moant, it stands in close connexion with</w:t>
        <w:br w:type="textWrapping"/>
        <w:t xml:space="preserve">what goes before;—and here also. In so</w:t>
        <w:br w:type="textWrapping"/>
        <w:t xml:space="preserve">weighty a summary of His teaching as</w:t>
        <w:br w:type="textWrapping"/>
        <w:t xml:space="preserve">that was, He was not likely, when speaking of prayer, to omit it;—when asked by</w:t>
        <w:br w:type="textWrapping"/>
        <w:t xml:space="preserve">His disciples to teach them to pray, He</w:t>
        <w:br w:type="textWrapping"/>
        <w:t xml:space="preserve">was not likely to depart from the form</w:t>
        <w:br w:type="textWrapping"/>
        <w:t xml:space="preserve">once given them. Such are ordinary</w:t>
        <w:br w:type="textWrapping"/>
        <w:t xml:space="preserve">probabilities, antecedent to every question</w:t>
        <w:br w:type="textWrapping"/>
        <w:t xml:space="preserve">affecting the two Gospels: and those critics</w:t>
        <w:br w:type="textWrapping"/>
        <w:t xml:space="preserve">who throw aside all such,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far more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prejudiced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reality, than those who allow</w:t>
        <w:br w:type="textWrapping"/>
        <w:t xml:space="preserve">them full weight. “The peculiar and</w:t>
        <w:br w:type="textWrapping"/>
        <w:t xml:space="preserve">abridged form in Luke,” says Meyer, “is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proof that the apostolic Church 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 the Lord’s prayer as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Rather,</w:t>
        <w:br w:type="textWrapping"/>
        <w:t xml:space="preserve">we may say, a proof of the fidelity with</w:t>
        <w:br w:type="textWrapping"/>
        <w:t xml:space="preserve">which our Evangelist reproduced his original not correcting them, as</w:t>
        <w:br w:type="textWrapping"/>
        <w:t xml:space="preserve">others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him did, to suit the forms</w:t>
        <w:br w:type="textWrapping"/>
        <w:t xml:space="preserve">most probably in use. If the apostolic</w:t>
        <w:br w:type="textWrapping"/>
        <w:t xml:space="preserve">Church did not use the Lord’s Prayer as a</w:t>
        <w:br w:type="textWrapping"/>
        <w:t xml:space="preserve">form,—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did its use begin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we</w:t>
        <w:br w:type="textWrapping"/>
        <w:t xml:space="preserve">find in every known Liturgy?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John also....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fact we know</w:t>
        <w:br w:type="textWrapping"/>
        <w:t xml:space="preserve">nothing beyond the allusion here.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ye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pray say....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definite</w:t>
        <w:br w:type="textWrapping"/>
        <w:t xml:space="preserve">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this manner pray ye....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</w:t>
        <w:br w:type="textWrapping"/>
        <w:t xml:space="preserve">Matthew. On the prayer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notes</w:t>
        <w:br w:type="textWrapping"/>
        <w:t xml:space="preserve">on Matt. vi.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clauses printed</w:t>
        <w:br w:type="textWrapping"/>
        <w:t xml:space="preserve">in brackets in the text could hardly by</w:t>
        <w:br w:type="textWrapping"/>
        <w:t xml:space="preserve">any possibility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omitted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any,</w:t>
        <w:br w:type="textWrapping"/>
        <w:t xml:space="preserve">had they ever formed a part of it. The</w:t>
        <w:br w:type="textWrapping"/>
        <w:t xml:space="preserve">shorter form, found in the Vatican, the</w:t>
        <w:br w:type="textWrapping"/>
        <w:t xml:space="preserve">most ancient of all our MSS., and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published Sinaitic MS., was</w:t>
        <w:br w:type="textWrapping"/>
        <w:t xml:space="preserve">the original one: then the copyists inserted the clauses which were not found</w:t>
        <w:br w:type="textWrapping"/>
        <w:t xml:space="preserve">here, taking them from St. Matthew.</w:t>
        <w:br w:type="textWrapping"/>
        <w:t xml:space="preserve">That this, and not the converse process,</w:t>
        <w:br w:type="textWrapping"/>
        <w:t xml:space="preserve">must have been the one followed, is evident to any one who considers the matter. Stier's argument, that our text has</w:t>
        <w:br w:type="textWrapping"/>
        <w:t xml:space="preserve">not been conformed to Matthew, because</w:t>
        <w:br w:type="textWrapping"/>
        <w:t xml:space="preserve">the doxology has never been inserted here,</w:t>
        <w:br w:type="textWrapping"/>
        <w:t xml:space="preserve">seems to me to tend in quite another direction: the doxology was inserted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was form in general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liturgical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form</w:t>
        <w:br w:type="textWrapping"/>
        <w:t xml:space="preserve">was never used liturgically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literally....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that day’s 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M6mnPcC3rAuuh5AfoCkDu6jeg==">CgMxLjA4AHIhMVNMWURQU01zelkxZ3RGSHZhQm80XzJwSjFPXzlFbkVG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