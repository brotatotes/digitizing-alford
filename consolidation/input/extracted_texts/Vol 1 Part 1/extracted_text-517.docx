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t xml:space="preserve">and John xx. 27.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This was done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farther to convince them of his real corporeity. The omission of the words </w:t>
      </w:r>
      <w:r w:rsidDel="00000000" w:rsidR="00000000" w:rsidRPr="00000000">
        <w:rPr>
          <w:rFonts w:ascii="Consolas" w:cs="Consolas" w:eastAsia="Consolas" w:hAnsi="Consolas"/>
          <w:b w:val="1"/>
          <w:sz w:val="22"/>
          <w:szCs w:val="22"/>
          <w:rtl w:val="0"/>
        </w:rPr>
        <w:t xml:space="preserve">and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of an honeycomb</w:t>
      </w:r>
      <w:r w:rsidDel="00000000" w:rsidR="00000000" w:rsidRPr="00000000">
        <w:rPr>
          <w:rFonts w:ascii="Consolas" w:cs="Consolas" w:eastAsia="Consolas" w:hAnsi="Consolas"/>
          <w:sz w:val="22"/>
          <w:szCs w:val="22"/>
          <w:rtl w:val="0"/>
        </w:rPr>
        <w:t xml:space="preserve"> in the best MSS. is remarkable : see var. readd. It may possibly</w:t>
        <w:br w:type="textWrapping"/>
        <w:t xml:space="preserve">have arisen from an idea in some transcriber that this meal is the same as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John xxi. 9. The words could hardl</w:t>
      </w:r>
      <w:r w:rsidDel="00000000" w:rsidR="00000000" w:rsidRPr="00000000">
        <w:rPr>
          <w:rFonts w:ascii="Consolas" w:cs="Consolas" w:eastAsia="Consolas" w:hAnsi="Consolas"/>
          <w:rtl w:val="0"/>
        </w:rPr>
        <w:t xml:space="preserve">y</w:t>
      </w:r>
      <w:r w:rsidDel="00000000" w:rsidR="00000000" w:rsidRPr="00000000">
        <w:rPr>
          <w:rFonts w:ascii="Consolas" w:cs="Consolas" w:eastAsia="Consolas" w:hAnsi="Consolas"/>
          <w:sz w:val="22"/>
          <w:szCs w:val="22"/>
          <w:rtl w:val="0"/>
        </w:rPr>
        <w:br w:type="textWrapping"/>
        <w:t xml:space="preserve">have been an interpolation. </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44.</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Certainly, from the form of the beginning</w:t>
        <w:br w:type="textWrapping"/>
        <w:t xml:space="preserve">of this verse, which implies immediate</w:t>
        <w:br w:type="textWrapping"/>
        <w:t xml:space="preserve">sequence, St. Luke, at the time of writing</w:t>
        <w:br w:type="textWrapping"/>
        <w:t xml:space="preserve">his Gospel, was not in possession of records</w:t>
        <w:br w:type="textWrapping"/>
        <w:t xml:space="preserve">of any Galil</w:t>
      </w:r>
      <w:r w:rsidDel="00000000" w:rsidR="00000000" w:rsidRPr="00000000">
        <w:rPr>
          <w:rFonts w:ascii="Consolas" w:cs="Consolas" w:eastAsia="Consolas" w:hAnsi="Consolas"/>
          <w:rtl w:val="0"/>
        </w:rPr>
        <w:t xml:space="preserve">æ</w:t>
      </w:r>
      <w:r w:rsidDel="00000000" w:rsidR="00000000" w:rsidRPr="00000000">
        <w:rPr>
          <w:rFonts w:ascii="Consolas" w:cs="Consolas" w:eastAsia="Consolas" w:hAnsi="Consolas"/>
          <w:sz w:val="22"/>
          <w:szCs w:val="22"/>
          <w:rtl w:val="0"/>
        </w:rPr>
        <w:t xml:space="preserve">an appearances of the Lord,</w:t>
        <w:br w:type="textWrapping"/>
        <w:t xml:space="preserve">nor indeed of any later than this one. That</w:t>
        <w:br w:type="textWrapping"/>
        <w:t xml:space="preserve">he corrects this in Acts i., shews him meantime to have become acquainted with some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other sources of information, not however</w:t>
        <w:br w:type="textWrapping"/>
        <w:t xml:space="preserve">perhaps including the Galil</w:t>
      </w:r>
      <w:r w:rsidDel="00000000" w:rsidR="00000000" w:rsidRPr="00000000">
        <w:rPr>
          <w:rFonts w:ascii="Consolas" w:cs="Consolas" w:eastAsia="Consolas" w:hAnsi="Consolas"/>
          <w:rtl w:val="0"/>
        </w:rPr>
        <w:t xml:space="preserve">æ</w:t>
      </w:r>
      <w:r w:rsidDel="00000000" w:rsidR="00000000" w:rsidRPr="00000000">
        <w:rPr>
          <w:rFonts w:ascii="Consolas" w:cs="Consolas" w:eastAsia="Consolas" w:hAnsi="Consolas"/>
          <w:sz w:val="22"/>
          <w:szCs w:val="22"/>
          <w:rtl w:val="0"/>
        </w:rPr>
        <w:t xml:space="preserve">an appearances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2"/>
          <w:szCs w:val="22"/>
        </w:rPr>
      </w:pPr>
      <w:r w:rsidDel="00000000" w:rsidR="00000000" w:rsidRPr="00000000">
        <w:rPr>
          <w:rFonts w:ascii="Consolas" w:cs="Consolas" w:eastAsia="Consolas" w:hAnsi="Consolas"/>
          <w:rtl w:val="0"/>
        </w:rPr>
        <w:t xml:space="preserve">The</w:t>
      </w:r>
      <w:r w:rsidDel="00000000" w:rsidR="00000000" w:rsidRPr="00000000">
        <w:rPr>
          <w:rFonts w:ascii="Consolas" w:cs="Consolas" w:eastAsia="Consolas" w:hAnsi="Consolas"/>
          <w:sz w:val="22"/>
          <w:szCs w:val="22"/>
          <w:rtl w:val="0"/>
        </w:rPr>
        <w:t xml:space="preserve"> following discourse apparently contains a summary of many things</w:t>
        <w:br w:type="textWrapping"/>
        <w:t xml:space="preserve">said during the last forty days before the</w:t>
        <w:br w:type="textWrapping"/>
        <w:t xml:space="preserve">ascension ;—they cannot have been said</w:t>
        <w:br w:type="textWrapping"/>
      </w:r>
      <w:r w:rsidDel="00000000" w:rsidR="00000000" w:rsidRPr="00000000">
        <w:rPr>
          <w:rFonts w:ascii="Consolas" w:cs="Consolas" w:eastAsia="Consolas" w:hAnsi="Consolas"/>
          <w:i w:val="1"/>
          <w:sz w:val="22"/>
          <w:szCs w:val="22"/>
          <w:rtl w:val="0"/>
        </w:rPr>
        <w:t xml:space="preserve">on this evening ;</w:t>
      </w:r>
      <w:r w:rsidDel="00000000" w:rsidR="00000000" w:rsidRPr="00000000">
        <w:rPr>
          <w:rFonts w:ascii="Consolas" w:cs="Consolas" w:eastAsia="Consolas" w:hAnsi="Consolas"/>
          <w:sz w:val="22"/>
          <w:szCs w:val="22"/>
          <w:rtl w:val="0"/>
        </w:rPr>
        <w:t xml:space="preserve">—for after the command</w:t>
        <w:br w:type="textWrapping"/>
        <w:t xml:space="preserve">in ver. 49, the disciples would not have</w:t>
        <w:br w:type="textWrapping"/>
        <w:t xml:space="preserve">gone away into Galilee. Whether </w:t>
      </w:r>
      <w:r w:rsidDel="00000000" w:rsidR="00000000" w:rsidRPr="00000000">
        <w:rPr>
          <w:rFonts w:ascii="Consolas" w:cs="Consolas" w:eastAsia="Consolas" w:hAnsi="Consolas"/>
          <w:i w:val="1"/>
          <w:sz w:val="22"/>
          <w:szCs w:val="22"/>
          <w:rtl w:val="0"/>
        </w:rPr>
        <w:t xml:space="preserve">the</w:t>
        <w:br w:type="textWrapping"/>
        <w:t xml:space="preserve">Evangelist regarded</w:t>
      </w:r>
      <w:r w:rsidDel="00000000" w:rsidR="00000000" w:rsidRPr="00000000">
        <w:rPr>
          <w:rFonts w:ascii="Consolas" w:cs="Consolas" w:eastAsia="Consolas" w:hAnsi="Consolas"/>
          <w:sz w:val="22"/>
          <w:szCs w:val="22"/>
          <w:rtl w:val="0"/>
        </w:rPr>
        <w:t xml:space="preserve"> it as a summary, is</w:t>
        <w:br w:type="textWrapping"/>
        <w:t xml:space="preserve">to me extremely doubtful. Knowing apparently of no Galil</w:t>
      </w:r>
      <w:r w:rsidDel="00000000" w:rsidR="00000000" w:rsidRPr="00000000">
        <w:rPr>
          <w:rFonts w:ascii="Consolas" w:cs="Consolas" w:eastAsia="Consolas" w:hAnsi="Consolas"/>
          <w:rtl w:val="0"/>
        </w:rPr>
        <w:t xml:space="preserve">æ</w:t>
      </w:r>
      <w:r w:rsidDel="00000000" w:rsidR="00000000" w:rsidRPr="00000000">
        <w:rPr>
          <w:rFonts w:ascii="Consolas" w:cs="Consolas" w:eastAsia="Consolas" w:hAnsi="Consolas"/>
          <w:sz w:val="22"/>
          <w:szCs w:val="22"/>
          <w:rtl w:val="0"/>
        </w:rPr>
        <w:t xml:space="preserve">an appearances, he</w:t>
        <w:br w:type="textWrapping"/>
        <w:t xml:space="preserve">seems to relate the command of ver. 49,</w:t>
        <w:br w:type="textWrapping"/>
        <w:t xml:space="preserve">both here and in the Acts, as intended to</w:t>
        <w:br w:type="textWrapping"/>
        <w:t xml:space="preserve">apply to the </w:t>
      </w:r>
      <w:r w:rsidDel="00000000" w:rsidR="00000000" w:rsidRPr="00000000">
        <w:rPr>
          <w:rFonts w:ascii="Consolas" w:cs="Consolas" w:eastAsia="Consolas" w:hAnsi="Consolas"/>
          <w:i w:val="1"/>
          <w:sz w:val="22"/>
          <w:szCs w:val="22"/>
          <w:rtl w:val="0"/>
        </w:rPr>
        <w:t xml:space="preserve">whole time</w:t>
      </w:r>
      <w:r w:rsidDel="00000000" w:rsidR="00000000" w:rsidRPr="00000000">
        <w:rPr>
          <w:rFonts w:ascii="Consolas" w:cs="Consolas" w:eastAsia="Consolas" w:hAnsi="Consolas"/>
          <w:sz w:val="22"/>
          <w:szCs w:val="22"/>
          <w:rtl w:val="0"/>
        </w:rPr>
        <w:t xml:space="preserve"> between the Resurrection and the Ascension. </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These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are my words</w:t>
      </w:r>
      <w:r w:rsidDel="00000000" w:rsidR="00000000" w:rsidRPr="00000000">
        <w:rPr>
          <w:rFonts w:ascii="Consolas" w:cs="Consolas" w:eastAsia="Consolas" w:hAnsi="Consolas"/>
          <w:sz w:val="22"/>
          <w:szCs w:val="22"/>
          <w:rtl w:val="0"/>
        </w:rPr>
        <w:t xml:space="preserve"> . . . i.e. ‘behold the realization of My words,’ &amp;</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which I</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spake:</w:t>
      </w:r>
      <w:r w:rsidDel="00000000" w:rsidR="00000000" w:rsidRPr="00000000">
        <w:rPr>
          <w:rFonts w:ascii="Consolas" w:cs="Consolas" w:eastAsia="Consolas" w:hAnsi="Consolas"/>
          <w:sz w:val="22"/>
          <w:szCs w:val="22"/>
          <w:rtl w:val="0"/>
        </w:rPr>
        <w:t xml:space="preserve"> see ch. xviii. 31—</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3; xxii. 37;</w:t>
        <w:br w:type="textWrapping"/>
        <w:t xml:space="preserve">Matt. xxvi. 56 al.; but doubtless He had</w:t>
        <w:br w:type="textWrapping"/>
        <w:t xml:space="preserve">often said things to them on these matters,</w:t>
        <w:br w:type="textWrapping"/>
        <w:t xml:space="preserve">which have not been recorded for us. So</w:t>
        <w:br w:type="textWrapping"/>
        <w:t xml:space="preserve">in John x. 25, we have perhaps a reference </w:t>
      </w:r>
      <w:r w:rsidDel="00000000" w:rsidR="00000000" w:rsidRPr="00000000">
        <w:rPr>
          <w:rFonts w:ascii="Consolas" w:cs="Consolas" w:eastAsia="Consolas" w:hAnsi="Consolas"/>
          <w:rtl w:val="0"/>
        </w:rPr>
        <w:br w:type="textWrapping"/>
        <w:t xml:space="preserve">to a saying not recorded.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This threefold division of the O. T. is the ordinary</w:t>
        <w:br w:type="textWrapping"/>
        <w:t xml:space="preserve">Jewish one, into the Law, Prophets, and</w:t>
        <w:br w:type="textWrapping"/>
        <w:t xml:space="preserve">Hagiographa,—the first containing the</w:t>
        <w:br w:type="textWrapping"/>
        <w:t xml:space="preserve">Pentateuch ;—the second Joshua, Judges,</w:t>
        <w:br w:type="textWrapping"/>
        <w:t xml:space="preserve">the four books of Kings, and the Prophets,</w:t>
        <w:br w:type="textWrapping"/>
        <w:t xml:space="preserve">except Daniel ;—the third the Psalms, and</w:t>
        <w:br w:type="textWrapping"/>
        <w:t xml:space="preserve">all the rest of the canonical books :—</w:t>
        <w:br w:type="textWrapping"/>
        <w:t xml:space="preserve">Daniel, Esther, Ezra, and Nehemiah being</w:t>
        <w:br w:type="textWrapping"/>
        <w:t xml:space="preserve">reckoned as one book, and the Chronicles</w:t>
        <w:br w:type="textWrapping"/>
        <w:t xml:space="preserve">closing the canon. </w:t>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b w:val="1"/>
          <w:rtl w:val="0"/>
        </w:rPr>
        <w:t xml:space="preserve">47.</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The substance of the preaching of the Gospel literally corresponded to this description —see Acts ii. 38: </w:t>
      </w:r>
      <w:r w:rsidDel="00000000" w:rsidR="00000000" w:rsidRPr="00000000">
        <w:rPr>
          <w:rFonts w:ascii="Consolas" w:cs="Consolas" w:eastAsia="Consolas" w:hAnsi="Consolas"/>
          <w:i w:val="1"/>
          <w:rtl w:val="0"/>
        </w:rPr>
        <w:t xml:space="preserve">“ Repent and be baptized</w:t>
        <w:br w:type="textWrapping"/>
        <w:t xml:space="preserve">every one of you in the name of Jesus</w:t>
        <w:br w:type="textWrapping"/>
        <w:t xml:space="preserve">Christ for the remission of sins,”</w:t>
      </w:r>
      <w:r w:rsidDel="00000000" w:rsidR="00000000" w:rsidRPr="00000000">
        <w:rPr>
          <w:rFonts w:ascii="Consolas" w:cs="Consolas" w:eastAsia="Consolas" w:hAnsi="Consolas"/>
          <w:rtl w:val="0"/>
        </w:rPr>
        <w:t xml:space="preserve">—were</w:t>
        <w:br w:type="textWrapping"/>
        <w:t xml:space="preserve">the words of the first sermon preached at</w:t>
        <w:br w:type="textWrapping"/>
        <w:t xml:space="preserve">Jerusalem. </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b w:val="1"/>
          <w:rtl w:val="0"/>
        </w:rPr>
        <w:t xml:space="preserve">48. ye</w:t>
      </w:r>
      <w:r w:rsidDel="00000000" w:rsidR="00000000" w:rsidRPr="00000000">
        <w:rPr>
          <w:rFonts w:ascii="Consolas" w:cs="Consolas" w:eastAsia="Consolas" w:hAnsi="Consolas"/>
          <w:rtl w:val="0"/>
        </w:rPr>
        <w:t xml:space="preserve">] From what follows,</w:t>
        <w:br w:type="textWrapping"/>
        <w:t xml:space="preserve">Acts i. 22, if these words are to be taken</w:t>
        <w:br w:type="textWrapping"/>
        <w:t xml:space="preserve">in their strict sense, they must have been</w:t>
        <w:br w:type="textWrapping"/>
        <w:t xml:space="preserve">spoken </w:t>
      </w:r>
      <w:r w:rsidDel="00000000" w:rsidR="00000000" w:rsidRPr="00000000">
        <w:rPr>
          <w:rFonts w:ascii="Consolas" w:cs="Consolas" w:eastAsia="Consolas" w:hAnsi="Consolas"/>
          <w:i w:val="1"/>
          <w:rtl w:val="0"/>
        </w:rPr>
        <w:t xml:space="preserve">only to the Apostles;</w:t>
      </w:r>
      <w:r w:rsidDel="00000000" w:rsidR="00000000" w:rsidRPr="00000000">
        <w:rPr>
          <w:rFonts w:ascii="Consolas" w:cs="Consolas" w:eastAsia="Consolas" w:hAnsi="Consolas"/>
          <w:rtl w:val="0"/>
        </w:rPr>
        <w:t xml:space="preserve">—they may</w:t>
        <w:br w:type="textWrapping"/>
        <w:t xml:space="preserve">however have been more general, and said</w:t>
        <w:br w:type="textWrapping"/>
        <w:t xml:space="preserve">to all present. </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tl w:val="0"/>
        </w:rPr>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b w:val="1"/>
          <w:rtl w:val="0"/>
        </w:rPr>
        <w:t xml:space="preserve">49.</w:t>
      </w:r>
      <w:r w:rsidDel="00000000" w:rsidR="00000000" w:rsidRPr="00000000">
        <w:rPr>
          <w:rFonts w:ascii="Consolas" w:cs="Consolas" w:eastAsia="Consolas" w:hAnsi="Consolas"/>
          <w:rtl w:val="0"/>
        </w:rPr>
        <w:t xml:space="preserve">] This promise is</w:t>
        <w:br w:type="textWrapping"/>
        <w:t xml:space="preserve">explained (Acts i. 5) to be the </w:t>
      </w:r>
      <w:r w:rsidDel="00000000" w:rsidR="00000000" w:rsidRPr="00000000">
        <w:rPr>
          <w:rFonts w:ascii="Consolas" w:cs="Consolas" w:eastAsia="Consolas" w:hAnsi="Consolas"/>
          <w:i w:val="1"/>
          <w:rtl w:val="0"/>
        </w:rPr>
        <w:t xml:space="preserve">baptism</w:t>
        <w:br w:type="textWrapping"/>
        <w:t xml:space="preserve">with the Holy Ghost,</w:t>
      </w:r>
      <w:r w:rsidDel="00000000" w:rsidR="00000000" w:rsidRPr="00000000">
        <w:rPr>
          <w:rFonts w:ascii="Consolas" w:cs="Consolas" w:eastAsia="Consolas" w:hAnsi="Consolas"/>
          <w:rtl w:val="0"/>
        </w:rPr>
        <w:t xml:space="preserve">—and the time is</w:t>
        <w:br w:type="textWrapping"/>
        <w:t xml:space="preserve">limited to ‘not many days hence.’</w:t>
        <w:br w:type="textWrapping"/>
      </w:r>
    </w:p>
    <w:p w:rsidR="00000000" w:rsidDel="00000000" w:rsidP="00000000" w:rsidRDefault="00000000" w:rsidRPr="00000000" w14:paraId="0000001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b w:val="1"/>
          <w:rtl w:val="0"/>
        </w:rPr>
        <w:t xml:space="preserve">I send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I </w:t>
      </w:r>
      <w:r w:rsidDel="00000000" w:rsidR="00000000" w:rsidRPr="00000000">
        <w:rPr>
          <w:rFonts w:ascii="Consolas" w:cs="Consolas" w:eastAsia="Consolas" w:hAnsi="Consolas"/>
          <w:rtl w:val="0"/>
        </w:rPr>
        <w:t xml:space="preserve">is emphatic)] The procession of the Holy Spirit from the Son is clearly here declared, as well as that from</w:t>
        <w:br w:type="textWrapping"/>
        <w:t xml:space="preserve">the Father. And consequently we find St. Peter, in Acts ii. 33, referring back to these very words, in ascribing the outpouring of the Spirit to the now exalted Saviour. In that verse, the “I” of this</w:t>
        <w:br w:type="textWrapping"/>
        <w:t xml:space="preserve">is filled up by </w:t>
      </w:r>
      <w:r w:rsidDel="00000000" w:rsidR="00000000" w:rsidRPr="00000000">
        <w:rPr>
          <w:rFonts w:ascii="Consolas" w:cs="Consolas" w:eastAsia="Consolas" w:hAnsi="Consolas"/>
          <w:i w:val="1"/>
          <w:rtl w:val="0"/>
        </w:rPr>
        <w:t xml:space="preserve">“ being by the right hand of</w:t>
        <w:br w:type="textWrapping"/>
        <w:t xml:space="preserve">God exalted”</w:t>
      </w:r>
      <w:r w:rsidDel="00000000" w:rsidR="00000000" w:rsidRPr="00000000">
        <w:rPr>
          <w:rFonts w:ascii="Consolas" w:cs="Consolas" w:eastAsia="Consolas" w:hAnsi="Consolas"/>
          <w:rtl w:val="0"/>
        </w:rPr>
        <w:t xml:space="preserve">—the proper supplement of</w:t>
        <w:br w:type="textWrapping"/>
        <w:t xml:space="preserve">it here also. </w:t>
      </w:r>
    </w:p>
    <w:p w:rsidR="00000000" w:rsidDel="00000000" w:rsidP="00000000" w:rsidRDefault="00000000" w:rsidRPr="00000000" w14:paraId="0000001F">
      <w:pPr>
        <w:rPr>
          <w:rFonts w:ascii="Consolas" w:cs="Consolas" w:eastAsia="Consolas" w:hAnsi="Consolas"/>
        </w:rPr>
      </w:pPr>
      <w:r w:rsidDel="00000000" w:rsidR="00000000" w:rsidRPr="00000000">
        <w:rPr>
          <w:rtl w:val="0"/>
        </w:rPr>
      </w:r>
    </w:p>
    <w:p w:rsidR="00000000" w:rsidDel="00000000" w:rsidP="00000000" w:rsidRDefault="00000000" w:rsidRPr="00000000" w14:paraId="00000020">
      <w:pPr>
        <w:rPr>
          <w:rFonts w:ascii="Consolas" w:cs="Consolas" w:eastAsia="Consolas" w:hAnsi="Consolas"/>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onsolas" w:cs="Consolas" w:eastAsia="Consolas" w:hAnsi="Consolas"/>
          <w:rtl w:val="0"/>
        </w:rPr>
        <w:t xml:space="preserve">The promise itself is not</w:t>
        <w:br w:type="textWrapping"/>
        <w:t xml:space="preserve">found in the three Gospels, but expressly</w:t>
        <w:br w:type="textWrapping"/>
        <w:t xml:space="preserve">and frequently in John xiv.—xvi.: see</w:t>
        <w:br w:type="textWrapping"/>
        <w:t xml:space="preserve">xiv. 16—26; xv. 26; xvi. 7—1], 13, 14,</w:t>
      </w:r>
      <w:r w:rsidDel="00000000" w:rsidR="00000000" w:rsidRPr="00000000">
        <w:rPr>
          <w:rFonts w:ascii="Consolas" w:cs="Consolas" w:eastAsia="Consolas" w:hAnsi="Consolas"/>
          <w:sz w:val="22"/>
          <w:szCs w:val="22"/>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1zotA4TWTdGJWaABC0oDAgtaQ==">CgMxLjA4AHIhMUxvOXRIamx4LW1YeUlxY0tGYm1ndlFOVk52SHo1MXNm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