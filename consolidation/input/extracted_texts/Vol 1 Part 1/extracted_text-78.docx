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Sam. x. 2) was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way to Bethlehem;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from that circumstance, perhaps,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inhabitants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place are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must also take</w:t>
        <w:br w:type="textWrapping"/>
        <w:t xml:space="preserve">into account the close relation between</w:t>
        <w:br w:type="textWrapping"/>
        <w:t xml:space="preserve">the tribes of Judah and Benjamin, which</w:t>
        <w:br w:type="textWrapping"/>
        <w:t xml:space="preserve">had long subsisted. Ramah was six miles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Jerusalem, in the tribe of</w:t>
        <w:br w:type="textWrapping"/>
        <w:t xml:space="preserve">Benjamin (Jer.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Ram, marked</w:t>
        <w:br w:type="textWrapping"/>
        <w:t xml:space="preserve">by the village and green patch on its</w:t>
        <w:br w:type="textWrapping"/>
        <w:t xml:space="preserve">summit, the most conspicuous object from</w:t>
        <w:br w:type="textWrapping"/>
        <w:t xml:space="preserve">a distance in the approach to Jerusalem</w:t>
        <w:br w:type="textWrapping"/>
        <w:t xml:space="preserve">from the South, is certainly ‘Ramah of</w:t>
        <w:br w:type="textWrapping"/>
        <w:t xml:space="preserve">Benjamin.’” Stanley, Sinai and Palestine, p. 213; so that neither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part of the prophecy be strictly taken.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for they are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plural</w:t>
        <w:br w:type="textWrapping"/>
        <w:t xml:space="preserve">here is not merely idiomatic, nor for</w:t>
        <w:br w:type="textWrapping"/>
        <w:t xml:space="preserve">lenity and forbearance, in speaking of</w:t>
        <w:br w:type="textWrapping"/>
        <w:t xml:space="preserve">the dead; but perhaps a citation from</w:t>
        <w:br w:type="textWrapping"/>
        <w:t xml:space="preserve">Exod. iv. 19, where the same words are</w:t>
        <w:br w:type="textWrapping"/>
        <w:t xml:space="preserve">spoken to Moses, or betokens, not the number, but the category. Herod the Great</w:t>
        <w:br w:type="textWrapping"/>
        <w:t xml:space="preserve">died of a dreadful disease at Jericho, in the</w:t>
        <w:br w:type="textWrapping"/>
        <w:t xml:space="preserve">seventieth year of his age, and the thirty-eighth of his reign,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A.U.C.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ARCHELAUS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son of Herod by</w:t>
        <w:br w:type="textWrapping"/>
        <w:t xml:space="preserve">Malthace, a Samaritan woman: he was</w:t>
        <w:br w:type="textWrapping"/>
        <w:t xml:space="preserve">brought up at Rome; succeeded his father,</w:t>
        <w:br w:type="textWrapping"/>
        <w:t xml:space="preserve">but never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title of king, only that</w:t>
        <w:br w:type="textWrapping"/>
        <w:t xml:space="preserve">of Ethnarch, with the government of Idum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and Samaria, the rest of his</w:t>
        <w:br w:type="textWrapping"/>
        <w:t xml:space="preserve">father’s dominions being divided between</w:t>
        <w:br w:type="textWrapping"/>
        <w:t xml:space="preserve">his brothers Philip and Antipas. But,</w:t>
        <w:br w:type="textWrapping"/>
        <w:t xml:space="preserve">(1) very likely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used</w:t>
        <w:br w:type="textWrapping"/>
        <w:t xml:space="preserve">in the wider meaning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Archelaus did,</w:t>
        <w:br w:type="textWrapping"/>
        <w:t xml:space="preserve">in the beginning of his reign, give out and</w:t>
        <w:br w:type="textWrapping"/>
        <w:t xml:space="preserve">regard himself as king: (3) in ch. xiv. 9,</w:t>
        <w:br w:type="textWrapping"/>
        <w:t xml:space="preserve">Herod the Tetrarch is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ninth year of his government Archelaus was dethroned, for having governed</w:t>
        <w:br w:type="textWrapping"/>
        <w:t xml:space="preserve">cruelly the Jews and Samaritans, who sent</w:t>
        <w:br w:type="textWrapping"/>
        <w:t xml:space="preserve">an embassy to Rome against him, and he was</w:t>
        <w:br w:type="textWrapping"/>
        <w:t xml:space="preserve">banished to Vienne, in Gaul. This account</w:t>
        <w:br w:type="textWrapping"/>
        <w:t xml:space="preserve">gives rise to some difficulty as compared</w:t>
        <w:br w:type="textWrapping"/>
        <w:t xml:space="preserve">with St. Luke’s history. It would certainly, on a first view, appear that this</w:t>
        <w:br w:type="textWrapping"/>
        <w:t xml:space="preserve">Evangelist was not aware that Nazareth</w:t>
        <w:br w:type="textWrapping"/>
        <w:t xml:space="preserve">had been before this the abode of Joseph</w:t>
        <w:br w:type="textWrapping"/>
        <w:t xml:space="preserve">and Mary. And it is no real objection to</w:t>
        <w:br w:type="textWrapping"/>
        <w:t xml:space="preserve">this, that he elsewhere calls Nazareth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country,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4,57. It is perhaps just</w:t>
        <w:br w:type="textWrapping"/>
        <w:t xml:space="preserve">possible that St. Matthew, writing for</w:t>
        <w:br w:type="textWrapping"/>
        <w:t xml:space="preserve">Jews, although well aware of the previous</w:t>
        <w:br w:type="textWrapping"/>
        <w:t xml:space="preserve">circumstances, may not have given them</w:t>
        <w:br w:type="textWrapping"/>
        <w:t xml:space="preserve">a place in his history, but made the birth</w:t>
        <w:br w:type="textWrapping"/>
        <w:t xml:space="preserve">at Bethlehem the prominent point, seein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his account begins at the birth (ch. i.</w:t>
        <w:br w:type="textWrapping"/>
        <w:t xml:space="preserve">18), and does not localize what took place</w:t>
        <w:br w:type="textWrapping"/>
        <w:t xml:space="preserve">before it, which is merely inserted as subservient to that great leading event. If</w:t>
        <w:br w:type="textWrapping"/>
        <w:t xml:space="preserve">this view be correct, all we could expect</w:t>
        <w:br w:type="textWrapping"/>
        <w:t xml:space="preserve">is, that his narrative would contain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inconsistent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facts related in</w:t>
        <w:br w:type="textWrapping"/>
        <w:t xml:space="preserve">Luke; which we find to be the case.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  <w:br w:type="textWrapping"/>
        <w:t xml:space="preserve">should prefer, however, believing, as more</w:t>
        <w:br w:type="textWrapping"/>
        <w:t xml:space="preserve">consistent with the fair and conscientious</w:t>
        <w:br w:type="textWrapping"/>
        <w:t xml:space="preserve">interpretation of our text, that St. Matthew himself was not aware of the events</w:t>
        <w:br w:type="textWrapping"/>
        <w:t xml:space="preserve">related in Luke i. ii., and wrote under the</w:t>
        <w:br w:type="textWrapping"/>
        <w:t xml:space="preserve">impression that Bethlehem was the original</w:t>
        <w:br w:type="textWrapping"/>
        <w:t xml:space="preserve">dwelling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of Joseph and Mary. Certainly,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we only his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inference from it would univer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ally be made.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turned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pressed into the</w:t>
        <w:br w:type="textWrapping"/>
        <w:t xml:space="preserve">service of reconciling the two accounts by</w:t>
        <w:br w:type="textWrapping"/>
        <w:t xml:space="preserve">being rendered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for the same</w:t>
        <w:br w:type="textWrapping"/>
        <w:t xml:space="preserve">is used (ver. 14) of the journey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h3UIudAuJ5pcXwEC+nF+IqgZng==">AMUW2mU5ovjaIsimOe0r5aNmw8c0jf03TgPNlyoBtD5W49NN2uzQULwzHzCrTfnpaheRPpHAfFzoghujGSw+nxMMvT0YlX6r6EtsdQvfC4c1bM+gIfew2uI=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