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rPr>
          <w:rFonts w:ascii="Consolas" w:cs="Consolas" w:eastAsia="Consolas" w:hAnsi="Consolas"/>
          <w:sz w:val="22"/>
          <w:szCs w:val="22"/>
        </w:rPr>
      </w:pPr>
      <w:r w:rsidDel="00000000" w:rsidR="00000000" w:rsidRPr="00000000">
        <w:rPr>
          <w:rFonts w:ascii="Consolas" w:cs="Consolas" w:eastAsia="Consolas" w:hAnsi="Consolas"/>
          <w:i w:val="1"/>
          <w:sz w:val="22"/>
          <w:szCs w:val="22"/>
          <w:rtl w:val="0"/>
        </w:rPr>
        <w:t xml:space="preserve">thrice</w:t>
      </w:r>
      <w:r w:rsidDel="00000000" w:rsidR="00000000" w:rsidRPr="00000000">
        <w:rPr>
          <w:rFonts w:ascii="Consolas" w:cs="Consolas" w:eastAsia="Consolas" w:hAnsi="Consolas"/>
          <w:sz w:val="22"/>
          <w:szCs w:val="22"/>
          <w:rtl w:val="0"/>
        </w:rPr>
        <w:t xml:space="preserve">, and only </w:t>
      </w:r>
      <w:r w:rsidDel="00000000" w:rsidR="00000000" w:rsidRPr="00000000">
        <w:rPr>
          <w:rFonts w:ascii="Consolas" w:cs="Consolas" w:eastAsia="Consolas" w:hAnsi="Consolas"/>
          <w:i w:val="1"/>
          <w:sz w:val="22"/>
          <w:szCs w:val="22"/>
          <w:rtl w:val="0"/>
        </w:rPr>
        <w:t xml:space="preserve">th</w:t>
      </w:r>
      <w:r w:rsidDel="00000000" w:rsidR="00000000" w:rsidRPr="00000000">
        <w:rPr>
          <w:rFonts w:ascii="Consolas" w:cs="Consolas" w:eastAsia="Consolas" w:hAnsi="Consolas"/>
          <w:i w:val="1"/>
          <w:rtl w:val="0"/>
        </w:rPr>
        <w:t xml:space="preserve">rice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cannot be literally</w:t>
        <w:br w:type="textWrapping"/>
        <w:t xml:space="preserve">harmonized. The </w:t>
      </w:r>
      <w:r w:rsidDel="00000000" w:rsidR="00000000" w:rsidRPr="00000000">
        <w:rPr>
          <w:rFonts w:ascii="Consolas" w:cs="Consolas" w:eastAsia="Consolas" w:hAnsi="Consolas"/>
          <w:rtl w:val="0"/>
        </w:rPr>
        <w:t xml:space="preserve">following table may</w:t>
        <w:br w:type="textWrapping"/>
      </w:r>
      <w:r w:rsidDel="00000000" w:rsidR="00000000" w:rsidRPr="00000000">
        <w:rPr>
          <w:rFonts w:ascii="Consolas" w:cs="Consolas" w:eastAsia="Consolas" w:hAnsi="Consolas"/>
          <w:sz w:val="22"/>
          <w:szCs w:val="22"/>
          <w:rtl w:val="0"/>
        </w:rPr>
        <w:t xml:space="preserve">serve to shew what the agreements are,</w:t>
        <w:br w:type="textWrapping"/>
        <w:t xml:space="preserve">and what the differences :—</w:t>
      </w:r>
    </w:p>
    <w:p w:rsidR="00000000" w:rsidDel="00000000" w:rsidP="00000000" w:rsidRDefault="00000000" w:rsidRPr="00000000" w14:paraId="00000002">
      <w:pPr>
        <w:spacing w:after="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03">
      <w:pPr>
        <w:spacing w:after="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04">
      <w:pPr>
        <w:spacing w:after="0" w:lineRule="auto"/>
        <w:rPr>
          <w:rFonts w:ascii="Consolas" w:cs="Consolas" w:eastAsia="Consolas" w:hAnsi="Consolas"/>
        </w:rPr>
      </w:pPr>
      <w:r w:rsidDel="00000000" w:rsidR="00000000" w:rsidRPr="00000000">
        <w:rPr>
          <w:rFonts w:ascii="Consolas" w:cs="Consolas" w:eastAsia="Consolas" w:hAnsi="Consolas"/>
          <w:rtl w:val="0"/>
        </w:rPr>
        <w:t xml:space="preserve">&lt;</w:t>
      </w:r>
      <w:sdt>
        <w:sdtPr>
          <w:tag w:val="goog_rdk_0"/>
        </w:sdtPr>
        <w:sdtContent>
          <w:commentRangeStart w:id="0"/>
        </w:sdtContent>
      </w:sdt>
      <w:r w:rsidDel="00000000" w:rsidR="00000000" w:rsidRPr="00000000">
        <w:rPr>
          <w:rFonts w:ascii="Consolas" w:cs="Consolas" w:eastAsia="Consolas" w:hAnsi="Consolas"/>
          <w:rtl w:val="0"/>
        </w:rPr>
        <w:t xml:space="preserve">table</w:t>
      </w:r>
      <w:commentRangeEnd w:id="0"/>
      <w:r w:rsidDel="00000000" w:rsidR="00000000" w:rsidRPr="00000000">
        <w:commentReference w:id="0"/>
      </w:r>
      <w:r w:rsidDel="00000000" w:rsidR="00000000" w:rsidRPr="00000000">
        <w:rPr>
          <w:rFonts w:ascii="Consolas" w:cs="Consolas" w:eastAsia="Consolas" w:hAnsi="Consolas"/>
          <w:rtl w:val="0"/>
        </w:rPr>
        <w:t xml:space="preserve">&gt;</w:t>
      </w:r>
    </w:p>
    <w:p w:rsidR="00000000" w:rsidDel="00000000" w:rsidP="00000000" w:rsidRDefault="00000000" w:rsidRPr="00000000" w14:paraId="00000005">
      <w:pPr>
        <w:spacing w:after="0" w:lineRule="auto"/>
        <w:rPr>
          <w:rFonts w:ascii="Consolas" w:cs="Consolas" w:eastAsia="Consolas" w:hAnsi="Consolas"/>
        </w:rPr>
      </w:pPr>
      <w:r w:rsidDel="00000000" w:rsidR="00000000" w:rsidRPr="00000000">
        <w:rPr>
          <w:rFonts w:ascii="Consolas" w:cs="Consolas" w:eastAsia="Consolas" w:hAnsi="Consolas"/>
          <w:rtl w:val="0"/>
        </w:rPr>
        <w:t xml:space="preserve">    &lt;tr&gt;</w:t>
      </w:r>
    </w:p>
    <w:p w:rsidR="00000000" w:rsidDel="00000000" w:rsidP="00000000" w:rsidRDefault="00000000" w:rsidRPr="00000000" w14:paraId="00000006">
      <w:pPr>
        <w:spacing w:after="0" w:lineRule="auto"/>
        <w:rPr>
          <w:rFonts w:ascii="Consolas" w:cs="Consolas" w:eastAsia="Consolas" w:hAnsi="Consolas"/>
        </w:rPr>
      </w:pPr>
      <w:r w:rsidDel="00000000" w:rsidR="00000000" w:rsidRPr="00000000">
        <w:rPr>
          <w:rFonts w:ascii="Consolas" w:cs="Consolas" w:eastAsia="Consolas" w:hAnsi="Consolas"/>
          <w:rtl w:val="0"/>
        </w:rPr>
        <w:t xml:space="preserve">        &lt;td&gt;&lt;/td&gt;</w:t>
      </w:r>
    </w:p>
    <w:p w:rsidR="00000000" w:rsidDel="00000000" w:rsidP="00000000" w:rsidRDefault="00000000" w:rsidRPr="00000000" w14:paraId="00000007">
      <w:pPr>
        <w:spacing w:after="0" w:lineRule="auto"/>
        <w:rPr>
          <w:rFonts w:ascii="Consolas" w:cs="Consolas" w:eastAsia="Consolas" w:hAnsi="Consolas"/>
        </w:rPr>
      </w:pPr>
      <w:r w:rsidDel="00000000" w:rsidR="00000000" w:rsidRPr="00000000">
        <w:rPr>
          <w:rFonts w:ascii="Consolas" w:cs="Consolas" w:eastAsia="Consolas" w:hAnsi="Consolas"/>
          <w:rtl w:val="0"/>
        </w:rPr>
        <w:t xml:space="preserve">        &lt;td&gt;MATTHEW.&lt;/td&gt;</w:t>
      </w:r>
    </w:p>
    <w:p w:rsidR="00000000" w:rsidDel="00000000" w:rsidP="00000000" w:rsidRDefault="00000000" w:rsidRPr="00000000" w14:paraId="00000008">
      <w:pPr>
        <w:spacing w:after="0" w:lineRule="auto"/>
        <w:rPr>
          <w:rFonts w:ascii="Consolas" w:cs="Consolas" w:eastAsia="Consolas" w:hAnsi="Consolas"/>
        </w:rPr>
      </w:pPr>
      <w:r w:rsidDel="00000000" w:rsidR="00000000" w:rsidRPr="00000000">
        <w:rPr>
          <w:rFonts w:ascii="Consolas" w:cs="Consolas" w:eastAsia="Consolas" w:hAnsi="Consolas"/>
          <w:rtl w:val="0"/>
        </w:rPr>
        <w:t xml:space="preserve">        &lt;td&gt;MARK.&lt;/td&gt;</w:t>
      </w:r>
    </w:p>
    <w:p w:rsidR="00000000" w:rsidDel="00000000" w:rsidP="00000000" w:rsidRDefault="00000000" w:rsidRPr="00000000" w14:paraId="00000009">
      <w:pPr>
        <w:spacing w:after="0" w:lineRule="auto"/>
        <w:rPr>
          <w:rFonts w:ascii="Consolas" w:cs="Consolas" w:eastAsia="Consolas" w:hAnsi="Consolas"/>
        </w:rPr>
      </w:pPr>
      <w:r w:rsidDel="00000000" w:rsidR="00000000" w:rsidRPr="00000000">
        <w:rPr>
          <w:rFonts w:ascii="Consolas" w:cs="Consolas" w:eastAsia="Consolas" w:hAnsi="Consolas"/>
          <w:rtl w:val="0"/>
        </w:rPr>
        <w:t xml:space="preserve">        &lt;td&gt;LUKE.&lt;/td&gt;</w:t>
      </w:r>
    </w:p>
    <w:p w:rsidR="00000000" w:rsidDel="00000000" w:rsidP="00000000" w:rsidRDefault="00000000" w:rsidRPr="00000000" w14:paraId="0000000A">
      <w:pPr>
        <w:spacing w:after="0" w:lineRule="auto"/>
        <w:rPr>
          <w:rFonts w:ascii="Consolas" w:cs="Consolas" w:eastAsia="Consolas" w:hAnsi="Consolas"/>
        </w:rPr>
      </w:pPr>
      <w:r w:rsidDel="00000000" w:rsidR="00000000" w:rsidRPr="00000000">
        <w:rPr>
          <w:rFonts w:ascii="Consolas" w:cs="Consolas" w:eastAsia="Consolas" w:hAnsi="Consolas"/>
          <w:rtl w:val="0"/>
        </w:rPr>
        <w:t xml:space="preserve">        &lt;td&gt;JOHN.&lt;/td&gt;</w:t>
      </w:r>
    </w:p>
    <w:p w:rsidR="00000000" w:rsidDel="00000000" w:rsidP="00000000" w:rsidRDefault="00000000" w:rsidRPr="00000000" w14:paraId="0000000B">
      <w:pPr>
        <w:spacing w:after="0" w:lineRule="auto"/>
        <w:rPr>
          <w:rFonts w:ascii="Consolas" w:cs="Consolas" w:eastAsia="Consolas" w:hAnsi="Consolas"/>
        </w:rPr>
      </w:pPr>
      <w:r w:rsidDel="00000000" w:rsidR="00000000" w:rsidRPr="00000000">
        <w:rPr>
          <w:rFonts w:ascii="Consolas" w:cs="Consolas" w:eastAsia="Consolas" w:hAnsi="Consolas"/>
          <w:rtl w:val="0"/>
        </w:rPr>
        <w:t xml:space="preserve">        &lt;td&gt;&lt;/td&gt;</w:t>
      </w:r>
    </w:p>
    <w:p w:rsidR="00000000" w:rsidDel="00000000" w:rsidP="00000000" w:rsidRDefault="00000000" w:rsidRPr="00000000" w14:paraId="0000000C">
      <w:pPr>
        <w:spacing w:after="0" w:lineRule="auto"/>
        <w:rPr>
          <w:rFonts w:ascii="Consolas" w:cs="Consolas" w:eastAsia="Consolas" w:hAnsi="Consolas"/>
        </w:rPr>
      </w:pPr>
      <w:r w:rsidDel="00000000" w:rsidR="00000000" w:rsidRPr="00000000">
        <w:rPr>
          <w:rFonts w:ascii="Consolas" w:cs="Consolas" w:eastAsia="Consolas" w:hAnsi="Consolas"/>
          <w:rtl w:val="0"/>
        </w:rPr>
        <w:t xml:space="preserve">        &lt;td&gt;&lt;/td&gt;</w:t>
      </w:r>
    </w:p>
    <w:p w:rsidR="00000000" w:rsidDel="00000000" w:rsidP="00000000" w:rsidRDefault="00000000" w:rsidRPr="00000000" w14:paraId="0000000D">
      <w:pPr>
        <w:spacing w:after="0" w:lineRule="auto"/>
        <w:rPr>
          <w:rFonts w:ascii="Consolas" w:cs="Consolas" w:eastAsia="Consolas" w:hAnsi="Consolas"/>
        </w:rPr>
      </w:pPr>
      <w:r w:rsidDel="00000000" w:rsidR="00000000" w:rsidRPr="00000000">
        <w:rPr>
          <w:rFonts w:ascii="Consolas" w:cs="Consolas" w:eastAsia="Consolas" w:hAnsi="Consolas"/>
          <w:rtl w:val="0"/>
        </w:rPr>
        <w:t xml:space="preserve">        &lt;td&gt;&lt;/td&gt;</w:t>
      </w:r>
    </w:p>
    <w:p w:rsidR="00000000" w:rsidDel="00000000" w:rsidP="00000000" w:rsidRDefault="00000000" w:rsidRPr="00000000" w14:paraId="0000000E">
      <w:pPr>
        <w:spacing w:after="0" w:lineRule="auto"/>
        <w:rPr>
          <w:rFonts w:ascii="Consolas" w:cs="Consolas" w:eastAsia="Consolas" w:hAnsi="Consolas"/>
        </w:rPr>
      </w:pPr>
      <w:r w:rsidDel="00000000" w:rsidR="00000000" w:rsidRPr="00000000">
        <w:rPr>
          <w:rFonts w:ascii="Consolas" w:cs="Consolas" w:eastAsia="Consolas" w:hAnsi="Consolas"/>
          <w:rtl w:val="0"/>
        </w:rPr>
        <w:t xml:space="preserve">        &lt;td&gt;&lt;/td&gt;</w:t>
      </w:r>
    </w:p>
    <w:p w:rsidR="00000000" w:rsidDel="00000000" w:rsidP="00000000" w:rsidRDefault="00000000" w:rsidRPr="00000000" w14:paraId="0000000F">
      <w:pPr>
        <w:spacing w:after="0" w:lineRule="auto"/>
        <w:rPr>
          <w:rFonts w:ascii="Consolas" w:cs="Consolas" w:eastAsia="Consolas" w:hAnsi="Consolas"/>
        </w:rPr>
      </w:pPr>
      <w:r w:rsidDel="00000000" w:rsidR="00000000" w:rsidRPr="00000000">
        <w:rPr>
          <w:rFonts w:ascii="Consolas" w:cs="Consolas" w:eastAsia="Consolas" w:hAnsi="Consolas"/>
          <w:rtl w:val="0"/>
        </w:rPr>
        <w:t xml:space="preserve">        &lt;td&gt;&lt;/td&gt;</w:t>
      </w:r>
    </w:p>
    <w:p w:rsidR="00000000" w:rsidDel="00000000" w:rsidP="00000000" w:rsidRDefault="00000000" w:rsidRPr="00000000" w14:paraId="00000010">
      <w:pPr>
        <w:spacing w:after="0" w:lineRule="auto"/>
        <w:rPr>
          <w:rFonts w:ascii="Consolas" w:cs="Consolas" w:eastAsia="Consolas" w:hAnsi="Consolas"/>
        </w:rPr>
      </w:pPr>
      <w:r w:rsidDel="00000000" w:rsidR="00000000" w:rsidRPr="00000000">
        <w:rPr>
          <w:rFonts w:ascii="Consolas" w:cs="Consolas" w:eastAsia="Consolas" w:hAnsi="Consolas"/>
          <w:rtl w:val="0"/>
        </w:rPr>
        <w:t xml:space="preserve">        &lt;td&gt;&lt;/td&gt;</w:t>
      </w:r>
    </w:p>
    <w:p w:rsidR="00000000" w:rsidDel="00000000" w:rsidP="00000000" w:rsidRDefault="00000000" w:rsidRPr="00000000" w14:paraId="00000011">
      <w:pPr>
        <w:spacing w:after="0" w:lineRule="auto"/>
        <w:rPr>
          <w:rFonts w:ascii="Consolas" w:cs="Consolas" w:eastAsia="Consolas" w:hAnsi="Consolas"/>
        </w:rPr>
      </w:pPr>
      <w:r w:rsidDel="00000000" w:rsidR="00000000" w:rsidRPr="00000000">
        <w:rPr>
          <w:rFonts w:ascii="Consolas" w:cs="Consolas" w:eastAsia="Consolas" w:hAnsi="Consolas"/>
          <w:rtl w:val="0"/>
        </w:rPr>
        <w:t xml:space="preserve">        &lt;td&gt;&lt;/td&gt;</w:t>
      </w:r>
    </w:p>
    <w:p w:rsidR="00000000" w:rsidDel="00000000" w:rsidP="00000000" w:rsidRDefault="00000000" w:rsidRPr="00000000" w14:paraId="00000012">
      <w:pPr>
        <w:spacing w:after="0" w:lineRule="auto"/>
        <w:rPr>
          <w:rFonts w:ascii="Consolas" w:cs="Consolas" w:eastAsia="Consolas" w:hAnsi="Consolas"/>
        </w:rPr>
      </w:pPr>
      <w:r w:rsidDel="00000000" w:rsidR="00000000" w:rsidRPr="00000000">
        <w:rPr>
          <w:rFonts w:ascii="Consolas" w:cs="Consolas" w:eastAsia="Consolas" w:hAnsi="Consolas"/>
          <w:rtl w:val="0"/>
        </w:rPr>
        <w:t xml:space="preserve">        &lt;td&gt;&lt;/td&gt;</w:t>
      </w:r>
    </w:p>
    <w:p w:rsidR="00000000" w:rsidDel="00000000" w:rsidP="00000000" w:rsidRDefault="00000000" w:rsidRPr="00000000" w14:paraId="00000013">
      <w:pPr>
        <w:spacing w:after="0" w:lineRule="auto"/>
        <w:rPr>
          <w:rFonts w:ascii="Consolas" w:cs="Consolas" w:eastAsia="Consolas" w:hAnsi="Consolas"/>
        </w:rPr>
      </w:pPr>
      <w:r w:rsidDel="00000000" w:rsidR="00000000" w:rsidRPr="00000000">
        <w:rPr>
          <w:rFonts w:ascii="Consolas" w:cs="Consolas" w:eastAsia="Consolas" w:hAnsi="Consolas"/>
          <w:rtl w:val="0"/>
        </w:rPr>
        <w:t xml:space="preserve">        &lt;td&gt;&lt;/td&gt;</w:t>
      </w:r>
    </w:p>
    <w:p w:rsidR="00000000" w:rsidDel="00000000" w:rsidP="00000000" w:rsidRDefault="00000000" w:rsidRPr="00000000" w14:paraId="00000014">
      <w:pPr>
        <w:spacing w:after="0" w:lineRule="auto"/>
        <w:rPr>
          <w:rFonts w:ascii="Consolas" w:cs="Consolas" w:eastAsia="Consolas" w:hAnsi="Consolas"/>
        </w:rPr>
      </w:pPr>
      <w:r w:rsidDel="00000000" w:rsidR="00000000" w:rsidRPr="00000000">
        <w:rPr>
          <w:rFonts w:ascii="Consolas" w:cs="Consolas" w:eastAsia="Consolas" w:hAnsi="Consolas"/>
          <w:rtl w:val="0"/>
        </w:rPr>
        <w:t xml:space="preserve">    &lt;/tr&gt;</w:t>
      </w:r>
    </w:p>
    <w:p w:rsidR="00000000" w:rsidDel="00000000" w:rsidP="00000000" w:rsidRDefault="00000000" w:rsidRPr="00000000" w14:paraId="00000015">
      <w:pPr>
        <w:spacing w:after="0" w:lineRule="auto"/>
        <w:rPr>
          <w:rFonts w:ascii="Consolas" w:cs="Consolas" w:eastAsia="Consolas" w:hAnsi="Consolas"/>
        </w:rPr>
      </w:pPr>
      <w:r w:rsidDel="00000000" w:rsidR="00000000" w:rsidRPr="00000000">
        <w:rPr>
          <w:rFonts w:ascii="Consolas" w:cs="Consolas" w:eastAsia="Consolas" w:hAnsi="Consolas"/>
          <w:rtl w:val="0"/>
        </w:rPr>
        <w:t xml:space="preserve">    &lt;tr&gt;</w:t>
      </w:r>
    </w:p>
    <w:p w:rsidR="00000000" w:rsidDel="00000000" w:rsidP="00000000" w:rsidRDefault="00000000" w:rsidRPr="00000000" w14:paraId="00000016">
      <w:pPr>
        <w:spacing w:after="0" w:lineRule="auto"/>
        <w:rPr>
          <w:rFonts w:ascii="Consolas" w:cs="Consolas" w:eastAsia="Consolas" w:hAnsi="Consolas"/>
        </w:rPr>
      </w:pPr>
      <w:r w:rsidDel="00000000" w:rsidR="00000000" w:rsidRPr="00000000">
        <w:rPr>
          <w:rFonts w:ascii="Consolas" w:cs="Consolas" w:eastAsia="Consolas" w:hAnsi="Consolas"/>
          <w:rtl w:val="0"/>
        </w:rPr>
        <w:t xml:space="preserve">        &lt;td&gt;1st denial.&lt;/td&gt;</w:t>
      </w:r>
    </w:p>
    <w:p w:rsidR="00000000" w:rsidDel="00000000" w:rsidP="00000000" w:rsidRDefault="00000000" w:rsidRPr="00000000" w14:paraId="00000017">
      <w:pPr>
        <w:spacing w:after="0" w:lineRule="auto"/>
        <w:rPr>
          <w:rFonts w:ascii="Consolas" w:cs="Consolas" w:eastAsia="Consolas" w:hAnsi="Consolas"/>
        </w:rPr>
      </w:pPr>
      <w:r w:rsidDel="00000000" w:rsidR="00000000" w:rsidRPr="00000000">
        <w:rPr>
          <w:rFonts w:ascii="Consolas" w:cs="Consolas" w:eastAsia="Consolas" w:hAnsi="Consolas"/>
          <w:rtl w:val="0"/>
        </w:rPr>
        <w:t xml:space="preserve">        &lt;td&gt;Sitting in the hall without&lt;/td&gt;</w:t>
      </w:r>
    </w:p>
    <w:p w:rsidR="00000000" w:rsidDel="00000000" w:rsidP="00000000" w:rsidRDefault="00000000" w:rsidRPr="00000000" w14:paraId="00000018">
      <w:pPr>
        <w:spacing w:after="0" w:lineRule="auto"/>
        <w:rPr>
          <w:rFonts w:ascii="Consolas" w:cs="Consolas" w:eastAsia="Consolas" w:hAnsi="Consolas"/>
        </w:rPr>
      </w:pPr>
      <w:r w:rsidDel="00000000" w:rsidR="00000000" w:rsidRPr="00000000">
        <w:rPr>
          <w:rFonts w:ascii="Consolas" w:cs="Consolas" w:eastAsia="Consolas" w:hAnsi="Consolas"/>
          <w:rtl w:val="0"/>
        </w:rPr>
        <w:t xml:space="preserve">        &lt;td&gt;is charged by a maid servant with having been with Jesus the Galilean. ‘I know not what thou sayest.’&lt;/td&gt;</w:t>
      </w:r>
    </w:p>
    <w:p w:rsidR="00000000" w:rsidDel="00000000" w:rsidP="00000000" w:rsidRDefault="00000000" w:rsidRPr="00000000" w14:paraId="00000019">
      <w:pPr>
        <w:spacing w:after="0" w:lineRule="auto"/>
        <w:rPr>
          <w:rFonts w:ascii="Consolas" w:cs="Consolas" w:eastAsia="Consolas" w:hAnsi="Consolas"/>
        </w:rPr>
      </w:pPr>
      <w:r w:rsidDel="00000000" w:rsidR="00000000" w:rsidRPr="00000000">
        <w:rPr>
          <w:rFonts w:ascii="Consolas" w:cs="Consolas" w:eastAsia="Consolas" w:hAnsi="Consolas"/>
          <w:rtl w:val="0"/>
        </w:rPr>
        <w:t xml:space="preserve">        &lt;td&gt;Warming himself in the hall below&lt;/td&gt;</w:t>
      </w:r>
    </w:p>
    <w:p w:rsidR="00000000" w:rsidDel="00000000" w:rsidP="00000000" w:rsidRDefault="00000000" w:rsidRPr="00000000" w14:paraId="0000001A">
      <w:pPr>
        <w:spacing w:after="0" w:lineRule="auto"/>
        <w:rPr>
          <w:rFonts w:ascii="Consolas" w:cs="Consolas" w:eastAsia="Consolas" w:hAnsi="Consolas"/>
        </w:rPr>
      </w:pPr>
      <w:r w:rsidDel="00000000" w:rsidR="00000000" w:rsidRPr="00000000">
        <w:rPr>
          <w:rFonts w:ascii="Consolas" w:cs="Consolas" w:eastAsia="Consolas" w:hAnsi="Consolas"/>
          <w:rtl w:val="0"/>
        </w:rPr>
        <w:t xml:space="preserve">        &lt;td&gt;—&amp;amp;c. as Matt.—goes out into the vestibule—cock crows. ‘I know not&lt;/td&gt;</w:t>
      </w:r>
    </w:p>
    <w:p w:rsidR="00000000" w:rsidDel="00000000" w:rsidP="00000000" w:rsidRDefault="00000000" w:rsidRPr="00000000" w14:paraId="0000001B">
      <w:pPr>
        <w:spacing w:after="0" w:lineRule="auto"/>
        <w:rPr>
          <w:rFonts w:ascii="Consolas" w:cs="Consolas" w:eastAsia="Consolas" w:hAnsi="Consolas"/>
        </w:rPr>
      </w:pPr>
      <w:r w:rsidDel="00000000" w:rsidR="00000000" w:rsidRPr="00000000">
        <w:rPr>
          <w:rFonts w:ascii="Consolas" w:cs="Consolas" w:eastAsia="Consolas" w:hAnsi="Consolas"/>
          <w:rtl w:val="0"/>
        </w:rPr>
        <w:t xml:space="preserve">        &lt;td&gt;neither understand what thou sayest.’&lt;/td&gt;</w:t>
      </w:r>
    </w:p>
    <w:p w:rsidR="00000000" w:rsidDel="00000000" w:rsidP="00000000" w:rsidRDefault="00000000" w:rsidRPr="00000000" w14:paraId="0000001C">
      <w:pPr>
        <w:spacing w:after="0" w:lineRule="auto"/>
        <w:rPr>
          <w:rFonts w:ascii="Consolas" w:cs="Consolas" w:eastAsia="Consolas" w:hAnsi="Consolas"/>
        </w:rPr>
      </w:pPr>
      <w:r w:rsidDel="00000000" w:rsidR="00000000" w:rsidRPr="00000000">
        <w:rPr>
          <w:rFonts w:ascii="Consolas" w:cs="Consolas" w:eastAsia="Consolas" w:hAnsi="Consolas"/>
          <w:rtl w:val="0"/>
        </w:rPr>
        <w:t xml:space="preserve">        &lt;td&gt;Sitting by the fire is recognized by the maid and charged—replies&lt;/td&gt;</w:t>
      </w:r>
    </w:p>
    <w:p w:rsidR="00000000" w:rsidDel="00000000" w:rsidP="00000000" w:rsidRDefault="00000000" w:rsidRPr="00000000" w14:paraId="0000001D">
      <w:pPr>
        <w:spacing w:after="0" w:lineRule="auto"/>
        <w:rPr>
          <w:rFonts w:ascii="Consolas" w:cs="Consolas" w:eastAsia="Consolas" w:hAnsi="Consolas"/>
        </w:rPr>
      </w:pPr>
      <w:r w:rsidDel="00000000" w:rsidR="00000000" w:rsidRPr="00000000">
        <w:rPr>
          <w:rFonts w:ascii="Consolas" w:cs="Consolas" w:eastAsia="Consolas" w:hAnsi="Consolas"/>
          <w:rtl w:val="0"/>
        </w:rPr>
        <w:t xml:space="preserve">        &lt;td&gt;‘Woman&lt;/td&gt;</w:t>
      </w:r>
    </w:p>
    <w:p w:rsidR="00000000" w:rsidDel="00000000" w:rsidP="00000000" w:rsidRDefault="00000000" w:rsidRPr="00000000" w14:paraId="0000001E">
      <w:pPr>
        <w:spacing w:after="0" w:lineRule="auto"/>
        <w:rPr>
          <w:rFonts w:ascii="Consolas" w:cs="Consolas" w:eastAsia="Consolas" w:hAnsi="Consolas"/>
        </w:rPr>
      </w:pPr>
      <w:r w:rsidDel="00000000" w:rsidR="00000000" w:rsidRPr="00000000">
        <w:rPr>
          <w:rFonts w:ascii="Consolas" w:cs="Consolas" w:eastAsia="Consolas" w:hAnsi="Consolas"/>
          <w:rtl w:val="0"/>
        </w:rPr>
        <w:t xml:space="preserve">        &lt;td&gt;I know Him not.’&lt;/td&gt;</w:t>
      </w:r>
    </w:p>
    <w:p w:rsidR="00000000" w:rsidDel="00000000" w:rsidP="00000000" w:rsidRDefault="00000000" w:rsidRPr="00000000" w14:paraId="0000001F">
      <w:pPr>
        <w:spacing w:after="0" w:lineRule="auto"/>
        <w:rPr>
          <w:rFonts w:ascii="Consolas" w:cs="Consolas" w:eastAsia="Consolas" w:hAnsi="Consolas"/>
        </w:rPr>
      </w:pPr>
      <w:r w:rsidDel="00000000" w:rsidR="00000000" w:rsidRPr="00000000">
        <w:rPr>
          <w:rFonts w:ascii="Consolas" w:cs="Consolas" w:eastAsia="Consolas" w:hAnsi="Consolas"/>
          <w:rtl w:val="0"/>
        </w:rPr>
        <w:t xml:space="preserve">        &lt;td&gt;&lt;/td&gt;</w:t>
      </w:r>
    </w:p>
    <w:p w:rsidR="00000000" w:rsidDel="00000000" w:rsidP="00000000" w:rsidRDefault="00000000" w:rsidRPr="00000000" w14:paraId="00000020">
      <w:pPr>
        <w:spacing w:after="0" w:lineRule="auto"/>
        <w:rPr>
          <w:rFonts w:ascii="Consolas" w:cs="Consolas" w:eastAsia="Consolas" w:hAnsi="Consolas"/>
        </w:rPr>
      </w:pPr>
      <w:r w:rsidDel="00000000" w:rsidR="00000000" w:rsidRPr="00000000">
        <w:rPr>
          <w:rFonts w:ascii="Consolas" w:cs="Consolas" w:eastAsia="Consolas" w:hAnsi="Consolas"/>
          <w:rtl w:val="0"/>
        </w:rPr>
        <w:t xml:space="preserve">        &lt;td&gt;&lt;/td&gt;</w:t>
      </w:r>
    </w:p>
    <w:p w:rsidR="00000000" w:rsidDel="00000000" w:rsidP="00000000" w:rsidRDefault="00000000" w:rsidRPr="00000000" w14:paraId="00000021">
      <w:pPr>
        <w:spacing w:after="0" w:lineRule="auto"/>
        <w:rPr>
          <w:rFonts w:ascii="Consolas" w:cs="Consolas" w:eastAsia="Consolas" w:hAnsi="Consolas"/>
        </w:rPr>
      </w:pPr>
      <w:r w:rsidDel="00000000" w:rsidR="00000000" w:rsidRPr="00000000">
        <w:rPr>
          <w:rFonts w:ascii="Consolas" w:cs="Consolas" w:eastAsia="Consolas" w:hAnsi="Consolas"/>
          <w:rtl w:val="0"/>
        </w:rPr>
        <w:t xml:space="preserve">        &lt;td&gt;&lt;/td&gt;</w:t>
      </w:r>
    </w:p>
    <w:p w:rsidR="00000000" w:rsidDel="00000000" w:rsidP="00000000" w:rsidRDefault="00000000" w:rsidRPr="00000000" w14:paraId="00000022">
      <w:pPr>
        <w:spacing w:after="0" w:lineRule="auto"/>
        <w:rPr>
          <w:rFonts w:ascii="Consolas" w:cs="Consolas" w:eastAsia="Consolas" w:hAnsi="Consolas"/>
        </w:rPr>
      </w:pPr>
      <w:r w:rsidDel="00000000" w:rsidR="00000000" w:rsidRPr="00000000">
        <w:rPr>
          <w:rFonts w:ascii="Consolas" w:cs="Consolas" w:eastAsia="Consolas" w:hAnsi="Consolas"/>
          <w:rtl w:val="0"/>
        </w:rPr>
        <w:t xml:space="preserve">        &lt;td&gt;&lt;/td&gt;</w:t>
      </w:r>
    </w:p>
    <w:p w:rsidR="00000000" w:rsidDel="00000000" w:rsidP="00000000" w:rsidRDefault="00000000" w:rsidRPr="00000000" w14:paraId="00000023">
      <w:pPr>
        <w:spacing w:after="0" w:lineRule="auto"/>
        <w:rPr>
          <w:rFonts w:ascii="Consolas" w:cs="Consolas" w:eastAsia="Consolas" w:hAnsi="Consolas"/>
        </w:rPr>
      </w:pPr>
      <w:r w:rsidDel="00000000" w:rsidR="00000000" w:rsidRPr="00000000">
        <w:rPr>
          <w:rFonts w:ascii="Consolas" w:cs="Consolas" w:eastAsia="Consolas" w:hAnsi="Consolas"/>
          <w:rtl w:val="0"/>
        </w:rPr>
        <w:t xml:space="preserve">        &lt;td&gt;&lt;/td&gt;</w:t>
      </w:r>
    </w:p>
    <w:p w:rsidR="00000000" w:rsidDel="00000000" w:rsidP="00000000" w:rsidRDefault="00000000" w:rsidRPr="00000000" w14:paraId="00000024">
      <w:pPr>
        <w:spacing w:after="0" w:lineRule="auto"/>
        <w:rPr>
          <w:rFonts w:ascii="Consolas" w:cs="Consolas" w:eastAsia="Consolas" w:hAnsi="Consolas"/>
        </w:rPr>
      </w:pPr>
      <w:r w:rsidDel="00000000" w:rsidR="00000000" w:rsidRPr="00000000">
        <w:rPr>
          <w:rFonts w:ascii="Consolas" w:cs="Consolas" w:eastAsia="Consolas" w:hAnsi="Consolas"/>
          <w:rtl w:val="0"/>
        </w:rPr>
        <w:t xml:space="preserve">    &lt;/tr&gt;</w:t>
      </w:r>
    </w:p>
    <w:p w:rsidR="00000000" w:rsidDel="00000000" w:rsidP="00000000" w:rsidRDefault="00000000" w:rsidRPr="00000000" w14:paraId="00000025">
      <w:pPr>
        <w:spacing w:after="0" w:lineRule="auto"/>
        <w:rPr>
          <w:rFonts w:ascii="Consolas" w:cs="Consolas" w:eastAsia="Consolas" w:hAnsi="Consolas"/>
        </w:rPr>
      </w:pPr>
      <w:r w:rsidDel="00000000" w:rsidR="00000000" w:rsidRPr="00000000">
        <w:rPr>
          <w:rFonts w:ascii="Consolas" w:cs="Consolas" w:eastAsia="Consolas" w:hAnsi="Consolas"/>
          <w:rtl w:val="0"/>
        </w:rPr>
        <w:t xml:space="preserve">    &lt;tr&gt;</w:t>
      </w:r>
    </w:p>
    <w:p w:rsidR="00000000" w:rsidDel="00000000" w:rsidP="00000000" w:rsidRDefault="00000000" w:rsidRPr="00000000" w14:paraId="00000026">
      <w:pPr>
        <w:spacing w:after="0" w:lineRule="auto"/>
        <w:rPr>
          <w:rFonts w:ascii="Consolas" w:cs="Consolas" w:eastAsia="Consolas" w:hAnsi="Consolas"/>
        </w:rPr>
      </w:pPr>
      <w:r w:rsidDel="00000000" w:rsidR="00000000" w:rsidRPr="00000000">
        <w:rPr>
          <w:rFonts w:ascii="Consolas" w:cs="Consolas" w:eastAsia="Consolas" w:hAnsi="Consolas"/>
          <w:rtl w:val="0"/>
        </w:rPr>
        <w:t xml:space="preserve">        &lt;td&gt;2nd denial.&lt;/td&gt;</w:t>
      </w:r>
    </w:p>
    <w:p w:rsidR="00000000" w:rsidDel="00000000" w:rsidP="00000000" w:rsidRDefault="00000000" w:rsidRPr="00000000" w14:paraId="00000027">
      <w:pPr>
        <w:spacing w:after="0" w:lineRule="auto"/>
        <w:rPr>
          <w:rFonts w:ascii="Consolas" w:cs="Consolas" w:eastAsia="Consolas" w:hAnsi="Consolas"/>
        </w:rPr>
      </w:pPr>
      <w:r w:rsidDel="00000000" w:rsidR="00000000" w:rsidRPr="00000000">
        <w:rPr>
          <w:rFonts w:ascii="Consolas" w:cs="Consolas" w:eastAsia="Consolas" w:hAnsi="Consolas"/>
          <w:rtl w:val="0"/>
        </w:rPr>
        <w:t xml:space="preserve">        &lt;td&gt;He has gone out into the porch—another maid sees him. ‘This man also was with Jesus of Naz.’ He denies with an oath&lt;/td&gt;</w:t>
      </w:r>
    </w:p>
    <w:p w:rsidR="00000000" w:rsidDel="00000000" w:rsidP="00000000" w:rsidRDefault="00000000" w:rsidRPr="00000000" w14:paraId="00000028">
      <w:pPr>
        <w:spacing w:after="0" w:lineRule="auto"/>
        <w:rPr>
          <w:rFonts w:ascii="Consolas" w:cs="Consolas" w:eastAsia="Consolas" w:hAnsi="Consolas"/>
        </w:rPr>
      </w:pPr>
      <w:r w:rsidDel="00000000" w:rsidR="00000000" w:rsidRPr="00000000">
        <w:rPr>
          <w:rFonts w:ascii="Consolas" w:cs="Consolas" w:eastAsia="Consolas" w:hAnsi="Consolas"/>
          <w:rtl w:val="0"/>
        </w:rPr>
        <w:t xml:space="preserve">        &lt;td&gt;‘I do not know the man.’&lt;/td&gt;</w:t>
      </w:r>
    </w:p>
    <w:p w:rsidR="00000000" w:rsidDel="00000000" w:rsidP="00000000" w:rsidRDefault="00000000" w:rsidRPr="00000000" w14:paraId="00000029">
      <w:pPr>
        <w:spacing w:after="0" w:lineRule="auto"/>
        <w:rPr>
          <w:rFonts w:ascii="Consolas" w:cs="Consolas" w:eastAsia="Consolas" w:hAnsi="Consolas"/>
        </w:rPr>
      </w:pPr>
      <w:r w:rsidDel="00000000" w:rsidR="00000000" w:rsidRPr="00000000">
        <w:rPr>
          <w:rFonts w:ascii="Consolas" w:cs="Consolas" w:eastAsia="Consolas" w:hAnsi="Consolas"/>
          <w:rtl w:val="0"/>
        </w:rPr>
        <w:t xml:space="preserve">        &lt;td&gt;The same maid (possibly: but see note&lt;/td&gt;</w:t>
      </w:r>
    </w:p>
    <w:p w:rsidR="00000000" w:rsidDel="00000000" w:rsidP="00000000" w:rsidRDefault="00000000" w:rsidRPr="00000000" w14:paraId="0000002A">
      <w:pPr>
        <w:spacing w:after="0" w:lineRule="auto"/>
        <w:rPr>
          <w:rFonts w:ascii="Consolas" w:cs="Consolas" w:eastAsia="Consolas" w:hAnsi="Consolas"/>
        </w:rPr>
      </w:pPr>
      <w:r w:rsidDel="00000000" w:rsidR="00000000" w:rsidRPr="00000000">
        <w:rPr>
          <w:rFonts w:ascii="Consolas" w:cs="Consolas" w:eastAsia="Consolas" w:hAnsi="Consolas"/>
          <w:rtl w:val="0"/>
        </w:rPr>
        <w:t xml:space="preserve">        &lt;td&gt;next page&lt;/td&gt;</w:t>
      </w:r>
    </w:p>
    <w:p w:rsidR="00000000" w:rsidDel="00000000" w:rsidP="00000000" w:rsidRDefault="00000000" w:rsidRPr="00000000" w14:paraId="0000002B">
      <w:pPr>
        <w:spacing w:after="0" w:lineRule="auto"/>
        <w:rPr>
          <w:rFonts w:ascii="Consolas" w:cs="Consolas" w:eastAsia="Consolas" w:hAnsi="Consolas"/>
        </w:rPr>
      </w:pPr>
      <w:r w:rsidDel="00000000" w:rsidR="00000000" w:rsidRPr="00000000">
        <w:rPr>
          <w:rFonts w:ascii="Consolas" w:cs="Consolas" w:eastAsia="Consolas" w:hAnsi="Consolas"/>
          <w:rtl w:val="0"/>
        </w:rPr>
        <w:t xml:space="preserve">        &lt;td&gt;col. 1&lt;/td&gt;</w:t>
      </w:r>
    </w:p>
    <w:p w:rsidR="00000000" w:rsidDel="00000000" w:rsidP="00000000" w:rsidRDefault="00000000" w:rsidRPr="00000000" w14:paraId="0000002C">
      <w:pPr>
        <w:spacing w:after="0" w:lineRule="auto"/>
        <w:rPr>
          <w:rFonts w:ascii="Consolas" w:cs="Consolas" w:eastAsia="Consolas" w:hAnsi="Consolas"/>
        </w:rPr>
      </w:pPr>
      <w:r w:rsidDel="00000000" w:rsidR="00000000" w:rsidRPr="00000000">
        <w:rPr>
          <w:rFonts w:ascii="Consolas" w:cs="Consolas" w:eastAsia="Consolas" w:hAnsi="Consolas"/>
          <w:rtl w:val="0"/>
        </w:rPr>
        <w:t xml:space="preserve">        &lt;td&gt;line 26) sees him again&lt;/td&gt;</w:t>
      </w:r>
    </w:p>
    <w:p w:rsidR="00000000" w:rsidDel="00000000" w:rsidP="00000000" w:rsidRDefault="00000000" w:rsidRPr="00000000" w14:paraId="0000002D">
      <w:pPr>
        <w:spacing w:after="0" w:lineRule="auto"/>
        <w:rPr>
          <w:rFonts w:ascii="Consolas" w:cs="Consolas" w:eastAsia="Consolas" w:hAnsi="Consolas"/>
        </w:rPr>
      </w:pPr>
      <w:r w:rsidDel="00000000" w:rsidR="00000000" w:rsidRPr="00000000">
        <w:rPr>
          <w:rFonts w:ascii="Consolas" w:cs="Consolas" w:eastAsia="Consolas" w:hAnsi="Consolas"/>
          <w:rtl w:val="0"/>
        </w:rPr>
        <w:t xml:space="preserve">        &lt;td&gt;and says&lt;/td&gt;</w:t>
      </w:r>
    </w:p>
    <w:p w:rsidR="00000000" w:rsidDel="00000000" w:rsidP="00000000" w:rsidRDefault="00000000" w:rsidRPr="00000000" w14:paraId="0000002E">
      <w:pPr>
        <w:spacing w:after="0" w:lineRule="auto"/>
        <w:rPr>
          <w:rFonts w:ascii="Consolas" w:cs="Consolas" w:eastAsia="Consolas" w:hAnsi="Consolas"/>
        </w:rPr>
      </w:pPr>
      <w:r w:rsidDel="00000000" w:rsidR="00000000" w:rsidRPr="00000000">
        <w:rPr>
          <w:rFonts w:ascii="Consolas" w:cs="Consolas" w:eastAsia="Consolas" w:hAnsi="Consolas"/>
          <w:rtl w:val="0"/>
        </w:rPr>
        <w:t xml:space="preserve">        &lt;td&gt;‘This man is of them.’ He denies again.&lt;/td&gt;</w:t>
      </w:r>
    </w:p>
    <w:p w:rsidR="00000000" w:rsidDel="00000000" w:rsidP="00000000" w:rsidRDefault="00000000" w:rsidRPr="00000000" w14:paraId="0000002F">
      <w:pPr>
        <w:spacing w:after="0" w:lineRule="auto"/>
        <w:rPr>
          <w:rFonts w:ascii="Consolas" w:cs="Consolas" w:eastAsia="Consolas" w:hAnsi="Consolas"/>
        </w:rPr>
      </w:pPr>
      <w:r w:rsidDel="00000000" w:rsidR="00000000" w:rsidRPr="00000000">
        <w:rPr>
          <w:rFonts w:ascii="Consolas" w:cs="Consolas" w:eastAsia="Consolas" w:hAnsi="Consolas"/>
          <w:rtl w:val="0"/>
        </w:rPr>
        <w:t xml:space="preserve">        &lt;td&gt;Another (but a male servant) says&lt;/td&gt;</w:t>
      </w:r>
    </w:p>
    <w:p w:rsidR="00000000" w:rsidDel="00000000" w:rsidP="00000000" w:rsidRDefault="00000000" w:rsidRPr="00000000" w14:paraId="00000030">
      <w:pPr>
        <w:spacing w:after="0" w:lineRule="auto"/>
        <w:rPr>
          <w:rFonts w:ascii="Consolas" w:cs="Consolas" w:eastAsia="Consolas" w:hAnsi="Consolas"/>
        </w:rPr>
      </w:pPr>
      <w:r w:rsidDel="00000000" w:rsidR="00000000" w:rsidRPr="00000000">
        <w:rPr>
          <w:rFonts w:ascii="Consolas" w:cs="Consolas" w:eastAsia="Consolas" w:hAnsi="Consolas"/>
          <w:rtl w:val="0"/>
        </w:rPr>
        <w:t xml:space="preserve">        &lt;td&gt;‘Thou also art of them.’ Peter said&lt;/td&gt;</w:t>
      </w:r>
    </w:p>
    <w:p w:rsidR="00000000" w:rsidDel="00000000" w:rsidP="00000000" w:rsidRDefault="00000000" w:rsidRPr="00000000" w14:paraId="00000031">
      <w:pPr>
        <w:spacing w:after="0" w:lineRule="auto"/>
        <w:rPr>
          <w:rFonts w:ascii="Consolas" w:cs="Consolas" w:eastAsia="Consolas" w:hAnsi="Consolas"/>
        </w:rPr>
      </w:pPr>
      <w:r w:rsidDel="00000000" w:rsidR="00000000" w:rsidRPr="00000000">
        <w:rPr>
          <w:rFonts w:ascii="Consolas" w:cs="Consolas" w:eastAsia="Consolas" w:hAnsi="Consolas"/>
          <w:rtl w:val="0"/>
        </w:rPr>
        <w:t xml:space="preserve">        &lt;td&gt;‘Man&lt;/td&gt;</w:t>
      </w:r>
    </w:p>
    <w:p w:rsidR="00000000" w:rsidDel="00000000" w:rsidP="00000000" w:rsidRDefault="00000000" w:rsidRPr="00000000" w14:paraId="00000032">
      <w:pPr>
        <w:spacing w:after="0" w:lineRule="auto"/>
        <w:rPr>
          <w:rFonts w:ascii="Consolas" w:cs="Consolas" w:eastAsia="Consolas" w:hAnsi="Consolas"/>
        </w:rPr>
      </w:pPr>
      <w:r w:rsidDel="00000000" w:rsidR="00000000" w:rsidRPr="00000000">
        <w:rPr>
          <w:rFonts w:ascii="Consolas" w:cs="Consolas" w:eastAsia="Consolas" w:hAnsi="Consolas"/>
          <w:rtl w:val="0"/>
        </w:rPr>
        <w:t xml:space="preserve">        &lt;td&gt;I am not.’&lt;/td&gt;</w:t>
      </w:r>
    </w:p>
    <w:p w:rsidR="00000000" w:rsidDel="00000000" w:rsidP="00000000" w:rsidRDefault="00000000" w:rsidRPr="00000000" w14:paraId="00000033">
      <w:pPr>
        <w:spacing w:after="0" w:lineRule="auto"/>
        <w:rPr>
          <w:rFonts w:ascii="Consolas" w:cs="Consolas" w:eastAsia="Consolas" w:hAnsi="Consolas"/>
        </w:rPr>
      </w:pPr>
      <w:r w:rsidDel="00000000" w:rsidR="00000000" w:rsidRPr="00000000">
        <w:rPr>
          <w:rFonts w:ascii="Consolas" w:cs="Consolas" w:eastAsia="Consolas" w:hAnsi="Consolas"/>
          <w:rtl w:val="0"/>
        </w:rPr>
        <w:t xml:space="preserve">        &lt;td&gt;&lt;/td&gt;</w:t>
      </w:r>
    </w:p>
    <w:p w:rsidR="00000000" w:rsidDel="00000000" w:rsidP="00000000" w:rsidRDefault="00000000" w:rsidRPr="00000000" w14:paraId="00000034">
      <w:pPr>
        <w:spacing w:after="0" w:lineRule="auto"/>
        <w:rPr>
          <w:rFonts w:ascii="Consolas" w:cs="Consolas" w:eastAsia="Consolas" w:hAnsi="Consolas"/>
        </w:rPr>
      </w:pPr>
      <w:r w:rsidDel="00000000" w:rsidR="00000000" w:rsidRPr="00000000">
        <w:rPr>
          <w:rFonts w:ascii="Consolas" w:cs="Consolas" w:eastAsia="Consolas" w:hAnsi="Consolas"/>
          <w:rtl w:val="0"/>
        </w:rPr>
        <w:t xml:space="preserve">    &lt;/tr&gt;</w:t>
      </w:r>
    </w:p>
    <w:p w:rsidR="00000000" w:rsidDel="00000000" w:rsidP="00000000" w:rsidRDefault="00000000" w:rsidRPr="00000000" w14:paraId="00000035">
      <w:pPr>
        <w:spacing w:after="0" w:lineRule="auto"/>
        <w:rPr>
          <w:rFonts w:ascii="Consolas" w:cs="Consolas" w:eastAsia="Consolas" w:hAnsi="Consolas"/>
        </w:rPr>
      </w:pPr>
      <w:r w:rsidDel="00000000" w:rsidR="00000000" w:rsidRPr="00000000">
        <w:rPr>
          <w:rFonts w:ascii="Consolas" w:cs="Consolas" w:eastAsia="Consolas" w:hAnsi="Consolas"/>
          <w:rtl w:val="0"/>
        </w:rPr>
        <w:t xml:space="preserve">    &lt;tr&gt;</w:t>
      </w:r>
    </w:p>
    <w:p w:rsidR="00000000" w:rsidDel="00000000" w:rsidP="00000000" w:rsidRDefault="00000000" w:rsidRPr="00000000" w14:paraId="00000036">
      <w:pPr>
        <w:spacing w:after="0" w:lineRule="auto"/>
        <w:rPr>
          <w:rFonts w:ascii="Consolas" w:cs="Consolas" w:eastAsia="Consolas" w:hAnsi="Consolas"/>
        </w:rPr>
      </w:pPr>
      <w:r w:rsidDel="00000000" w:rsidR="00000000" w:rsidRPr="00000000">
        <w:rPr>
          <w:rFonts w:ascii="Consolas" w:cs="Consolas" w:eastAsia="Consolas" w:hAnsi="Consolas"/>
          <w:rtl w:val="0"/>
        </w:rPr>
        <w:t xml:space="preserve">        &lt;td&gt;3rd denial.&lt;/td&gt;</w:t>
      </w:r>
    </w:p>
    <w:p w:rsidR="00000000" w:rsidDel="00000000" w:rsidP="00000000" w:rsidRDefault="00000000" w:rsidRPr="00000000" w14:paraId="00000037">
      <w:pPr>
        <w:spacing w:after="0" w:lineRule="auto"/>
        <w:rPr>
          <w:rFonts w:ascii="Consolas" w:cs="Consolas" w:eastAsia="Consolas" w:hAnsi="Consolas"/>
        </w:rPr>
      </w:pPr>
      <w:r w:rsidDel="00000000" w:rsidR="00000000" w:rsidRPr="00000000">
        <w:rPr>
          <w:rFonts w:ascii="Consolas" w:cs="Consolas" w:eastAsia="Consolas" w:hAnsi="Consolas"/>
          <w:rtl w:val="0"/>
        </w:rPr>
        <w:t xml:space="preserve">        &lt;td&gt;After a little while&lt;/td&gt;</w:t>
      </w:r>
    </w:p>
    <w:p w:rsidR="00000000" w:rsidDel="00000000" w:rsidP="00000000" w:rsidRDefault="00000000" w:rsidRPr="00000000" w14:paraId="00000038">
      <w:pPr>
        <w:spacing w:after="0" w:lineRule="auto"/>
        <w:rPr>
          <w:rFonts w:ascii="Consolas" w:cs="Consolas" w:eastAsia="Consolas" w:hAnsi="Consolas"/>
        </w:rPr>
      </w:pPr>
      <w:r w:rsidDel="00000000" w:rsidR="00000000" w:rsidRPr="00000000">
        <w:rPr>
          <w:rFonts w:ascii="Consolas" w:cs="Consolas" w:eastAsia="Consolas" w:hAnsi="Consolas"/>
          <w:rtl w:val="0"/>
        </w:rPr>
        <w:t xml:space="preserve">        &lt;td&gt;the standers-by say&lt;/td&gt;</w:t>
      </w:r>
    </w:p>
    <w:p w:rsidR="00000000" w:rsidDel="00000000" w:rsidP="00000000" w:rsidRDefault="00000000" w:rsidRPr="00000000" w14:paraId="00000039">
      <w:pPr>
        <w:spacing w:after="0" w:lineRule="auto"/>
        <w:rPr>
          <w:rFonts w:ascii="Consolas" w:cs="Consolas" w:eastAsia="Consolas" w:hAnsi="Consolas"/>
        </w:rPr>
      </w:pPr>
      <w:r w:rsidDel="00000000" w:rsidR="00000000" w:rsidRPr="00000000">
        <w:rPr>
          <w:rFonts w:ascii="Consolas" w:cs="Consolas" w:eastAsia="Consolas" w:hAnsi="Consolas"/>
          <w:rtl w:val="0"/>
        </w:rPr>
        <w:t xml:space="preserve">        &lt;td&gt;‘Surely thou art of them; for thy dialect betrayeth thee.’ He began to curse and to swear: ‘I know not the man.’&lt;/td&gt;</w:t>
      </w:r>
    </w:p>
    <w:p w:rsidR="00000000" w:rsidDel="00000000" w:rsidP="00000000" w:rsidRDefault="00000000" w:rsidRPr="00000000" w14:paraId="0000003A">
      <w:pPr>
        <w:spacing w:after="0" w:lineRule="auto"/>
        <w:rPr>
          <w:rFonts w:ascii="Consolas" w:cs="Consolas" w:eastAsia="Consolas" w:hAnsi="Consolas"/>
        </w:rPr>
      </w:pPr>
      <w:r w:rsidDel="00000000" w:rsidR="00000000" w:rsidRPr="00000000">
        <w:rPr>
          <w:rFonts w:ascii="Consolas" w:cs="Consolas" w:eastAsia="Consolas" w:hAnsi="Consolas"/>
          <w:rtl w:val="0"/>
        </w:rPr>
        <w:t xml:space="preserve">        &lt;td&gt;As Matth. ‘Surely thou art of them: for thou art also a Galilæan.’&lt;/td&gt;</w:t>
      </w:r>
    </w:p>
    <w:p w:rsidR="00000000" w:rsidDel="00000000" w:rsidP="00000000" w:rsidRDefault="00000000" w:rsidRPr="00000000" w14:paraId="0000003B">
      <w:pPr>
        <w:spacing w:after="0" w:lineRule="auto"/>
        <w:rPr>
          <w:rFonts w:ascii="Consolas" w:cs="Consolas" w:eastAsia="Consolas" w:hAnsi="Consolas"/>
        </w:rPr>
      </w:pPr>
      <w:r w:rsidDel="00000000" w:rsidR="00000000" w:rsidRPr="00000000">
        <w:rPr>
          <w:rFonts w:ascii="Consolas" w:cs="Consolas" w:eastAsia="Consolas" w:hAnsi="Consolas"/>
          <w:rtl w:val="0"/>
        </w:rPr>
        <w:t xml:space="preserve">        &lt;td&gt;After about an hour&lt;/td&gt;</w:t>
      </w:r>
    </w:p>
    <w:p w:rsidR="00000000" w:rsidDel="00000000" w:rsidP="00000000" w:rsidRDefault="00000000" w:rsidRPr="00000000" w14:paraId="0000003C">
      <w:pPr>
        <w:spacing w:after="0" w:lineRule="auto"/>
        <w:rPr>
          <w:rFonts w:ascii="Consolas" w:cs="Consolas" w:eastAsia="Consolas" w:hAnsi="Consolas"/>
        </w:rPr>
      </w:pPr>
      <w:r w:rsidDel="00000000" w:rsidR="00000000" w:rsidRPr="00000000">
        <w:rPr>
          <w:rFonts w:ascii="Consolas" w:cs="Consolas" w:eastAsia="Consolas" w:hAnsi="Consolas"/>
          <w:rtl w:val="0"/>
        </w:rPr>
        <w:t xml:space="preserve">        &lt;td&gt;another persisted saying&lt;/td&gt;</w:t>
      </w:r>
    </w:p>
    <w:p w:rsidR="00000000" w:rsidDel="00000000" w:rsidP="00000000" w:rsidRDefault="00000000" w:rsidRPr="00000000" w14:paraId="0000003D">
      <w:pPr>
        <w:spacing w:after="0" w:lineRule="auto"/>
        <w:rPr>
          <w:rFonts w:ascii="Consolas" w:cs="Consolas" w:eastAsia="Consolas" w:hAnsi="Consolas"/>
        </w:rPr>
      </w:pPr>
      <w:r w:rsidDel="00000000" w:rsidR="00000000" w:rsidRPr="00000000">
        <w:rPr>
          <w:rFonts w:ascii="Consolas" w:cs="Consolas" w:eastAsia="Consolas" w:hAnsi="Consolas"/>
          <w:rtl w:val="0"/>
        </w:rPr>
        <w:t xml:space="preserve">        &lt;td&gt;‘Truly this man was with Him&lt;/td&gt;</w:t>
      </w:r>
    </w:p>
    <w:p w:rsidR="00000000" w:rsidDel="00000000" w:rsidP="00000000" w:rsidRDefault="00000000" w:rsidRPr="00000000" w14:paraId="0000003E">
      <w:pPr>
        <w:spacing w:after="0" w:lineRule="auto"/>
        <w:rPr>
          <w:rFonts w:ascii="Consolas" w:cs="Consolas" w:eastAsia="Consolas" w:hAnsi="Consolas"/>
        </w:rPr>
      </w:pPr>
      <w:r w:rsidDel="00000000" w:rsidR="00000000" w:rsidRPr="00000000">
        <w:rPr>
          <w:rFonts w:ascii="Consolas" w:cs="Consolas" w:eastAsia="Consolas" w:hAnsi="Consolas"/>
          <w:rtl w:val="0"/>
        </w:rPr>
        <w:t xml:space="preserve">        &lt;td&gt;for he is a Galilæan.’ Peter said&lt;/td&gt;</w:t>
      </w:r>
    </w:p>
    <w:p w:rsidR="00000000" w:rsidDel="00000000" w:rsidP="00000000" w:rsidRDefault="00000000" w:rsidRPr="00000000" w14:paraId="0000003F">
      <w:pPr>
        <w:spacing w:after="0" w:lineRule="auto"/>
        <w:rPr>
          <w:rFonts w:ascii="Consolas" w:cs="Consolas" w:eastAsia="Consolas" w:hAnsi="Consolas"/>
        </w:rPr>
      </w:pPr>
      <w:r w:rsidDel="00000000" w:rsidR="00000000" w:rsidRPr="00000000">
        <w:rPr>
          <w:rFonts w:ascii="Consolas" w:cs="Consolas" w:eastAsia="Consolas" w:hAnsi="Consolas"/>
          <w:rtl w:val="0"/>
        </w:rPr>
        <w:t xml:space="preserve">        &lt;td&gt;‘Man&lt;/td&gt;</w:t>
      </w:r>
    </w:p>
    <w:p w:rsidR="00000000" w:rsidDel="00000000" w:rsidP="00000000" w:rsidRDefault="00000000" w:rsidRPr="00000000" w14:paraId="00000040">
      <w:pPr>
        <w:spacing w:after="0" w:lineRule="auto"/>
        <w:rPr>
          <w:rFonts w:ascii="Consolas" w:cs="Consolas" w:eastAsia="Consolas" w:hAnsi="Consolas"/>
        </w:rPr>
      </w:pPr>
      <w:r w:rsidDel="00000000" w:rsidR="00000000" w:rsidRPr="00000000">
        <w:rPr>
          <w:rFonts w:ascii="Consolas" w:cs="Consolas" w:eastAsia="Consolas" w:hAnsi="Consolas"/>
          <w:rtl w:val="0"/>
        </w:rPr>
        <w:t xml:space="preserve">        &lt;td&gt;I know not what thou sayest.’&lt;/td&gt;</w:t>
      </w:r>
    </w:p>
    <w:p w:rsidR="00000000" w:rsidDel="00000000" w:rsidP="00000000" w:rsidRDefault="00000000" w:rsidRPr="00000000" w14:paraId="00000041">
      <w:pPr>
        <w:spacing w:after="0" w:lineRule="auto"/>
        <w:rPr>
          <w:rFonts w:ascii="Consolas" w:cs="Consolas" w:eastAsia="Consolas" w:hAnsi="Consolas"/>
        </w:rPr>
      </w:pPr>
      <w:r w:rsidDel="00000000" w:rsidR="00000000" w:rsidRPr="00000000">
        <w:rPr>
          <w:rFonts w:ascii="Consolas" w:cs="Consolas" w:eastAsia="Consolas" w:hAnsi="Consolas"/>
          <w:rtl w:val="0"/>
        </w:rPr>
        <w:t xml:space="preserve">        &lt;td&gt;&lt;/td&gt;</w:t>
      </w:r>
    </w:p>
    <w:p w:rsidR="00000000" w:rsidDel="00000000" w:rsidP="00000000" w:rsidRDefault="00000000" w:rsidRPr="00000000" w14:paraId="00000042">
      <w:pPr>
        <w:spacing w:after="0" w:lineRule="auto"/>
        <w:rPr>
          <w:rFonts w:ascii="Consolas" w:cs="Consolas" w:eastAsia="Consolas" w:hAnsi="Consolas"/>
        </w:rPr>
      </w:pPr>
      <w:r w:rsidDel="00000000" w:rsidR="00000000" w:rsidRPr="00000000">
        <w:rPr>
          <w:rFonts w:ascii="Consolas" w:cs="Consolas" w:eastAsia="Consolas" w:hAnsi="Consolas"/>
          <w:rtl w:val="0"/>
        </w:rPr>
        <w:t xml:space="preserve">        &lt;td&gt;&lt;/td&gt;</w:t>
      </w:r>
    </w:p>
    <w:p w:rsidR="00000000" w:rsidDel="00000000" w:rsidP="00000000" w:rsidRDefault="00000000" w:rsidRPr="00000000" w14:paraId="00000043">
      <w:pPr>
        <w:spacing w:after="0" w:lineRule="auto"/>
        <w:rPr>
          <w:rFonts w:ascii="Consolas" w:cs="Consolas" w:eastAsia="Consolas" w:hAnsi="Consolas"/>
        </w:rPr>
      </w:pPr>
      <w:r w:rsidDel="00000000" w:rsidR="00000000" w:rsidRPr="00000000">
        <w:rPr>
          <w:rFonts w:ascii="Consolas" w:cs="Consolas" w:eastAsia="Consolas" w:hAnsi="Consolas"/>
          <w:rtl w:val="0"/>
        </w:rPr>
        <w:t xml:space="preserve">        &lt;td&gt;&lt;/td&gt;</w:t>
      </w:r>
    </w:p>
    <w:p w:rsidR="00000000" w:rsidDel="00000000" w:rsidP="00000000" w:rsidRDefault="00000000" w:rsidRPr="00000000" w14:paraId="00000044">
      <w:pPr>
        <w:spacing w:after="0" w:lineRule="auto"/>
        <w:rPr>
          <w:rFonts w:ascii="Consolas" w:cs="Consolas" w:eastAsia="Consolas" w:hAnsi="Consolas"/>
        </w:rPr>
      </w:pPr>
      <w:r w:rsidDel="00000000" w:rsidR="00000000" w:rsidRPr="00000000">
        <w:rPr>
          <w:rFonts w:ascii="Consolas" w:cs="Consolas" w:eastAsia="Consolas" w:hAnsi="Consolas"/>
          <w:rtl w:val="0"/>
        </w:rPr>
        <w:t xml:space="preserve">    &lt;/tr&gt;</w:t>
      </w:r>
    </w:p>
    <w:p w:rsidR="00000000" w:rsidDel="00000000" w:rsidP="00000000" w:rsidRDefault="00000000" w:rsidRPr="00000000" w14:paraId="00000045">
      <w:pPr>
        <w:spacing w:after="0" w:lineRule="auto"/>
        <w:rPr>
          <w:rFonts w:ascii="Consolas" w:cs="Consolas" w:eastAsia="Consolas" w:hAnsi="Consolas"/>
        </w:rPr>
      </w:pPr>
      <w:r w:rsidDel="00000000" w:rsidR="00000000" w:rsidRPr="00000000">
        <w:rPr>
          <w:rFonts w:ascii="Consolas" w:cs="Consolas" w:eastAsia="Consolas" w:hAnsi="Consolas"/>
          <w:rtl w:val="0"/>
        </w:rPr>
        <w:t xml:space="preserve">    &lt;tr&gt;</w:t>
      </w:r>
    </w:p>
    <w:p w:rsidR="00000000" w:rsidDel="00000000" w:rsidP="00000000" w:rsidRDefault="00000000" w:rsidRPr="00000000" w14:paraId="00000046">
      <w:pPr>
        <w:spacing w:after="0" w:lineRule="auto"/>
        <w:rPr>
          <w:rFonts w:ascii="Consolas" w:cs="Consolas" w:eastAsia="Consolas" w:hAnsi="Consolas"/>
        </w:rPr>
      </w:pPr>
      <w:r w:rsidDel="00000000" w:rsidR="00000000" w:rsidRPr="00000000">
        <w:rPr>
          <w:rFonts w:ascii="Consolas" w:cs="Consolas" w:eastAsia="Consolas" w:hAnsi="Consolas"/>
          <w:rtl w:val="0"/>
        </w:rPr>
        <w:t xml:space="preserve">        &lt;td&gt;&lt;/td&gt;</w:t>
      </w:r>
    </w:p>
    <w:p w:rsidR="00000000" w:rsidDel="00000000" w:rsidP="00000000" w:rsidRDefault="00000000" w:rsidRPr="00000000" w14:paraId="00000047">
      <w:pPr>
        <w:spacing w:after="0" w:lineRule="auto"/>
        <w:rPr>
          <w:rFonts w:ascii="Consolas" w:cs="Consolas" w:eastAsia="Consolas" w:hAnsi="Consolas"/>
        </w:rPr>
      </w:pPr>
      <w:r w:rsidDel="00000000" w:rsidR="00000000" w:rsidRPr="00000000">
        <w:rPr>
          <w:rFonts w:ascii="Consolas" w:cs="Consolas" w:eastAsia="Consolas" w:hAnsi="Consolas"/>
          <w:rtl w:val="0"/>
        </w:rPr>
        <w:t xml:space="preserve">        &lt;td&gt;Immediately the cock crew&lt;/td&gt;</w:t>
      </w:r>
    </w:p>
    <w:p w:rsidR="00000000" w:rsidDel="00000000" w:rsidP="00000000" w:rsidRDefault="00000000" w:rsidRPr="00000000" w14:paraId="00000048">
      <w:pPr>
        <w:spacing w:after="0" w:lineRule="auto"/>
        <w:rPr>
          <w:rFonts w:ascii="Consolas" w:cs="Consolas" w:eastAsia="Consolas" w:hAnsi="Consolas"/>
        </w:rPr>
      </w:pPr>
      <w:r w:rsidDel="00000000" w:rsidR="00000000" w:rsidRPr="00000000">
        <w:rPr>
          <w:rFonts w:ascii="Consolas" w:cs="Consolas" w:eastAsia="Consolas" w:hAnsi="Consolas"/>
          <w:rtl w:val="0"/>
        </w:rPr>
        <w:t xml:space="preserve">        &lt;td&gt;and Peter remembered&lt;/td&gt;</w:t>
      </w:r>
    </w:p>
    <w:p w:rsidR="00000000" w:rsidDel="00000000" w:rsidP="00000000" w:rsidRDefault="00000000" w:rsidRPr="00000000" w14:paraId="00000049">
      <w:pPr>
        <w:spacing w:after="0" w:lineRule="auto"/>
        <w:rPr>
          <w:rFonts w:ascii="Consolas" w:cs="Consolas" w:eastAsia="Consolas" w:hAnsi="Consolas"/>
        </w:rPr>
      </w:pPr>
      <w:r w:rsidDel="00000000" w:rsidR="00000000" w:rsidRPr="00000000">
        <w:rPr>
          <w:rFonts w:ascii="Consolas" w:cs="Consolas" w:eastAsia="Consolas" w:hAnsi="Consolas"/>
          <w:rtl w:val="0"/>
        </w:rPr>
        <w:t xml:space="preserve">        &lt;td&gt;&amp;amp;c.—and going out he wept bitterly.&lt;/td&gt;</w:t>
      </w:r>
    </w:p>
    <w:p w:rsidR="00000000" w:rsidDel="00000000" w:rsidP="00000000" w:rsidRDefault="00000000" w:rsidRPr="00000000" w14:paraId="0000004A">
      <w:pPr>
        <w:spacing w:after="0" w:lineRule="auto"/>
        <w:rPr>
          <w:rFonts w:ascii="Consolas" w:cs="Consolas" w:eastAsia="Consolas" w:hAnsi="Consolas"/>
        </w:rPr>
      </w:pPr>
      <w:r w:rsidDel="00000000" w:rsidR="00000000" w:rsidRPr="00000000">
        <w:rPr>
          <w:rFonts w:ascii="Consolas" w:cs="Consolas" w:eastAsia="Consolas" w:hAnsi="Consolas"/>
          <w:rtl w:val="0"/>
        </w:rPr>
        <w:t xml:space="preserve">        &lt;td&gt;A second time the cock crew&lt;/td&gt;</w:t>
      </w:r>
    </w:p>
    <w:p w:rsidR="00000000" w:rsidDel="00000000" w:rsidP="00000000" w:rsidRDefault="00000000" w:rsidRPr="00000000" w14:paraId="0000004B">
      <w:pPr>
        <w:spacing w:after="0" w:lineRule="auto"/>
        <w:rPr>
          <w:rFonts w:ascii="Consolas" w:cs="Consolas" w:eastAsia="Consolas" w:hAnsi="Consolas"/>
        </w:rPr>
      </w:pPr>
      <w:r w:rsidDel="00000000" w:rsidR="00000000" w:rsidRPr="00000000">
        <w:rPr>
          <w:rFonts w:ascii="Consolas" w:cs="Consolas" w:eastAsia="Consolas" w:hAnsi="Consolas"/>
          <w:rtl w:val="0"/>
        </w:rPr>
        <w:t xml:space="preserve">        &lt;td&gt;and Peter remembered&lt;/td&gt;</w:t>
      </w:r>
    </w:p>
    <w:p w:rsidR="00000000" w:rsidDel="00000000" w:rsidP="00000000" w:rsidRDefault="00000000" w:rsidRPr="00000000" w14:paraId="0000004C">
      <w:pPr>
        <w:spacing w:after="0" w:lineRule="auto"/>
        <w:rPr>
          <w:rFonts w:ascii="Consolas" w:cs="Consolas" w:eastAsia="Consolas" w:hAnsi="Consolas"/>
        </w:rPr>
      </w:pPr>
      <w:r w:rsidDel="00000000" w:rsidR="00000000" w:rsidRPr="00000000">
        <w:rPr>
          <w:rFonts w:ascii="Consolas" w:cs="Consolas" w:eastAsia="Consolas" w:hAnsi="Consolas"/>
          <w:rtl w:val="0"/>
        </w:rPr>
        <w:t xml:space="preserve">        &lt;td&gt;&amp;amp;c.—and when he thought thereon he wept.&lt;/td&gt;</w:t>
      </w:r>
    </w:p>
    <w:p w:rsidR="00000000" w:rsidDel="00000000" w:rsidP="00000000" w:rsidRDefault="00000000" w:rsidRPr="00000000" w14:paraId="0000004D">
      <w:pPr>
        <w:spacing w:after="0" w:lineRule="auto"/>
        <w:rPr>
          <w:rFonts w:ascii="Consolas" w:cs="Consolas" w:eastAsia="Consolas" w:hAnsi="Consolas"/>
        </w:rPr>
      </w:pPr>
      <w:r w:rsidDel="00000000" w:rsidR="00000000" w:rsidRPr="00000000">
        <w:rPr>
          <w:rFonts w:ascii="Consolas" w:cs="Consolas" w:eastAsia="Consolas" w:hAnsi="Consolas"/>
          <w:rtl w:val="0"/>
        </w:rPr>
        <w:t xml:space="preserve">        &lt;td&gt;Immediately while he was yet speaking the cock crew&lt;/td&gt;</w:t>
      </w:r>
    </w:p>
    <w:p w:rsidR="00000000" w:rsidDel="00000000" w:rsidP="00000000" w:rsidRDefault="00000000" w:rsidRPr="00000000" w14:paraId="0000004E">
      <w:pPr>
        <w:spacing w:after="0" w:lineRule="auto"/>
        <w:rPr>
          <w:rFonts w:ascii="Consolas" w:cs="Consolas" w:eastAsia="Consolas" w:hAnsi="Consolas"/>
        </w:rPr>
      </w:pPr>
      <w:r w:rsidDel="00000000" w:rsidR="00000000" w:rsidRPr="00000000">
        <w:rPr>
          <w:rFonts w:ascii="Consolas" w:cs="Consolas" w:eastAsia="Consolas" w:hAnsi="Consolas"/>
          <w:rtl w:val="0"/>
        </w:rPr>
        <w:t xml:space="preserve">        &lt;td&gt;and the Lord turned and looked on Peter&lt;/td&gt;</w:t>
      </w:r>
    </w:p>
    <w:p w:rsidR="00000000" w:rsidDel="00000000" w:rsidP="00000000" w:rsidRDefault="00000000" w:rsidRPr="00000000" w14:paraId="0000004F">
      <w:pPr>
        <w:spacing w:after="0" w:lineRule="auto"/>
        <w:rPr>
          <w:rFonts w:ascii="Consolas" w:cs="Consolas" w:eastAsia="Consolas" w:hAnsi="Consolas"/>
        </w:rPr>
      </w:pPr>
      <w:r w:rsidDel="00000000" w:rsidR="00000000" w:rsidRPr="00000000">
        <w:rPr>
          <w:rFonts w:ascii="Consolas" w:cs="Consolas" w:eastAsia="Consolas" w:hAnsi="Consolas"/>
          <w:rtl w:val="0"/>
        </w:rPr>
        <w:t xml:space="preserve">        &lt;td&gt;and Peter remembered&lt;/td&gt;</w:t>
      </w:r>
    </w:p>
    <w:p w:rsidR="00000000" w:rsidDel="00000000" w:rsidP="00000000" w:rsidRDefault="00000000" w:rsidRPr="00000000" w14:paraId="00000050">
      <w:pPr>
        <w:spacing w:after="0" w:lineRule="auto"/>
        <w:rPr>
          <w:rFonts w:ascii="Consolas" w:cs="Consolas" w:eastAsia="Consolas" w:hAnsi="Consolas"/>
        </w:rPr>
      </w:pPr>
      <w:r w:rsidDel="00000000" w:rsidR="00000000" w:rsidRPr="00000000">
        <w:rPr>
          <w:rFonts w:ascii="Consolas" w:cs="Consolas" w:eastAsia="Consolas" w:hAnsi="Consolas"/>
          <w:rtl w:val="0"/>
        </w:rPr>
        <w:t xml:space="preserve">        &lt;td&gt;&amp;amp;c.—and going out he wept bitterly.&lt;/td&gt;</w:t>
      </w:r>
    </w:p>
    <w:p w:rsidR="00000000" w:rsidDel="00000000" w:rsidP="00000000" w:rsidRDefault="00000000" w:rsidRPr="00000000" w14:paraId="00000051">
      <w:pPr>
        <w:spacing w:after="0" w:lineRule="auto"/>
        <w:rPr>
          <w:rFonts w:ascii="Consolas" w:cs="Consolas" w:eastAsia="Consolas" w:hAnsi="Consolas"/>
        </w:rPr>
      </w:pPr>
      <w:r w:rsidDel="00000000" w:rsidR="00000000" w:rsidRPr="00000000">
        <w:rPr>
          <w:rFonts w:ascii="Consolas" w:cs="Consolas" w:eastAsia="Consolas" w:hAnsi="Consolas"/>
          <w:rtl w:val="0"/>
        </w:rPr>
        <w:t xml:space="preserve">        &lt;td&gt;&lt;/td&gt;</w:t>
      </w:r>
    </w:p>
    <w:p w:rsidR="00000000" w:rsidDel="00000000" w:rsidP="00000000" w:rsidRDefault="00000000" w:rsidRPr="00000000" w14:paraId="00000052">
      <w:pPr>
        <w:spacing w:after="0" w:lineRule="auto"/>
        <w:rPr>
          <w:rFonts w:ascii="Consolas" w:cs="Consolas" w:eastAsia="Consolas" w:hAnsi="Consolas"/>
        </w:rPr>
      </w:pPr>
      <w:r w:rsidDel="00000000" w:rsidR="00000000" w:rsidRPr="00000000">
        <w:rPr>
          <w:rFonts w:ascii="Consolas" w:cs="Consolas" w:eastAsia="Consolas" w:hAnsi="Consolas"/>
          <w:rtl w:val="0"/>
        </w:rPr>
        <w:t xml:space="preserve">        &lt;td&gt;&lt;/td&gt;</w:t>
      </w:r>
    </w:p>
    <w:p w:rsidR="00000000" w:rsidDel="00000000" w:rsidP="00000000" w:rsidRDefault="00000000" w:rsidRPr="00000000" w14:paraId="00000053">
      <w:pPr>
        <w:spacing w:after="0" w:lineRule="auto"/>
        <w:rPr>
          <w:rFonts w:ascii="Consolas" w:cs="Consolas" w:eastAsia="Consolas" w:hAnsi="Consolas"/>
        </w:rPr>
      </w:pPr>
      <w:r w:rsidDel="00000000" w:rsidR="00000000" w:rsidRPr="00000000">
        <w:rPr>
          <w:rFonts w:ascii="Consolas" w:cs="Consolas" w:eastAsia="Consolas" w:hAnsi="Consolas"/>
          <w:rtl w:val="0"/>
        </w:rPr>
        <w:t xml:space="preserve">        &lt;td&gt;&lt;/td&gt;</w:t>
      </w:r>
    </w:p>
    <w:p w:rsidR="00000000" w:rsidDel="00000000" w:rsidP="00000000" w:rsidRDefault="00000000" w:rsidRPr="00000000" w14:paraId="00000054">
      <w:pPr>
        <w:spacing w:after="0" w:lineRule="auto"/>
        <w:rPr>
          <w:rFonts w:ascii="Consolas" w:cs="Consolas" w:eastAsia="Consolas" w:hAnsi="Consolas"/>
        </w:rPr>
      </w:pPr>
      <w:r w:rsidDel="00000000" w:rsidR="00000000" w:rsidRPr="00000000">
        <w:rPr>
          <w:rFonts w:ascii="Consolas" w:cs="Consolas" w:eastAsia="Consolas" w:hAnsi="Consolas"/>
          <w:rtl w:val="0"/>
        </w:rPr>
        <w:t xml:space="preserve">    &lt;/tr&gt;</w:t>
      </w:r>
    </w:p>
    <w:p w:rsidR="00000000" w:rsidDel="00000000" w:rsidP="00000000" w:rsidRDefault="00000000" w:rsidRPr="00000000" w14:paraId="00000055">
      <w:pPr>
        <w:spacing w:after="0" w:lineRule="auto"/>
        <w:rPr>
          <w:rFonts w:ascii="Consolas" w:cs="Consolas" w:eastAsia="Consolas" w:hAnsi="Consolas"/>
        </w:rPr>
      </w:pPr>
      <w:r w:rsidDel="00000000" w:rsidR="00000000" w:rsidRPr="00000000">
        <w:rPr>
          <w:rFonts w:ascii="Consolas" w:cs="Consolas" w:eastAsia="Consolas" w:hAnsi="Consolas"/>
          <w:rtl w:val="0"/>
        </w:rPr>
        <w:t xml:space="preserve">&lt;/table&gt;</w:t>
      </w:r>
    </w:p>
    <w:p w:rsidR="00000000" w:rsidDel="00000000" w:rsidP="00000000" w:rsidRDefault="00000000" w:rsidRPr="00000000" w14:paraId="00000056">
      <w:pPr>
        <w:spacing w:after="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57">
      <w:pPr>
        <w:spacing w:after="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58">
      <w:pPr>
        <w:spacing w:after="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59">
      <w:pPr>
        <w:spacing w:after="0" w:lineRule="auto"/>
        <w:rPr/>
      </w:pPr>
      <w:r w:rsidDel="00000000" w:rsidR="00000000" w:rsidRPr="00000000">
        <w:rPr>
          <w:rFonts w:ascii="Consolas" w:cs="Consolas" w:eastAsia="Consolas" w:hAnsi="Consolas"/>
          <w:sz w:val="22"/>
          <w:szCs w:val="22"/>
          <w:rtl w:val="0"/>
        </w:rPr>
        <w:br w:type="textWrapping"/>
        <w:t xml:space="preserve">On this table I would make the following</w:t>
      </w:r>
      <w:r w:rsidDel="00000000" w:rsidR="00000000" w:rsidRPr="00000000">
        <w:rPr>
          <w:rFonts w:ascii="Consolas" w:cs="Consolas" w:eastAsia="Consolas" w:hAnsi="Consolas"/>
          <w:rtl w:val="0"/>
        </w:rPr>
        <w:br w:type="textWrapping"/>
      </w:r>
      <w:r w:rsidDel="00000000" w:rsidR="00000000" w:rsidRPr="00000000">
        <w:rPr>
          <w:rFonts w:ascii="Consolas" w:cs="Consolas" w:eastAsia="Consolas" w:hAnsi="Consolas"/>
          <w:sz w:val="22"/>
          <w:szCs w:val="22"/>
          <w:rtl w:val="0"/>
        </w:rPr>
        <w:t xml:space="preserve">remarks :—that </w:t>
      </w:r>
      <w:r w:rsidDel="00000000" w:rsidR="00000000" w:rsidRPr="00000000">
        <w:rPr>
          <w:rFonts w:ascii="Consolas" w:cs="Consolas" w:eastAsia="Consolas" w:hAnsi="Consolas"/>
          <w:i w:val="1"/>
          <w:sz w:val="22"/>
          <w:szCs w:val="22"/>
          <w:rtl w:val="0"/>
        </w:rPr>
        <w:t xml:space="preserve">generally</w:t>
      </w:r>
      <w:r w:rsidDel="00000000" w:rsidR="00000000" w:rsidRPr="00000000">
        <w:rPr>
          <w:rFonts w:ascii="Consolas" w:cs="Consolas" w:eastAsia="Consolas" w:hAnsi="Consolas"/>
          <w:sz w:val="22"/>
          <w:szCs w:val="22"/>
          <w:rtl w:val="0"/>
        </w:rPr>
        <w:t xml:space="preserve">,—(1) supposing</w:t>
      </w:r>
      <w:r w:rsidDel="00000000" w:rsidR="00000000" w:rsidRPr="00000000">
        <w:rPr>
          <w:rFonts w:ascii="Consolas" w:cs="Consolas" w:eastAsia="Consolas" w:hAnsi="Consolas"/>
          <w:rtl w:val="0"/>
        </w:rPr>
        <w:br w:type="textWrapping"/>
      </w:r>
      <w:r w:rsidDel="00000000" w:rsidR="00000000" w:rsidRPr="00000000">
        <w:rPr>
          <w:rFonts w:ascii="Consolas" w:cs="Consolas" w:eastAsia="Consolas" w:hAnsi="Consolas"/>
          <w:sz w:val="22"/>
          <w:szCs w:val="22"/>
          <w:rtl w:val="0"/>
        </w:rPr>
        <w:t xml:space="preserve">the four accounts to be </w:t>
      </w:r>
      <w:r w:rsidDel="00000000" w:rsidR="00000000" w:rsidRPr="00000000">
        <w:rPr>
          <w:rFonts w:ascii="Consolas" w:cs="Consolas" w:eastAsia="Consolas" w:hAnsi="Consolas"/>
          <w:i w:val="1"/>
          <w:sz w:val="22"/>
          <w:szCs w:val="22"/>
          <w:rtl w:val="0"/>
        </w:rPr>
        <w:t xml:space="preserve">entirely</w:t>
        <w:br w:type="textWrapping"/>
        <w:t xml:space="preserve">independent of one another</w:t>
      </w:r>
      <w:r w:rsidDel="00000000" w:rsidR="00000000" w:rsidRPr="00000000">
        <w:rPr>
          <w:rFonts w:ascii="Consolas" w:cs="Consolas" w:eastAsia="Consolas" w:hAnsi="Consolas"/>
          <w:sz w:val="22"/>
          <w:szCs w:val="22"/>
          <w:rtl w:val="0"/>
        </w:rPr>
        <w:t xml:space="preserve">,—we are </w:t>
      </w:r>
      <w:r w:rsidDel="00000000" w:rsidR="00000000" w:rsidRPr="00000000">
        <w:rPr>
          <w:rFonts w:ascii="Consolas" w:cs="Consolas" w:eastAsia="Consolas" w:hAnsi="Consolas"/>
          <w:i w:val="1"/>
          <w:sz w:val="22"/>
          <w:szCs w:val="22"/>
          <w:rtl w:val="0"/>
        </w:rPr>
        <w:t xml:space="preserve">not</w:t>
      </w:r>
      <w:r w:rsidDel="00000000" w:rsidR="00000000" w:rsidRPr="00000000">
        <w:rPr>
          <w:rFonts w:ascii="Consolas" w:cs="Consolas" w:eastAsia="Consolas" w:hAnsi="Consolas"/>
          <w:sz w:val="22"/>
          <w:szCs w:val="22"/>
          <w:rtl w:val="0"/>
        </w:rPr>
        <w:br w:type="textWrapping"/>
      </w:r>
      <w:r w:rsidDel="00000000" w:rsidR="00000000" w:rsidRPr="00000000">
        <w:rPr>
          <w:rFonts w:ascii="Consolas" w:cs="Consolas" w:eastAsia="Consolas" w:hAnsi="Consolas"/>
          <w:i w:val="1"/>
          <w:sz w:val="22"/>
          <w:szCs w:val="22"/>
          <w:rtl w:val="0"/>
        </w:rPr>
        <w:t xml:space="preserve">bound to require accordance</w:t>
      </w:r>
      <w:r w:rsidDel="00000000" w:rsidR="00000000" w:rsidRPr="00000000">
        <w:rPr>
          <w:rFonts w:ascii="Consolas" w:cs="Consolas" w:eastAsia="Consolas" w:hAnsi="Consolas"/>
          <w:sz w:val="22"/>
          <w:szCs w:val="22"/>
          <w:rtl w:val="0"/>
        </w:rPr>
        <w:t xml:space="preserve">, nor would</w:t>
        <w:br w:type="textWrapping"/>
        <w:t xml:space="preserve">there in all probability be any such accordance,</w:t>
      </w:r>
      <w:r w:rsidDel="00000000" w:rsidR="00000000" w:rsidRPr="00000000">
        <w:rPr>
          <w:rFonts w:ascii="Consolas" w:cs="Consolas" w:eastAsia="Consolas" w:hAnsi="Consolas"/>
          <w:rtl w:val="0"/>
        </w:rPr>
        <w:br w:type="textWrapping"/>
      </w:r>
      <w:r w:rsidDel="00000000" w:rsidR="00000000" w:rsidRPr="00000000">
        <w:rPr>
          <w:rFonts w:ascii="Consolas" w:cs="Consolas" w:eastAsia="Consolas" w:hAnsi="Consolas"/>
          <w:i w:val="1"/>
          <w:sz w:val="22"/>
          <w:szCs w:val="22"/>
          <w:rtl w:val="0"/>
        </w:rPr>
        <w:t xml:space="preserve">in the recognitions of Peter by</w:t>
        <w:br w:type="textWrapping"/>
        <w:t xml:space="preserve">different persons</w:t>
      </w:r>
      <w:r w:rsidDel="00000000" w:rsidR="00000000" w:rsidRPr="00000000">
        <w:rPr>
          <w:rFonts w:ascii="Consolas" w:cs="Consolas" w:eastAsia="Consolas" w:hAnsi="Consolas"/>
          <w:sz w:val="22"/>
          <w:szCs w:val="22"/>
          <w:rtl w:val="0"/>
        </w:rPr>
        <w:t xml:space="preserve">. These may have been</w:t>
        <w:br w:type="textWrapping"/>
      </w:r>
      <w:r w:rsidDel="00000000" w:rsidR="00000000" w:rsidRPr="00000000">
        <w:rPr>
          <w:rFonts w:ascii="Consolas" w:cs="Consolas" w:eastAsia="Consolas" w:hAnsi="Consolas"/>
          <w:i w:val="1"/>
          <w:sz w:val="22"/>
          <w:szCs w:val="22"/>
          <w:rtl w:val="0"/>
        </w:rPr>
        <w:t xml:space="preserve">many </w:t>
      </w:r>
      <w:r w:rsidDel="00000000" w:rsidR="00000000" w:rsidRPr="00000000">
        <w:rPr>
          <w:rFonts w:ascii="Consolas" w:cs="Consolas" w:eastAsia="Consolas" w:hAnsi="Consolas"/>
          <w:sz w:val="22"/>
          <w:szCs w:val="22"/>
          <w:rtl w:val="0"/>
        </w:rPr>
        <w:t xml:space="preserve">on </w:t>
      </w:r>
      <w:r w:rsidDel="00000000" w:rsidR="00000000" w:rsidRPr="00000000">
        <w:rPr>
          <w:rFonts w:ascii="Consolas" w:cs="Consolas" w:eastAsia="Consolas" w:hAnsi="Consolas"/>
          <w:i w:val="1"/>
          <w:rtl w:val="0"/>
        </w:rPr>
        <w:t xml:space="preserve">each</w:t>
      </w:r>
      <w:r w:rsidDel="00000000" w:rsidR="00000000" w:rsidRPr="00000000">
        <w:rPr>
          <w:rFonts w:ascii="Consolas" w:cs="Consolas" w:eastAsia="Consolas" w:hAnsi="Consolas"/>
          <w:i w:val="1"/>
          <w:sz w:val="22"/>
          <w:szCs w:val="22"/>
          <w:rtl w:val="0"/>
        </w:rPr>
        <w:t xml:space="preserve"> occasion </w:t>
      </w:r>
      <w:r w:rsidDel="00000000" w:rsidR="00000000" w:rsidRPr="00000000">
        <w:rPr>
          <w:rFonts w:ascii="Consolas" w:cs="Consolas" w:eastAsia="Consolas" w:hAnsi="Consolas"/>
          <w:sz w:val="22"/>
          <w:szCs w:val="22"/>
          <w:rtl w:val="0"/>
        </w:rPr>
        <w:t xml:space="preserve">of denial, and independent</w:t>
      </w:r>
      <w:r w:rsidDel="00000000" w:rsidR="00000000" w:rsidRPr="00000000">
        <w:rPr>
          <w:rFonts w:ascii="Consolas" w:cs="Consolas" w:eastAsia="Consolas" w:hAnsi="Consolas"/>
          <w:rtl w:val="0"/>
        </w:rPr>
        <w:br w:type="textWrapping"/>
      </w:r>
      <w:r w:rsidDel="00000000" w:rsidR="00000000" w:rsidRPr="00000000">
        <w:rPr>
          <w:rFonts w:ascii="Consolas" w:cs="Consolas" w:eastAsia="Consolas" w:hAnsi="Consolas"/>
          <w:sz w:val="22"/>
          <w:szCs w:val="22"/>
          <w:rtl w:val="0"/>
        </w:rPr>
        <w:t xml:space="preserve">narrators may have fixed on</w:t>
        <w:br w:type="textWrapping"/>
        <w:t xml:space="preserve">different ones among them. (2) </w:t>
      </w:r>
      <w:r w:rsidDel="00000000" w:rsidR="00000000" w:rsidRPr="00000000">
        <w:rPr>
          <w:rFonts w:ascii="Consolas" w:cs="Consolas" w:eastAsia="Consolas" w:hAnsi="Consolas"/>
          <w:i w:val="1"/>
          <w:sz w:val="22"/>
          <w:szCs w:val="22"/>
          <w:rtl w:val="0"/>
        </w:rPr>
        <w:t xml:space="preserve">No reader</w:t>
      </w:r>
      <w:r w:rsidDel="00000000" w:rsidR="00000000" w:rsidRPr="00000000">
        <w:rPr>
          <w:rFonts w:ascii="Consolas" w:cs="Consolas" w:eastAsia="Consolas" w:hAnsi="Consolas"/>
          <w:sz w:val="22"/>
          <w:szCs w:val="22"/>
          <w:rtl w:val="0"/>
        </w:rPr>
        <w:t xml:space="preserve">,</w:t>
        <w:br w:type="textWrapping"/>
        <w:t xml:space="preserve">who is not slavishly bound to the inspiration</w:t>
      </w:r>
      <w:r w:rsidDel="00000000" w:rsidR="00000000" w:rsidRPr="00000000">
        <w:rPr>
          <w:rFonts w:ascii="Consolas" w:cs="Consolas" w:eastAsia="Consolas" w:hAnsi="Consolas"/>
          <w:rtl w:val="0"/>
        </w:rPr>
        <w:br w:type="textWrapping"/>
      </w:r>
      <w:r w:rsidDel="00000000" w:rsidR="00000000" w:rsidRPr="00000000">
        <w:rPr>
          <w:rFonts w:ascii="Consolas" w:cs="Consolas" w:eastAsia="Consolas" w:hAnsi="Consolas"/>
          <w:sz w:val="22"/>
          <w:szCs w:val="22"/>
          <w:rtl w:val="0"/>
        </w:rPr>
        <w:t xml:space="preserve">of the </w:t>
      </w:r>
      <w:r w:rsidDel="00000000" w:rsidR="00000000" w:rsidRPr="00000000">
        <w:rPr>
          <w:rFonts w:ascii="Consolas" w:cs="Consolas" w:eastAsia="Consolas" w:hAnsi="Consolas"/>
          <w:i w:val="1"/>
          <w:sz w:val="22"/>
          <w:szCs w:val="22"/>
          <w:rtl w:val="0"/>
        </w:rPr>
        <w:t xml:space="preserve">letter, will require that the</w:t>
        <w:br w:type="textWrapping"/>
        <w:t xml:space="preserve">actual words spoken by Peter should in</w:t>
        <w:br w:type="textWrapping"/>
        <w:t xml:space="preserve">each case be </w:t>
      </w:r>
      <w:r w:rsidDel="00000000" w:rsidR="00000000" w:rsidRPr="00000000">
        <w:rPr>
          <w:rFonts w:ascii="Consolas" w:cs="Consolas" w:eastAsia="Consolas" w:hAnsi="Consolas"/>
          <w:i w:val="1"/>
          <w:rtl w:val="0"/>
        </w:rPr>
        <w:t xml:space="preserve">identically</w:t>
      </w:r>
      <w:r w:rsidDel="00000000" w:rsidR="00000000" w:rsidRPr="00000000">
        <w:rPr>
          <w:rFonts w:ascii="Consolas" w:cs="Consolas" w:eastAsia="Consolas" w:hAnsi="Consolas"/>
          <w:i w:val="1"/>
          <w:sz w:val="22"/>
          <w:szCs w:val="22"/>
          <w:rtl w:val="0"/>
        </w:rPr>
        <w:t xml:space="preserve"> reported</w:t>
      </w:r>
      <w:r w:rsidDel="00000000" w:rsidR="00000000" w:rsidRPr="00000000">
        <w:rPr>
          <w:rFonts w:ascii="Consolas" w:cs="Consolas" w:eastAsia="Consolas" w:hAnsi="Consolas"/>
          <w:sz w:val="22"/>
          <w:szCs w:val="22"/>
          <w:rtl w:val="0"/>
        </w:rPr>
        <w:t xml:space="preserve">. See</w:t>
        <w:br w:type="textWrapping"/>
        <w:t xml:space="preserve">the admirable remarks of Augustine, cited</w:t>
        <w:br w:type="textWrapping"/>
        <w:t xml:space="preserve">on ch. viii. 25: and remember, that the</w:t>
        <w:br w:type="textWrapping"/>
      </w:r>
      <w:r w:rsidDel="00000000" w:rsidR="00000000" w:rsidRPr="00000000">
        <w:rPr>
          <w:rFonts w:ascii="Consolas" w:cs="Consolas" w:eastAsia="Consolas" w:hAnsi="Consolas"/>
          <w:i w:val="1"/>
          <w:sz w:val="22"/>
          <w:szCs w:val="22"/>
          <w:rtl w:val="0"/>
        </w:rPr>
        <w:t xml:space="preserve">substantive fact of a denial</w:t>
      </w:r>
      <w:r w:rsidDel="00000000" w:rsidR="00000000" w:rsidRPr="00000000">
        <w:rPr>
          <w:rFonts w:ascii="Consolas" w:cs="Consolas" w:eastAsia="Consolas" w:hAnsi="Consolas"/>
          <w:sz w:val="22"/>
          <w:szCs w:val="22"/>
          <w:rtl w:val="0"/>
        </w:rPr>
        <w:t xml:space="preserve"> remains the</w:t>
        <w:br w:type="textWrapping"/>
        <w:t xml:space="preserve">same, whether </w:t>
      </w:r>
      <w:r w:rsidDel="00000000" w:rsidR="00000000" w:rsidRPr="00000000">
        <w:rPr>
          <w:rFonts w:ascii="Consolas" w:cs="Consolas" w:eastAsia="Consolas" w:hAnsi="Consolas"/>
          <w:i w:val="1"/>
          <w:sz w:val="22"/>
          <w:szCs w:val="22"/>
          <w:rtl w:val="0"/>
        </w:rPr>
        <w:t xml:space="preserve">I know not what tho</w:t>
      </w:r>
      <w:r w:rsidDel="00000000" w:rsidR="00000000" w:rsidRPr="00000000">
        <w:rPr>
          <w:rFonts w:ascii="Consolas" w:cs="Consolas" w:eastAsia="Consolas" w:hAnsi="Consolas"/>
          <w:i w:val="1"/>
          <w:rtl w:val="0"/>
        </w:rPr>
        <w:t xml:space="preserve">u</w:t>
      </w:r>
      <w:r w:rsidDel="00000000" w:rsidR="00000000" w:rsidRPr="00000000">
        <w:rPr>
          <w:rFonts w:ascii="Consolas" w:cs="Consolas" w:eastAsia="Consolas" w:hAnsi="Consolas"/>
          <w:i w:val="1"/>
          <w:sz w:val="22"/>
          <w:szCs w:val="22"/>
          <w:rtl w:val="0"/>
        </w:rPr>
        <w:t xml:space="preserve"> sayest,</w:t>
      </w:r>
      <w:r w:rsidDel="00000000" w:rsidR="00000000" w:rsidRPr="00000000">
        <w:rPr>
          <w:rFonts w:ascii="Consolas" w:cs="Consolas" w:eastAsia="Consolas" w:hAnsi="Consolas"/>
          <w:i w:val="1"/>
          <w:rtl w:val="0"/>
        </w:rPr>
        <w:br w:type="textWrapping"/>
      </w:r>
      <w:r w:rsidDel="00000000" w:rsidR="00000000" w:rsidRPr="00000000">
        <w:rPr>
          <w:rFonts w:ascii="Consolas" w:cs="Consolas" w:eastAsia="Consolas" w:hAnsi="Consolas"/>
          <w:i w:val="1"/>
          <w:sz w:val="22"/>
          <w:szCs w:val="22"/>
          <w:rtl w:val="0"/>
        </w:rPr>
        <w:t xml:space="preserve">I know him not,</w:t>
      </w:r>
      <w:r w:rsidDel="00000000" w:rsidR="00000000" w:rsidRPr="00000000">
        <w:rPr>
          <w:rFonts w:ascii="Consolas" w:cs="Consolas" w:eastAsia="Consolas" w:hAnsi="Consolas"/>
          <w:sz w:val="22"/>
          <w:szCs w:val="22"/>
          <w:rtl w:val="0"/>
        </w:rPr>
        <w:t xml:space="preserve"> or </w:t>
      </w:r>
      <w:r w:rsidDel="00000000" w:rsidR="00000000" w:rsidRPr="00000000">
        <w:rPr>
          <w:rFonts w:ascii="Consolas" w:cs="Consolas" w:eastAsia="Consolas" w:hAnsi="Consolas"/>
          <w:i w:val="1"/>
          <w:sz w:val="22"/>
          <w:szCs w:val="22"/>
          <w:rtl w:val="0"/>
        </w:rPr>
        <w:t xml:space="preserve">I am not</w:t>
      </w:r>
      <w:r w:rsidDel="00000000" w:rsidR="00000000" w:rsidRPr="00000000">
        <w:rPr>
          <w:rFonts w:ascii="Consolas" w:cs="Consolas" w:eastAsia="Consolas" w:hAnsi="Consolas"/>
          <w:sz w:val="22"/>
          <w:szCs w:val="22"/>
          <w:rtl w:val="0"/>
        </w:rPr>
        <w:t xml:space="preserve">, are</w:t>
        <w:br w:type="textWrapping"/>
        <w:t xml:space="preserve">reported to have been Peter’s answer. (3)</w:t>
        <w:br w:type="textWrapping"/>
        <w:t xml:space="preserve">I do not see that we are obliged to limit</w:t>
        <w:br w:type="textWrapping"/>
        <w:t xml:space="preserve">the narrative to </w:t>
      </w:r>
      <w:r w:rsidDel="00000000" w:rsidR="00000000" w:rsidRPr="00000000">
        <w:rPr>
          <w:rFonts w:ascii="Consolas" w:cs="Consolas" w:eastAsia="Consolas" w:hAnsi="Consolas"/>
          <w:i w:val="1"/>
          <w:sz w:val="22"/>
          <w:szCs w:val="22"/>
          <w:rtl w:val="0"/>
        </w:rPr>
        <w:t xml:space="preserve">three sentences</w:t>
      </w:r>
      <w:r w:rsidDel="00000000" w:rsidR="00000000" w:rsidRPr="00000000">
        <w:rPr>
          <w:rFonts w:ascii="Consolas" w:cs="Consolas" w:eastAsia="Consolas" w:hAnsi="Consolas"/>
          <w:sz w:val="22"/>
          <w:szCs w:val="22"/>
          <w:rtl w:val="0"/>
        </w:rPr>
        <w:t xml:space="preserve"> from</w:t>
        <w:br w:type="textWrapping"/>
        <w:t xml:space="preserve">Peter's mouth, each expressing a denial,</w:t>
        <w:br w:type="textWrapping"/>
      </w:r>
      <w:r w:rsidDel="00000000" w:rsidR="00000000" w:rsidRPr="00000000">
        <w:rPr>
          <w:rFonts w:ascii="Consolas" w:cs="Consolas" w:eastAsia="Consolas" w:hAnsi="Consolas"/>
          <w:i w:val="1"/>
          <w:sz w:val="22"/>
          <w:szCs w:val="22"/>
          <w:rtl w:val="0"/>
        </w:rPr>
        <w:t xml:space="preserve">and no more</w:t>
      </w:r>
      <w:r w:rsidDel="00000000" w:rsidR="00000000" w:rsidRPr="00000000">
        <w:rPr>
          <w:rFonts w:ascii="Consolas" w:cs="Consolas" w:eastAsia="Consolas" w:hAnsi="Consolas"/>
          <w:sz w:val="22"/>
          <w:szCs w:val="22"/>
          <w:rtl w:val="0"/>
        </w:rPr>
        <w:t xml:space="preserve">. On </w:t>
      </w:r>
      <w:r w:rsidDel="00000000" w:rsidR="00000000" w:rsidRPr="00000000">
        <w:rPr>
          <w:rFonts w:ascii="Consolas" w:cs="Consolas" w:eastAsia="Consolas" w:hAnsi="Consolas"/>
          <w:i w:val="1"/>
          <w:sz w:val="22"/>
          <w:szCs w:val="22"/>
          <w:rtl w:val="0"/>
        </w:rPr>
        <w:t xml:space="preserve">three occasions </w:t>
      </w:r>
      <w:r w:rsidDel="00000000" w:rsidR="00000000" w:rsidRPr="00000000">
        <w:rPr>
          <w:rFonts w:ascii="Consolas" w:cs="Consolas" w:eastAsia="Consolas" w:hAnsi="Consolas"/>
          <w:sz w:val="22"/>
          <w:szCs w:val="22"/>
          <w:rtl w:val="0"/>
        </w:rPr>
        <w:t xml:space="preserve">during</w:t>
        <w:br w:type="textWrapping"/>
        <w:t xml:space="preserve">the night he was recognized,—on </w:t>
      </w:r>
      <w:r w:rsidDel="00000000" w:rsidR="00000000" w:rsidRPr="00000000">
        <w:rPr>
          <w:rFonts w:ascii="Consolas" w:cs="Consolas" w:eastAsia="Consolas" w:hAnsi="Consolas"/>
          <w:i w:val="1"/>
          <w:sz w:val="22"/>
          <w:szCs w:val="22"/>
          <w:rtl w:val="0"/>
        </w:rPr>
        <w:t xml:space="preserve">three</w:t>
        <w:br w:type="textWrapping"/>
        <w:t xml:space="preserve">occasions he was </w:t>
      </w:r>
      <w:r w:rsidDel="00000000" w:rsidR="00000000" w:rsidRPr="00000000">
        <w:rPr>
          <w:rFonts w:ascii="Consolas" w:cs="Consolas" w:eastAsia="Consolas" w:hAnsi="Consolas"/>
          <w:i w:val="1"/>
          <w:rtl w:val="0"/>
        </w:rPr>
        <w:t xml:space="preserve">a</w:t>
      </w:r>
      <w:r w:rsidDel="00000000" w:rsidR="00000000" w:rsidRPr="00000000">
        <w:rPr>
          <w:rFonts w:ascii="Consolas" w:cs="Consolas" w:eastAsia="Consolas" w:hAnsi="Consolas"/>
          <w:i w:val="1"/>
          <w:sz w:val="22"/>
          <w:szCs w:val="22"/>
          <w:rtl w:val="0"/>
        </w:rPr>
        <w:t xml:space="preserve"> denier</w:t>
      </w:r>
      <w:r w:rsidDel="00000000" w:rsidR="00000000" w:rsidRPr="00000000">
        <w:rPr>
          <w:rFonts w:ascii="Consolas" w:cs="Consolas" w:eastAsia="Consolas" w:hAnsi="Consolas"/>
          <w:sz w:val="22"/>
          <w:szCs w:val="22"/>
          <w:rtl w:val="0"/>
        </w:rPr>
        <w:t xml:space="preserve"> of his Lord:</w:t>
        <w:br w:type="textWrapping"/>
        <w:t xml:space="preserve">such a statement may well embrace </w:t>
      </w:r>
      <w:r w:rsidDel="00000000" w:rsidR="00000000" w:rsidRPr="00000000">
        <w:rPr>
          <w:rFonts w:ascii="Consolas" w:cs="Consolas" w:eastAsia="Consolas" w:hAnsi="Consolas"/>
          <w:i w:val="1"/>
          <w:sz w:val="22"/>
          <w:szCs w:val="22"/>
          <w:rtl w:val="0"/>
        </w:rPr>
        <w:t xml:space="preserve">reiterated</w:t>
      </w:r>
      <w:r w:rsidDel="00000000" w:rsidR="00000000" w:rsidRPr="00000000">
        <w:rPr>
          <w:rFonts w:ascii="Consolas" w:cs="Consolas" w:eastAsia="Consolas" w:hAnsi="Consolas"/>
          <w:i w:val="1"/>
          <w:rtl w:val="0"/>
        </w:rPr>
        <w:br w:type="textWrapping"/>
      </w:r>
      <w:r w:rsidDel="00000000" w:rsidR="00000000" w:rsidRPr="00000000">
        <w:rPr>
          <w:rFonts w:ascii="Consolas" w:cs="Consolas" w:eastAsia="Consolas" w:hAnsi="Consolas"/>
          <w:i w:val="1"/>
          <w:sz w:val="22"/>
          <w:szCs w:val="22"/>
          <w:rtl w:val="0"/>
        </w:rPr>
        <w:t xml:space="preserve">expressions of recognition</w:t>
      </w:r>
      <w:r w:rsidDel="00000000" w:rsidR="00000000" w:rsidRPr="00000000">
        <w:rPr>
          <w:rFonts w:ascii="Consolas" w:cs="Consolas" w:eastAsia="Consolas" w:hAnsi="Consolas"/>
          <w:sz w:val="22"/>
          <w:szCs w:val="22"/>
          <w:rtl w:val="0"/>
        </w:rPr>
        <w:t xml:space="preserve">, and</w:t>
        <w:br w:type="textWrapping"/>
      </w:r>
      <w:r w:rsidDel="00000000" w:rsidR="00000000" w:rsidRPr="00000000">
        <w:rPr>
          <w:rFonts w:ascii="Consolas" w:cs="Consolas" w:eastAsia="Consolas" w:hAnsi="Consolas"/>
          <w:i w:val="1"/>
          <w:sz w:val="22"/>
          <w:szCs w:val="22"/>
          <w:rtl w:val="0"/>
        </w:rPr>
        <w:t xml:space="preserve">reiterated </w:t>
      </w:r>
      <w:r w:rsidDel="00000000" w:rsidR="00000000" w:rsidRPr="00000000">
        <w:rPr>
          <w:rFonts w:ascii="Consolas" w:cs="Consolas" w:eastAsia="Consolas" w:hAnsi="Consolas"/>
          <w:sz w:val="22"/>
          <w:szCs w:val="22"/>
          <w:rtl w:val="0"/>
        </w:rPr>
        <w:t xml:space="preserve">and </w:t>
      </w:r>
      <w:r w:rsidDel="00000000" w:rsidR="00000000" w:rsidRPr="00000000">
        <w:rPr>
          <w:rFonts w:ascii="Consolas" w:cs="Consolas" w:eastAsia="Consolas" w:hAnsi="Consolas"/>
          <w:i w:val="1"/>
          <w:sz w:val="22"/>
          <w:szCs w:val="22"/>
          <w:rtl w:val="0"/>
        </w:rPr>
        <w:t xml:space="preserve">importunate denials,</w:t>
      </w:r>
      <w:r w:rsidDel="00000000" w:rsidR="00000000" w:rsidRPr="00000000">
        <w:rPr>
          <w:rFonts w:ascii="Consolas" w:cs="Consolas" w:eastAsia="Consolas" w:hAnsi="Consolas"/>
          <w:sz w:val="22"/>
          <w:szCs w:val="22"/>
          <w:rtl w:val="0"/>
        </w:rPr>
        <w:t xml:space="preserve"> on</w:t>
      </w: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Eric Hao" w:id="0" w:date="2023-12-02T03:36:30Z">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[Original CSV]</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,MATTHEW.,MARK.,LUKE.,JOHN.</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1st denial.,Sitting in the hall without, is charged by a maid servant with having been with Jesus the Galilean. ‘I know not what thou sayest.’,Warming himself in the hall below,—&amp;c. as Matt.—goes out into the vestibule—cock crows. ‘I know not, neither understand what thou sayest.’,Sitting by the fire is recognized by the maid and charged—replies, ‘Woman, I know Him not.’,</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2nd denial.,He has gone out into the porch—another maid sees him. ‘This man also was with Jesus of Naz.’ He denies with an oath, ‘I do not know the man.’,The same maid (possibly: but see note, next page, col. 1, line 26) sees him again, and says, ‘This man is of them.’ He denies again.,Another (but a male servant) says, ‘Thou also art of them.’ Peter said, ‘Man, I am not.’,</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3rd denial.,After a little while, the standers-by say, ‘Surely thou art of them; for thy dialect betrayeth thee.’ He began to curse and to swear: ‘I know not the man.’,As Matth. ‘Surely thou art of them: for thou art also a Galilæan.’,After about an hour, another persisted saying, ‘Truly this man was with Him, for he is a Galilæan.’ Peter said, ‘Man, I know not what thou sayest.’,</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,Immediately the cock crew, and Peter remembered, &amp;c.—and going out he wept bitterly.,A second time the cock crew, and Peter remembered, &amp;c.—and when he thought thereon he wept.,Immediately while he was yet speaking the cock crew, and the Lord turned and looked on Peter, and Peter remembered, &amp;c.—and going out he wept bitterly.,</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61"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Consola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3lDZdG3Sm3LCO0T2v6Kpsj8h45Q==">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