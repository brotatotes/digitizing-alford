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i w:val="1"/>
          <w:sz w:val="22"/>
          <w:szCs w:val="22"/>
          <w:rtl w:val="0"/>
        </w:rPr>
        <w:t xml:space="preserve">Come unto Me al</w:t>
      </w:r>
      <w:r w:rsidDel="00000000" w:rsidR="00000000" w:rsidRPr="00000000">
        <w:rPr>
          <w:rFonts w:ascii="Consolas" w:cs="Consolas" w:eastAsia="Consolas" w:hAnsi="Consolas"/>
          <w:i w:val="1"/>
          <w:rtl w:val="0"/>
        </w:rPr>
        <w:t xml:space="preserve">l</w:t>
      </w:r>
      <w:r w:rsidDel="00000000" w:rsidR="00000000" w:rsidRPr="00000000">
        <w:rPr>
          <w:rFonts w:ascii="Consolas" w:cs="Consolas" w:eastAsia="Consolas" w:hAnsi="Consolas"/>
          <w:i w:val="1"/>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R</w:t>
      </w:r>
      <w:r w:rsidDel="00000000" w:rsidR="00000000" w:rsidRPr="00000000">
        <w:rPr>
          <w:rFonts w:ascii="Consolas" w:cs="Consolas" w:eastAsia="Consolas" w:hAnsi="Consolas"/>
          <w:sz w:val="22"/>
          <w:szCs w:val="22"/>
          <w:rtl w:val="0"/>
        </w:rPr>
        <w:t xml:space="preserve">ather should</w:t>
        <w:br w:type="textWrapping"/>
        <w:t xml:space="preserve">we say, seeing it was one of those that</w:t>
        <w:br w:type="textWrapping"/>
        <w:t xml:space="preserve">thus crowded on Him who obtained grace</w:t>
        <w:br w:type="textWrapping"/>
        <w:t xml:space="preserve">from </w:t>
      </w:r>
      <w:r w:rsidDel="00000000" w:rsidR="00000000" w:rsidRPr="00000000">
        <w:rPr>
          <w:rFonts w:ascii="Consolas" w:cs="Consolas" w:eastAsia="Consolas" w:hAnsi="Consolas"/>
          <w:rtl w:val="0"/>
        </w:rPr>
        <w:t xml:space="preserve">Him, that it is a blessed </w:t>
      </w:r>
      <w:r w:rsidDel="00000000" w:rsidR="00000000" w:rsidRPr="00000000">
        <w:rPr>
          <w:rFonts w:ascii="Consolas" w:cs="Consolas" w:eastAsia="Consolas" w:hAnsi="Consolas"/>
          <w:sz w:val="22"/>
          <w:szCs w:val="22"/>
          <w:rtl w:val="0"/>
        </w:rPr>
        <w:t xml:space="preserve">encouragement to us not only to crowd on Him,</w:t>
        <w:br w:type="textWrapping"/>
        <w:t xml:space="preserve">but even to touch </w:t>
      </w:r>
      <w:r w:rsidDel="00000000" w:rsidR="00000000" w:rsidRPr="00000000">
        <w:rPr>
          <w:rFonts w:ascii="Consolas" w:cs="Consolas" w:eastAsia="Consolas" w:hAnsi="Consolas"/>
          <w:rtl w:val="0"/>
        </w:rPr>
        <w:t xml:space="preserve">Him: so to crowd on Him as never to be content till we have grasped if it be but His garment for ourselves: not to despise or discourage any of the least of those who “make familiar addresses to Him in (so called) religious hymns,” seeing that thus some of them may touch Him to the healing of their souls. I much fear that if my excellent friend had been keeping order among the multitude on the way to the house of Jairus, this poor woman would never have been allowed to get near to Jesus. But I hope and trust that he and I shall rejoice together one day in His presence amidst a greater crowd, whom no man can number, of all nations, and kindreds, and people, and tongues.</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sz w:val="22"/>
          <w:szCs w:val="22"/>
        </w:rPr>
      </w:pPr>
      <w:r w:rsidDel="00000000" w:rsidR="00000000" w:rsidRPr="00000000">
        <w:rPr>
          <w:rFonts w:ascii="Consolas" w:cs="Consolas" w:eastAsia="Consolas" w:hAnsi="Consolas"/>
          <w:b w:val="1"/>
          <w:rtl w:val="0"/>
        </w:rPr>
        <w:t xml:space="preserve">47.</w:t>
      </w:r>
      <w:r w:rsidDel="00000000" w:rsidR="00000000" w:rsidRPr="00000000">
        <w:rPr>
          <w:rFonts w:ascii="Consolas" w:cs="Consolas" w:eastAsia="Consolas" w:hAnsi="Consolas"/>
          <w:rtl w:val="0"/>
        </w:rPr>
        <w:t xml:space="preserve">] It is not necessary (though perhaps probably), from the </w:t>
      </w:r>
      <w:r w:rsidDel="00000000" w:rsidR="00000000" w:rsidRPr="00000000">
        <w:rPr>
          <w:rFonts w:ascii="Consolas" w:cs="Consolas" w:eastAsia="Consolas" w:hAnsi="Consolas"/>
          <w:b w:val="1"/>
          <w:rtl w:val="0"/>
        </w:rPr>
        <w:t xml:space="preserve">when all denied</w:t>
      </w:r>
      <w:r w:rsidDel="00000000" w:rsidR="00000000" w:rsidRPr="00000000">
        <w:rPr>
          <w:rFonts w:ascii="Consolas" w:cs="Consolas" w:eastAsia="Consolas" w:hAnsi="Consolas"/>
          <w:rtl w:val="0"/>
        </w:rPr>
        <w:t xml:space="preserve">, ver. 45, that </w:t>
      </w:r>
      <w:r w:rsidDel="00000000" w:rsidR="00000000" w:rsidRPr="00000000">
        <w:rPr>
          <w:rFonts w:ascii="Consolas" w:cs="Consolas" w:eastAsia="Consolas" w:hAnsi="Consolas"/>
          <w:i w:val="1"/>
          <w:rtl w:val="0"/>
        </w:rPr>
        <w:t xml:space="preserve">the woman</w:t>
      </w:r>
      <w:r w:rsidDel="00000000" w:rsidR="00000000" w:rsidRPr="00000000">
        <w:rPr>
          <w:rFonts w:ascii="Consolas" w:cs="Consolas" w:eastAsia="Consolas" w:hAnsi="Consolas"/>
          <w:rtl w:val="0"/>
        </w:rPr>
        <w:t xml:space="preserve"> should</w:t>
      </w:r>
      <w:r w:rsidDel="00000000" w:rsidR="00000000" w:rsidRPr="00000000">
        <w:rPr>
          <w:rFonts w:ascii="Consolas" w:cs="Consolas" w:eastAsia="Consolas" w:hAnsi="Consolas"/>
          <w:rtl w:val="0"/>
        </w:rPr>
        <w:br w:type="textWrapping"/>
        <w:t xml:space="preserve">also have denied with them. She may</w:t>
        <w:br w:type="textWrapping"/>
        <w:t xml:space="preserve">have hidden herself among the crowd.</w:t>
        <w:br w:type="textWrapping"/>
        <w:t xml:space="preserve">Our Lord (Mark, ver. 32) looked around to</w:t>
        <w:br w:type="textWrapping"/>
        <w:t xml:space="preserve">see “</w:t>
      </w:r>
      <w:r w:rsidDel="00000000" w:rsidR="00000000" w:rsidRPr="00000000">
        <w:rPr>
          <w:rFonts w:ascii="Consolas" w:cs="Consolas" w:eastAsia="Consolas" w:hAnsi="Consolas"/>
          <w:i w:val="1"/>
          <w:rtl w:val="0"/>
        </w:rPr>
        <w:t xml:space="preserve">her that had done this thing,</w:t>
      </w:r>
      <w:r w:rsidDel="00000000" w:rsidR="00000000" w:rsidRPr="00000000">
        <w:rPr>
          <w:rFonts w:ascii="Consolas" w:cs="Consolas" w:eastAsia="Consolas" w:hAnsi="Consolas"/>
          <w:rtl w:val="0"/>
        </w:rPr>
        <w:t xml:space="preserve">”—a</w:t>
        <w:br w:type="textWrapping"/>
        <w:t xml:space="preserve">wonderful precision of expression, by which</w:t>
        <w:br w:type="textWrapping"/>
        <w:t xml:space="preserve">His absolute knowledge of the whole</w:t>
      </w:r>
      <w:r w:rsidDel="00000000" w:rsidR="00000000" w:rsidRPr="00000000">
        <w:rPr>
          <w:rFonts w:ascii="Consolas" w:cs="Consolas" w:eastAsia="Consolas" w:hAnsi="Consolas"/>
          <w:sz w:val="22"/>
          <w:szCs w:val="22"/>
          <w:rtl w:val="0"/>
        </w:rPr>
        <w:br w:type="textWrapping"/>
        <w:t xml:space="preserve">matter is set before us.</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sz w:val="22"/>
          <w:szCs w:val="22"/>
        </w:rPr>
      </w:pPr>
      <w:r w:rsidDel="00000000" w:rsidR="00000000" w:rsidRPr="00000000">
        <w:rPr>
          <w:rFonts w:ascii="Consolas" w:cs="Consolas" w:eastAsia="Consolas" w:hAnsi="Consolas"/>
          <w:b w:val="1"/>
          <w:rtl w:val="0"/>
        </w:rPr>
        <w:t xml:space="preserve">trembling:</w:t>
      </w:r>
      <w:r w:rsidDel="00000000" w:rsidR="00000000" w:rsidRPr="00000000">
        <w:rPr>
          <w:rFonts w:ascii="Consolas" w:cs="Consolas" w:eastAsia="Consolas" w:hAnsi="Consolas"/>
          <w:rtl w:val="0"/>
        </w:rPr>
        <w:t xml:space="preserve"> and more, “</w:t>
      </w:r>
      <w:r w:rsidDel="00000000" w:rsidR="00000000" w:rsidRPr="00000000">
        <w:rPr>
          <w:rFonts w:ascii="Consolas" w:cs="Consolas" w:eastAsia="Consolas" w:hAnsi="Consolas"/>
          <w:i w:val="1"/>
          <w:rtl w:val="0"/>
        </w:rPr>
        <w:t xml:space="preserve">knowing what was done to </w:t>
      </w:r>
      <w:r w:rsidDel="00000000" w:rsidR="00000000" w:rsidRPr="00000000">
        <w:rPr>
          <w:rFonts w:ascii="Consolas" w:cs="Consolas" w:eastAsia="Consolas" w:hAnsi="Consolas"/>
          <w:i w:val="1"/>
          <w:rtl w:val="0"/>
        </w:rPr>
        <w:t xml:space="preserve">her,</w:t>
      </w:r>
      <w:r w:rsidDel="00000000" w:rsidR="00000000" w:rsidRPr="00000000">
        <w:rPr>
          <w:rFonts w:ascii="Consolas" w:cs="Consolas" w:eastAsia="Consolas" w:hAnsi="Consolas"/>
          <w:rtl w:val="0"/>
        </w:rPr>
        <w:t xml:space="preserve">” Mark; which is implied here. All</w:t>
        <w:br w:type="textWrapping"/>
        <w:t xml:space="preserve">this is omitted in Matthew; and if we had</w:t>
        <w:br w:type="textWrapping"/>
        <w:t xml:space="preserve">only his account, we should certainly </w:t>
      </w:r>
      <w:r w:rsidDel="00000000" w:rsidR="00000000" w:rsidRPr="00000000">
        <w:rPr>
          <w:rFonts w:ascii="Consolas" w:cs="Consolas" w:eastAsia="Consolas" w:hAnsi="Consolas"/>
          <w:i w:val="1"/>
          <w:rtl w:val="0"/>
        </w:rPr>
        <w:t xml:space="preserve">derive</w:t>
        <w:br w:type="textWrapping"/>
        <w:t xml:space="preserve">the wrong lesson</w:t>
      </w:r>
      <w:r w:rsidDel="00000000" w:rsidR="00000000" w:rsidRPr="00000000">
        <w:rPr>
          <w:rFonts w:ascii="Consolas" w:cs="Consolas" w:eastAsia="Consolas" w:hAnsi="Consolas"/>
          <w:rtl w:val="0"/>
        </w:rPr>
        <w:t xml:space="preserve"> from the miracle;</w:t>
        <w:br w:type="textWrapping"/>
        <w:t xml:space="preserve">for there we miss altogether the reproof,</w:t>
        <w:br w:type="textWrapping"/>
        <w:t xml:space="preserve">and the shame to which the woman is put;</w:t>
      </w:r>
      <w:r w:rsidDel="00000000" w:rsidR="00000000" w:rsidRPr="00000000">
        <w:rPr>
          <w:rFonts w:ascii="Consolas" w:cs="Consolas" w:eastAsia="Consolas" w:hAnsi="Consolas"/>
          <w:sz w:val="22"/>
          <w:szCs w:val="22"/>
          <w:rtl w:val="0"/>
        </w:rPr>
        <w:br w:type="textWrapping"/>
        <w:t xml:space="preserve">and the words of our Lord look like an</w:t>
        <w:br w:type="textWrapping"/>
        <w:t xml:space="preserve">encomium on her </w:t>
      </w:r>
      <w:r w:rsidDel="00000000" w:rsidR="00000000" w:rsidRPr="00000000">
        <w:rPr>
          <w:rFonts w:ascii="Consolas" w:cs="Consolas" w:eastAsia="Consolas" w:hAnsi="Consolas"/>
          <w:i w:val="1"/>
          <w:sz w:val="22"/>
          <w:szCs w:val="22"/>
          <w:rtl w:val="0"/>
        </w:rPr>
        <w:t xml:space="preserve">act </w:t>
      </w:r>
      <w:r w:rsidDel="00000000" w:rsidR="00000000" w:rsidRPr="00000000">
        <w:rPr>
          <w:rFonts w:ascii="Consolas" w:cs="Consolas" w:eastAsia="Consolas" w:hAnsi="Consolas"/>
          <w:i w:val="1"/>
          <w:rtl w:val="0"/>
        </w:rPr>
        <w:t xml:space="preserve">it</w:t>
      </w:r>
      <w:r w:rsidDel="00000000" w:rsidR="00000000" w:rsidRPr="00000000">
        <w:rPr>
          <w:rFonts w:ascii="Consolas" w:cs="Consolas" w:eastAsia="Consolas" w:hAnsi="Consolas"/>
          <w:i w:val="1"/>
          <w:sz w:val="22"/>
          <w:szCs w:val="22"/>
          <w:rtl w:val="0"/>
        </w:rPr>
        <w:t xml:space="preserve">self</w:t>
      </w:r>
      <w:r w:rsidDel="00000000" w:rsidR="00000000" w:rsidRPr="00000000">
        <w:rPr>
          <w:rFonts w:ascii="Consolas" w:cs="Consolas" w:eastAsia="Consolas" w:hAnsi="Consolas"/>
          <w:sz w:val="22"/>
          <w:szCs w:val="22"/>
          <w:rtl w:val="0"/>
        </w:rPr>
        <w:t xml:space="preserve">. Her confession </w:t>
      </w:r>
      <w:r w:rsidDel="00000000" w:rsidR="00000000" w:rsidRPr="00000000">
        <w:rPr>
          <w:rFonts w:ascii="Consolas" w:cs="Consolas" w:eastAsia="Consolas" w:hAnsi="Consolas"/>
          <w:b w:val="1"/>
          <w:sz w:val="22"/>
          <w:szCs w:val="22"/>
          <w:rtl w:val="0"/>
        </w:rPr>
        <w:t xml:space="preserve">before all the people</w:t>
      </w:r>
      <w:r w:rsidDel="00000000" w:rsidR="00000000" w:rsidRPr="00000000">
        <w:rPr>
          <w:rFonts w:ascii="Consolas" w:cs="Consolas" w:eastAsia="Consolas" w:hAnsi="Consolas"/>
          <w:sz w:val="22"/>
          <w:szCs w:val="22"/>
          <w:rtl w:val="0"/>
        </w:rPr>
        <w:t xml:space="preserve">, is very striking</w:t>
        <w:br w:type="textWrapping"/>
      </w:r>
      <w:r w:rsidDel="00000000" w:rsidR="00000000" w:rsidRPr="00000000">
        <w:rPr>
          <w:rFonts w:ascii="Consolas" w:cs="Consolas" w:eastAsia="Consolas" w:hAnsi="Consolas"/>
          <w:i w:val="1"/>
          <w:rtl w:val="0"/>
        </w:rPr>
        <w:t xml:space="preserve">Himself</w:t>
      </w:r>
      <w:r w:rsidDel="00000000" w:rsidR="00000000" w:rsidRPr="00000000">
        <w:rPr>
          <w:rFonts w:ascii="Consolas" w:cs="Consolas" w:eastAsia="Consolas" w:hAnsi="Consolas"/>
          <w:i w:val="1"/>
          <w:sz w:val="22"/>
          <w:szCs w:val="22"/>
          <w:rtl w:val="0"/>
        </w:rPr>
        <w:t xml:space="preserve"> open</w:t>
      </w:r>
      <w:r w:rsidDel="00000000" w:rsidR="00000000" w:rsidRPr="00000000">
        <w:rPr>
          <w:rFonts w:ascii="Consolas" w:cs="Consolas" w:eastAsia="Consolas" w:hAnsi="Consolas"/>
          <w:i w:val="1"/>
          <w:rtl w:val="0"/>
        </w:rPr>
        <w:t xml:space="preserve">ly</w:t>
      </w:r>
      <w:r w:rsidDel="00000000" w:rsidR="00000000" w:rsidRPr="00000000">
        <w:rPr>
          <w:rFonts w:ascii="Consolas" w:cs="Consolas" w:eastAsia="Consolas" w:hAnsi="Consolas"/>
          <w:i w:val="1"/>
          <w:sz w:val="22"/>
          <w:szCs w:val="22"/>
          <w:rtl w:val="0"/>
        </w:rPr>
        <w:t xml:space="preserve"> </w:t>
      </w:r>
      <w:r w:rsidDel="00000000" w:rsidR="00000000" w:rsidRPr="00000000">
        <w:rPr>
          <w:rFonts w:ascii="Consolas" w:cs="Consolas" w:eastAsia="Consolas" w:hAnsi="Consolas"/>
          <w:i w:val="1"/>
          <w:rtl w:val="0"/>
        </w:rPr>
        <w:t xml:space="preserve">confessed,</w:t>
      </w:r>
      <w:r w:rsidDel="00000000" w:rsidR="00000000" w:rsidRPr="00000000">
        <w:rPr>
          <w:rFonts w:ascii="Consolas" w:cs="Consolas" w:eastAsia="Consolas" w:hAnsi="Consolas"/>
          <w:i w:val="1"/>
          <w:sz w:val="22"/>
          <w:szCs w:val="22"/>
          <w:rtl w:val="0"/>
        </w:rPr>
        <w:t xml:space="preserve"> </w:t>
      </w:r>
      <w:r w:rsidDel="00000000" w:rsidR="00000000" w:rsidRPr="00000000">
        <w:rPr>
          <w:rFonts w:ascii="Consolas" w:cs="Consolas" w:eastAsia="Consolas" w:hAnsi="Consolas"/>
          <w:i w:val="1"/>
          <w:rtl w:val="0"/>
        </w:rPr>
        <w:t xml:space="preserve">and</w:t>
      </w:r>
      <w:r w:rsidDel="00000000" w:rsidR="00000000" w:rsidRPr="00000000">
        <w:rPr>
          <w:rFonts w:ascii="Consolas" w:cs="Consolas" w:eastAsia="Consolas" w:hAnsi="Consolas"/>
          <w:i w:val="1"/>
          <w:sz w:val="22"/>
          <w:szCs w:val="22"/>
          <w:rtl w:val="0"/>
        </w:rPr>
        <w:t xml:space="preserve"> not only</w:t>
        <w:br w:type="textWrapping"/>
      </w:r>
      <w:r w:rsidDel="00000000" w:rsidR="00000000" w:rsidRPr="00000000">
        <w:rPr>
          <w:rFonts w:ascii="Consolas" w:cs="Consolas" w:eastAsia="Consolas" w:hAnsi="Consolas"/>
          <w:i w:val="1"/>
          <w:rtl w:val="0"/>
        </w:rPr>
        <w:t xml:space="preserve">secretly sought:</w:t>
      </w:r>
      <w:r w:rsidDel="00000000" w:rsidR="00000000" w:rsidRPr="00000000">
        <w:rPr>
          <w:rFonts w:ascii="Consolas" w:cs="Consolas" w:eastAsia="Consolas" w:hAnsi="Consolas"/>
          <w:rtl w:val="0"/>
        </w:rPr>
        <w:t xml:space="preserve"> that our Christian life is</w:t>
      </w:r>
      <w:r w:rsidDel="00000000" w:rsidR="00000000" w:rsidRPr="00000000">
        <w:rPr>
          <w:rFonts w:ascii="Consolas" w:cs="Consolas" w:eastAsia="Consolas" w:hAnsi="Consolas"/>
          <w:i w:val="1"/>
          <w:sz w:val="22"/>
          <w:szCs w:val="22"/>
          <w:rtl w:val="0"/>
        </w:rPr>
        <w:br w:type="textWrapping"/>
      </w:r>
      <w:r w:rsidDel="00000000" w:rsidR="00000000" w:rsidRPr="00000000">
        <w:rPr>
          <w:rFonts w:ascii="Consolas" w:cs="Consolas" w:eastAsia="Consolas" w:hAnsi="Consolas"/>
          <w:sz w:val="22"/>
          <w:szCs w:val="22"/>
          <w:rtl w:val="0"/>
        </w:rPr>
        <w:t xml:space="preserve">not, a</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 it </w:t>
      </w:r>
      <w:r w:rsidDel="00000000" w:rsidR="00000000" w:rsidRPr="00000000">
        <w:rPr>
          <w:rFonts w:ascii="Consolas" w:cs="Consolas" w:eastAsia="Consolas" w:hAnsi="Consolas"/>
          <w:rtl w:val="0"/>
        </w:rPr>
        <w:t xml:space="preserve">is</w:t>
      </w:r>
      <w:r w:rsidDel="00000000" w:rsidR="00000000" w:rsidRPr="00000000">
        <w:rPr>
          <w:rFonts w:ascii="Consolas" w:cs="Consolas" w:eastAsia="Consolas" w:hAnsi="Consolas"/>
          <w:sz w:val="22"/>
          <w:szCs w:val="22"/>
          <w:rtl w:val="0"/>
        </w:rPr>
        <w:t xml:space="preserve"> sometimes called,</w:t>
      </w:r>
      <w:r w:rsidDel="00000000" w:rsidR="00000000" w:rsidRPr="00000000">
        <w:rPr>
          <w:rFonts w:ascii="Consolas" w:cs="Consolas" w:eastAsia="Consolas" w:hAnsi="Consolas"/>
          <w:rtl w:val="0"/>
        </w:rPr>
        <w:t xml:space="preserve"> merely ‘</w:t>
      </w:r>
      <w:r w:rsidDel="00000000" w:rsidR="00000000" w:rsidRPr="00000000">
        <w:rPr>
          <w:rFonts w:ascii="Consolas" w:cs="Consolas" w:eastAsia="Consolas" w:hAnsi="Consolas"/>
          <w:i w:val="1"/>
          <w:rtl w:val="0"/>
        </w:rPr>
        <w:t xml:space="preserve">a</w:t>
      </w:r>
      <w:r w:rsidDel="00000000" w:rsidR="00000000" w:rsidRPr="00000000">
        <w:rPr>
          <w:rFonts w:ascii="Consolas" w:cs="Consolas" w:eastAsia="Consolas" w:hAnsi="Consolas"/>
          <w:i w:val="1"/>
          <w:sz w:val="22"/>
          <w:szCs w:val="22"/>
          <w:rtl w:val="0"/>
        </w:rPr>
        <w:br w:type="textWrapping"/>
        <w:t xml:space="preserve">thing between </w:t>
      </w:r>
      <w:r w:rsidDel="00000000" w:rsidR="00000000" w:rsidRPr="00000000">
        <w:rPr>
          <w:rFonts w:ascii="Consolas" w:cs="Consolas" w:eastAsia="Consolas" w:hAnsi="Consolas"/>
          <w:i w:val="1"/>
          <w:rtl w:val="0"/>
        </w:rPr>
        <w:t xml:space="preserve">ourselves</w:t>
      </w:r>
      <w:r w:rsidDel="00000000" w:rsidR="00000000" w:rsidRPr="00000000">
        <w:rPr>
          <w:rFonts w:ascii="Consolas" w:cs="Consolas" w:eastAsia="Consolas" w:hAnsi="Consolas"/>
          <w:i w:val="1"/>
          <w:sz w:val="22"/>
          <w:szCs w:val="22"/>
          <w:rtl w:val="0"/>
        </w:rPr>
        <w:t xml:space="preserve"> and God;</w:t>
      </w:r>
      <w:r w:rsidDel="00000000" w:rsidR="00000000" w:rsidRPr="00000000">
        <w:rPr>
          <w:rFonts w:ascii="Consolas" w:cs="Consolas" w:eastAsia="Consolas" w:hAnsi="Consolas"/>
          <w:sz w:val="22"/>
          <w:szCs w:val="22"/>
          <w:rtl w:val="0"/>
        </w:rPr>
        <w:t xml:space="preserve">’ but a</w:t>
        <w:br w:type="textWrapping"/>
      </w:r>
      <w:r w:rsidDel="00000000" w:rsidR="00000000" w:rsidRPr="00000000">
        <w:rPr>
          <w:rFonts w:ascii="Consolas" w:cs="Consolas" w:eastAsia="Consolas" w:hAnsi="Consolas"/>
          <w:i w:val="1"/>
          <w:sz w:val="22"/>
          <w:szCs w:val="22"/>
          <w:rtl w:val="0"/>
        </w:rPr>
        <w:t xml:space="preserve">good confession</w:t>
      </w:r>
      <w:r w:rsidDel="00000000" w:rsidR="00000000" w:rsidRPr="00000000">
        <w:rPr>
          <w:rFonts w:ascii="Consolas" w:cs="Consolas" w:eastAsia="Consolas" w:hAnsi="Consolas"/>
          <w:sz w:val="22"/>
          <w:szCs w:val="22"/>
          <w:rtl w:val="0"/>
        </w:rPr>
        <w:t xml:space="preserve">, to be witnessed before all.</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sz w:val="22"/>
          <w:szCs w:val="22"/>
          <w:rtl w:val="0"/>
        </w:rPr>
        <w:t xml:space="preserve">48.</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How lovingly does our Lord</w:t>
        <w:br w:type="textWrapping"/>
        <w:t xml:space="preserve">re-assure </w:t>
      </w:r>
      <w:r w:rsidDel="00000000" w:rsidR="00000000" w:rsidRPr="00000000">
        <w:rPr>
          <w:rFonts w:ascii="Consolas" w:cs="Consolas" w:eastAsia="Consolas" w:hAnsi="Consolas"/>
          <w:rtl w:val="0"/>
        </w:rPr>
        <w:t xml:space="preserve">the trembling woman; her faith </w:t>
      </w:r>
      <w:r w:rsidDel="00000000" w:rsidR="00000000" w:rsidRPr="00000000">
        <w:rPr>
          <w:rFonts w:ascii="Consolas" w:cs="Consolas" w:eastAsia="Consolas" w:hAnsi="Consolas"/>
          <w:sz w:val="22"/>
          <w:szCs w:val="22"/>
          <w:rtl w:val="0"/>
        </w:rPr>
        <w:t xml:space="preserve">saved her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not </w:t>
      </w:r>
      <w:r w:rsidDel="00000000" w:rsidR="00000000" w:rsidRPr="00000000">
        <w:rPr>
          <w:rFonts w:ascii="Consolas" w:cs="Consolas" w:eastAsia="Consolas" w:hAnsi="Consolas"/>
          <w:rtl w:val="0"/>
        </w:rPr>
        <w:t xml:space="preserve">mere</w:t>
      </w:r>
      <w:r w:rsidDel="00000000" w:rsidR="00000000" w:rsidRPr="00000000">
        <w:rPr>
          <w:rFonts w:ascii="Consolas" w:cs="Consolas" w:eastAsia="Consolas" w:hAnsi="Consolas"/>
          <w:sz w:val="22"/>
          <w:szCs w:val="22"/>
          <w:rtl w:val="0"/>
        </w:rPr>
        <w:t xml:space="preserve">ly </w:t>
      </w:r>
      <w:r w:rsidDel="00000000" w:rsidR="00000000" w:rsidRPr="00000000">
        <w:rPr>
          <w:rFonts w:ascii="Consolas" w:cs="Consolas" w:eastAsia="Consolas" w:hAnsi="Consolas"/>
          <w:rtl w:val="0"/>
        </w:rPr>
        <w:t xml:space="preserve">in the act of</w:t>
      </w:r>
      <w:r w:rsidDel="00000000" w:rsidR="00000000" w:rsidRPr="00000000">
        <w:rPr>
          <w:rFonts w:ascii="Consolas" w:cs="Consolas" w:eastAsia="Consolas" w:hAnsi="Consolas"/>
          <w:sz w:val="22"/>
          <w:szCs w:val="22"/>
          <w:rtl w:val="0"/>
        </w:rPr>
        <w:br w:type="textWrapping"/>
        <w:t xml:space="preserve">touching, but as now completed by the act</w:t>
        <w:br w:type="textWrapping"/>
        <w:t xml:space="preserve">of confession;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it saved her </w:t>
      </w:r>
      <w:r w:rsidDel="00000000" w:rsidR="00000000" w:rsidRPr="00000000">
        <w:rPr>
          <w:rFonts w:ascii="Consolas" w:cs="Consolas" w:eastAsia="Consolas" w:hAnsi="Consolas"/>
          <w:i w:val="1"/>
          <w:sz w:val="22"/>
          <w:szCs w:val="22"/>
          <w:rtl w:val="0"/>
        </w:rPr>
        <w:t xml:space="preserve">mediately</w:t>
      </w:r>
      <w:r w:rsidDel="00000000" w:rsidR="00000000" w:rsidRPr="00000000">
        <w:rPr>
          <w:rFonts w:ascii="Consolas" w:cs="Consolas" w:eastAsia="Consolas" w:hAnsi="Consolas"/>
          <w:sz w:val="22"/>
          <w:szCs w:val="22"/>
          <w:rtl w:val="0"/>
        </w:rPr>
        <w:t xml:space="preserve">, as</w:t>
        <w:br w:type="textWrapping"/>
        <w:t xml:space="preserve">the connecting link between herself and</w:t>
        <w:br w:type="textWrapping"/>
      </w:r>
      <w:r w:rsidDel="00000000" w:rsidR="00000000" w:rsidRPr="00000000">
        <w:rPr>
          <w:rFonts w:ascii="Consolas" w:cs="Consolas" w:eastAsia="Consolas" w:hAnsi="Consolas"/>
          <w:rtl w:val="0"/>
        </w:rPr>
        <w:t xml:space="preserve">Christ: but the “</w:t>
      </w:r>
      <w:r w:rsidDel="00000000" w:rsidR="00000000" w:rsidRPr="00000000">
        <w:rPr>
          <w:rFonts w:ascii="Consolas" w:cs="Consolas" w:eastAsia="Consolas" w:hAnsi="Consolas"/>
          <w:i w:val="1"/>
          <w:rtl w:val="0"/>
        </w:rPr>
        <w:t xml:space="preserve">power which went out</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i w:val="1"/>
          <w:rtl w:val="0"/>
        </w:rPr>
        <w:t xml:space="preserve">f</w:t>
      </w:r>
      <w:r w:rsidDel="00000000" w:rsidR="00000000" w:rsidRPr="00000000">
        <w:rPr>
          <w:rFonts w:ascii="Consolas" w:cs="Consolas" w:eastAsia="Consolas" w:hAnsi="Consolas"/>
          <w:i w:val="1"/>
          <w:sz w:val="22"/>
          <w:szCs w:val="22"/>
          <w:rtl w:val="0"/>
        </w:rPr>
        <w:t xml:space="preserve">rom </w:t>
      </w:r>
      <w:r w:rsidDel="00000000" w:rsidR="00000000" w:rsidRPr="00000000">
        <w:rPr>
          <w:rFonts w:ascii="Consolas" w:cs="Consolas" w:eastAsia="Consolas" w:hAnsi="Consolas"/>
          <w:sz w:val="22"/>
          <w:szCs w:val="22"/>
          <w:rtl w:val="0"/>
        </w:rPr>
        <w:t xml:space="preserve">Him</w:t>
      </w:r>
      <w:r w:rsidDel="00000000" w:rsidR="00000000" w:rsidRPr="00000000">
        <w:rPr>
          <w:rFonts w:ascii="Consolas" w:cs="Consolas" w:eastAsia="Consolas" w:hAnsi="Consolas"/>
          <w:i w:val="1"/>
          <w:sz w:val="22"/>
          <w:szCs w:val="22"/>
          <w:rtl w:val="0"/>
        </w:rPr>
        <w:t xml:space="preserve">,</w:t>
      </w:r>
      <w:r w:rsidDel="00000000" w:rsidR="00000000" w:rsidRPr="00000000">
        <w:rPr>
          <w:rFonts w:ascii="Consolas" w:cs="Consolas" w:eastAsia="Consolas" w:hAnsi="Consolas"/>
          <w:sz w:val="22"/>
          <w:szCs w:val="22"/>
          <w:rtl w:val="0"/>
        </w:rPr>
        <w:t xml:space="preserve">” working </w:t>
      </w:r>
      <w:r w:rsidDel="00000000" w:rsidR="00000000" w:rsidRPr="00000000">
        <w:rPr>
          <w:rFonts w:ascii="Consolas" w:cs="Consolas" w:eastAsia="Consolas" w:hAnsi="Consolas"/>
          <w:rtl w:val="0"/>
        </w:rPr>
        <w:t xml:space="preserve">through that faith,</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aved her </w:t>
      </w:r>
      <w:r w:rsidDel="00000000" w:rsidR="00000000" w:rsidRPr="00000000">
        <w:rPr>
          <w:rFonts w:ascii="Consolas" w:cs="Consolas" w:eastAsia="Consolas" w:hAnsi="Consolas"/>
          <w:i w:val="1"/>
          <w:sz w:val="22"/>
          <w:szCs w:val="22"/>
          <w:rtl w:val="0"/>
        </w:rPr>
        <w:t xml:space="preserve">energetically</w:t>
      </w:r>
      <w:r w:rsidDel="00000000" w:rsidR="00000000" w:rsidRPr="00000000">
        <w:rPr>
          <w:rFonts w:ascii="Consolas" w:cs="Consolas" w:eastAsia="Consolas" w:hAnsi="Consolas"/>
          <w:sz w:val="22"/>
          <w:szCs w:val="22"/>
          <w:rtl w:val="0"/>
        </w:rPr>
        <w:t xml:space="preserve">, and as the working cause;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i w:val="1"/>
          <w:sz w:val="22"/>
          <w:szCs w:val="22"/>
          <w:rtl w:val="0"/>
        </w:rPr>
        <w:t xml:space="preserve">by grace, through faith,</w:t>
      </w:r>
      <w:r w:rsidDel="00000000" w:rsidR="00000000" w:rsidRPr="00000000">
        <w:rPr>
          <w:rFonts w:ascii="Consolas" w:cs="Consolas" w:eastAsia="Consolas" w:hAnsi="Consolas"/>
          <w:sz w:val="22"/>
          <w:szCs w:val="22"/>
          <w:rtl w:val="0"/>
        </w:rPr>
        <w:t xml:space="preserve">”</w:t>
        <w:br w:type="textWrapping"/>
        <w:t xml:space="preserve">Eph. ii. 8.</w:t>
      </w: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b w:val="1"/>
          <w:rtl w:val="0"/>
        </w:rPr>
        <w:t xml:space="preserve">in </w:t>
      </w:r>
      <w:r w:rsidDel="00000000" w:rsidR="00000000" w:rsidRPr="00000000">
        <w:rPr>
          <w:rFonts w:ascii="Consolas" w:cs="Consolas" w:eastAsia="Consolas" w:hAnsi="Consolas"/>
          <w:b w:val="1"/>
          <w:sz w:val="22"/>
          <w:szCs w:val="22"/>
          <w:rtl w:val="0"/>
        </w:rPr>
        <w:t xml:space="preserve">peace</w:t>
      </w:r>
      <w:r w:rsidDel="00000000" w:rsidR="00000000" w:rsidRPr="00000000">
        <w:rPr>
          <w:rFonts w:ascii="Consolas" w:cs="Consolas" w:eastAsia="Consolas" w:hAnsi="Consolas"/>
          <w:sz w:val="22"/>
          <w:szCs w:val="22"/>
          <w:rtl w:val="0"/>
        </w:rPr>
        <w:t xml:space="preserve">] See ch. vii. 50</w:t>
        <w:br w:type="textWrapping"/>
      </w:r>
      <w:r w:rsidDel="00000000" w:rsidR="00000000" w:rsidRPr="00000000">
        <w:rPr>
          <w:rFonts w:ascii="Consolas" w:cs="Consolas" w:eastAsia="Consolas" w:hAnsi="Consolas"/>
          <w:rtl w:val="0"/>
        </w:rPr>
        <w:t xml:space="preserve">and note.</w:t>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St. Mark’s addition, “</w:t>
      </w:r>
      <w:r w:rsidDel="00000000" w:rsidR="00000000" w:rsidRPr="00000000">
        <w:rPr>
          <w:rFonts w:ascii="Consolas" w:cs="Consolas" w:eastAsia="Consolas" w:hAnsi="Consolas"/>
          <w:i w:val="1"/>
          <w:rtl w:val="0"/>
        </w:rPr>
        <w:t xml:space="preserve">be </w:t>
      </w:r>
      <w:r w:rsidDel="00000000" w:rsidR="00000000" w:rsidRPr="00000000">
        <w:rPr>
          <w:rFonts w:ascii="Consolas" w:cs="Consolas" w:eastAsia="Consolas" w:hAnsi="Consolas"/>
          <w:i w:val="1"/>
          <w:sz w:val="22"/>
          <w:szCs w:val="22"/>
          <w:rtl w:val="0"/>
        </w:rPr>
        <w:t xml:space="preserve">whole of </w:t>
      </w:r>
      <w:r w:rsidDel="00000000" w:rsidR="00000000" w:rsidRPr="00000000">
        <w:rPr>
          <w:rFonts w:ascii="Consolas" w:cs="Consolas" w:eastAsia="Consolas" w:hAnsi="Consolas"/>
          <w:i w:val="1"/>
          <w:rtl w:val="0"/>
        </w:rPr>
        <w:t xml:space="preserve">th</w:t>
      </w:r>
      <w:r w:rsidDel="00000000" w:rsidR="00000000" w:rsidRPr="00000000">
        <w:rPr>
          <w:rFonts w:ascii="Consolas" w:cs="Consolas" w:eastAsia="Consolas" w:hAnsi="Consolas"/>
          <w:i w:val="1"/>
          <w:sz w:val="22"/>
          <w:szCs w:val="22"/>
          <w:rtl w:val="0"/>
        </w:rPr>
        <w:t xml:space="preserve">y plague,</w:t>
      </w:r>
      <w:r w:rsidDel="00000000" w:rsidR="00000000" w:rsidRPr="00000000">
        <w:rPr>
          <w:rFonts w:ascii="Consolas" w:cs="Consolas" w:eastAsia="Consolas" w:hAnsi="Consolas"/>
          <w:sz w:val="22"/>
          <w:szCs w:val="22"/>
          <w:rtl w:val="0"/>
        </w:rPr>
        <w:t xml:space="preserve">” is important, as</w:t>
        <w:br w:type="textWrapping"/>
        <w:t xml:space="preserve">conveying to her an assurance that the</w:t>
        <w:br w:type="textWrapping"/>
        <w:t xml:space="preserve">effect which she felt in her body should be</w:t>
        <w:br w:type="textWrapping"/>
        <w:t xml:space="preserve">permanent; that the healing, </w:t>
      </w:r>
      <w:r w:rsidDel="00000000" w:rsidR="00000000" w:rsidRPr="00000000">
        <w:rPr>
          <w:rFonts w:ascii="Consolas" w:cs="Consolas" w:eastAsia="Consolas" w:hAnsi="Consolas"/>
          <w:rtl w:val="0"/>
        </w:rPr>
        <w:t xml:space="preserve">abou</w:t>
      </w:r>
      <w:r w:rsidDel="00000000" w:rsidR="00000000" w:rsidRPr="00000000">
        <w:rPr>
          <w:rFonts w:ascii="Consolas" w:cs="Consolas" w:eastAsia="Consolas" w:hAnsi="Consolas"/>
          <w:sz w:val="22"/>
          <w:szCs w:val="22"/>
          <w:rtl w:val="0"/>
        </w:rPr>
        <w:t xml:space="preserve">t which</w:t>
        <w:br w:type="textWrapping"/>
        <w:t xml:space="preserve">she might otherwise almost have doubted,</w:t>
        <w:br w:type="textWrapping"/>
        <w:t xml:space="preserve">openly rati</w:t>
      </w:r>
      <w:r w:rsidDel="00000000" w:rsidR="00000000" w:rsidRPr="00000000">
        <w:rPr>
          <w:rFonts w:ascii="Consolas" w:cs="Consolas" w:eastAsia="Consolas" w:hAnsi="Consolas"/>
          <w:rtl w:val="0"/>
        </w:rPr>
        <w:t xml:space="preserve">fi</w:t>
      </w:r>
      <w:r w:rsidDel="00000000" w:rsidR="00000000" w:rsidRPr="00000000">
        <w:rPr>
          <w:rFonts w:ascii="Consolas" w:cs="Consolas" w:eastAsia="Consolas" w:hAnsi="Consolas"/>
          <w:sz w:val="22"/>
          <w:szCs w:val="22"/>
          <w:rtl w:val="0"/>
        </w:rPr>
        <w:t xml:space="preserve">ed by the L</w:t>
      </w:r>
      <w:r w:rsidDel="00000000" w:rsidR="00000000" w:rsidRPr="00000000">
        <w:rPr>
          <w:rFonts w:ascii="Consolas" w:cs="Consolas" w:eastAsia="Consolas" w:hAnsi="Consolas"/>
          <w:rtl w:val="0"/>
        </w:rPr>
        <w:t xml:space="preserve">or</w:t>
      </w:r>
      <w:r w:rsidDel="00000000" w:rsidR="00000000" w:rsidRPr="00000000">
        <w:rPr>
          <w:rFonts w:ascii="Consolas" w:cs="Consolas" w:eastAsia="Consolas" w:hAnsi="Consolas"/>
          <w:sz w:val="22"/>
          <w:szCs w:val="22"/>
          <w:rtl w:val="0"/>
        </w:rPr>
        <w:t xml:space="preserve">d's own word.</w:t>
      </w: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tl w:val="0"/>
        </w:rPr>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b w:val="1"/>
          <w:rtl w:val="0"/>
        </w:rPr>
        <w:t xml:space="preserve">49.</w:t>
      </w:r>
      <w:r w:rsidDel="00000000" w:rsidR="00000000" w:rsidRPr="00000000">
        <w:rPr>
          <w:rFonts w:ascii="Consolas" w:cs="Consolas" w:eastAsia="Consolas" w:hAnsi="Consolas"/>
          <w:rtl w:val="0"/>
        </w:rPr>
        <w:t xml:space="preserve">] Little marks of accuracy come out in each of the two fuller accounts. Here we have </w:t>
      </w:r>
      <w:r w:rsidDel="00000000" w:rsidR="00000000" w:rsidRPr="00000000">
        <w:rPr>
          <w:rFonts w:ascii="Consolas" w:cs="Consolas" w:eastAsia="Consolas" w:hAnsi="Consolas"/>
          <w:b w:val="1"/>
          <w:rtl w:val="0"/>
        </w:rPr>
        <w:t xml:space="preserve">there cometh one</w:t>
      </w:r>
      <w:r w:rsidDel="00000000" w:rsidR="00000000" w:rsidRPr="00000000">
        <w:rPr>
          <w:rFonts w:ascii="Consolas" w:cs="Consolas" w:eastAsia="Consolas" w:hAnsi="Consolas"/>
          <w:rtl w:val="0"/>
        </w:rPr>
        <w:t xml:space="preserve">, which was doubtless the </w:t>
      </w:r>
      <w:r w:rsidDel="00000000" w:rsidR="00000000" w:rsidRPr="00000000">
        <w:rPr>
          <w:rFonts w:ascii="Consolas" w:cs="Consolas" w:eastAsia="Consolas" w:hAnsi="Consolas"/>
          <w:i w:val="1"/>
          <w:rtl w:val="0"/>
        </w:rPr>
        <w:t xml:space="preserve">exact</w:t>
      </w:r>
      <w:r w:rsidDel="00000000" w:rsidR="00000000" w:rsidRPr="00000000">
        <w:rPr>
          <w:rFonts w:ascii="Consolas" w:cs="Consolas" w:eastAsia="Consolas" w:hAnsi="Consolas"/>
          <w:rtl w:val="0"/>
        </w:rPr>
        <w:t xml:space="preserve"> fact:— in Mark “</w:t>
      </w:r>
      <w:r w:rsidDel="00000000" w:rsidR="00000000" w:rsidRPr="00000000">
        <w:rPr>
          <w:rFonts w:ascii="Consolas" w:cs="Consolas" w:eastAsia="Consolas" w:hAnsi="Consolas"/>
          <w:i w:val="1"/>
          <w:rtl w:val="0"/>
        </w:rPr>
        <w:t xml:space="preserve">there came certain,</w:t>
      </w:r>
      <w:r w:rsidDel="00000000" w:rsidR="00000000" w:rsidRPr="00000000">
        <w:rPr>
          <w:rFonts w:ascii="Consolas" w:cs="Consolas" w:eastAsia="Consolas" w:hAnsi="Consolas"/>
          <w:rtl w:val="0"/>
        </w:rPr>
        <w:t xml:space="preserve">”—generally expressed. In Mark again we learn not only that Jesus heard, but that the message was not </w:t>
      </w:r>
      <w:r w:rsidDel="00000000" w:rsidR="00000000" w:rsidRPr="00000000">
        <w:rPr>
          <w:rFonts w:ascii="Consolas" w:cs="Consolas" w:eastAsia="Consolas" w:hAnsi="Consolas"/>
          <w:i w:val="1"/>
          <w:rtl w:val="0"/>
        </w:rPr>
        <w:t xml:space="preserve">reported</w:t>
      </w:r>
      <w:r w:rsidDel="00000000" w:rsidR="00000000" w:rsidRPr="00000000">
        <w:rPr>
          <w:rFonts w:ascii="Consolas" w:cs="Consolas" w:eastAsia="Consolas" w:hAnsi="Consolas"/>
          <w:rtl w:val="0"/>
        </w:rPr>
        <w:t xml:space="preserve"> to Him, but He </w:t>
      </w:r>
      <w:r w:rsidDel="00000000" w:rsidR="00000000" w:rsidRPr="00000000">
        <w:rPr>
          <w:rFonts w:ascii="Consolas" w:cs="Consolas" w:eastAsia="Consolas" w:hAnsi="Consolas"/>
          <w:i w:val="1"/>
          <w:rtl w:val="0"/>
        </w:rPr>
        <w:t xml:space="preserve">overheard it being said</w:t>
      </w:r>
      <w:r w:rsidDel="00000000" w:rsidR="00000000" w:rsidRPr="00000000">
        <w:rPr>
          <w:rFonts w:ascii="Consolas" w:cs="Consolas" w:eastAsia="Consolas" w:hAnsi="Consolas"/>
          <w:rtl w:val="0"/>
        </w:rPr>
        <w:t xml:space="preserve">, which is a minute detail not given here. Nothing could more satisfactorily mark the independent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jbfzLxiTmnxfoFeO0W2uE4LgMg==">CgMxLjA4AHIhMWdLRW8yQ3hGd0VIYTZsUlNncnpRc3dGX3RIb2RJTlRR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