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identification with the Levi called on this 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is almost inexplicable, on the supposition of his having borne both names.</w:t>
        <w:br w:type="textWrapping"/>
        <w:t xml:space="preserve">(4)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Early tradition separates the two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Clement of Alexandria, quoting</w:t>
        <w:br w:type="textWrapping"/>
        <w:t xml:space="preserve">from Heracleon the Gnostic, mentions</w:t>
        <w:br w:type="textWrapping"/>
        <w:t xml:space="preserve">Matthew, Philip, Thomas, Levi, and many</w:t>
        <w:br w:type="textWrapping"/>
        <w:t xml:space="preserve">others, as eminent men who had not suffered mart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yrdom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a public confession</w:t>
        <w:br w:type="textWrapping"/>
        <w:t xml:space="preserve">of the faith. (5) Again, Origen, when Celsus has called the Apostles publicans and</w:t>
        <w:br w:type="textWrapping"/>
        <w:t xml:space="preserve">sailors, after acknowledging Matthew the</w:t>
        <w:br w:type="textWrapping"/>
        <w:t xml:space="preserve">publican, adds, “And there may be also Levi</w:t>
        <w:br w:type="textWrapping"/>
        <w:t xml:space="preserve">a publican among Jesus’s followers. But</w:t>
        <w:br w:type="textWrapping"/>
        <w:t xml:space="preserve">he was not of the number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les,</w:t>
        <w:br w:type="textWrapping"/>
        <w:t xml:space="preserve">except according to some copies of Mark’s</w:t>
        <w:br w:type="textWrapping"/>
        <w:t xml:space="preserve">Gospel.” It is not quite clear from this,</w:t>
        <w:br w:type="textWrapping"/>
        <w:t xml:space="preserve">whether the copies of Mark substituted</w:t>
        <w:br w:type="textWrapping"/>
        <w:t xml:space="preserve">Levi’s(?) name for Matthew’s, or for some</w:t>
        <w:br w:type="textWrapping"/>
        <w:t xml:space="preserve">other: but most probably the latter. (6)</w:t>
        <w:br w:type="textWrapping"/>
        <w:t xml:space="preserve">It certainly would hence appear, as if</w:t>
        <w:br w:type="textWrapping"/>
        <w:t xml:space="preserve">there were in ancient times an idea that</w:t>
        <w:br w:type="textWrapping"/>
        <w:t xml:space="preserve">the two names belonged to distinct persons. But in the very passages where it is</w:t>
        <w:br w:type="textWrapping"/>
        <w:t xml:space="preserve">mentioned, a confusion is evident, which</w:t>
        <w:br w:type="textWrapping"/>
        <w:t xml:space="preserve">prevents us from drawing any certain conclusion able to withstand the general</w:t>
        <w:br w:type="textWrapping"/>
        <w:t xml:space="preserve">testimony to the contrary, arising from</w:t>
        <w:br w:type="textWrapping"/>
        <w:t xml:space="preserve">the prima facie view of the Gospel narrative. (7) It is probable enough that</w:t>
        <w:br w:type="textWrapping"/>
        <w:t xml:space="preserve">St. Matthew, in his own Gospel, would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mention only his apostolic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seeing</w:t>
        <w:br w:type="textWrapping"/>
        <w:t xml:space="preserve">that St. Mark and St. Luke also give him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they speak of him as an</w:t>
        <w:br w:type="textWrapping"/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(8) It is remarkable, as an indication that St. Matthew's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frequently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unprecise manner of narration did not</w:t>
        <w:br w:type="textWrapping"/>
        <w:t xml:space="preserve">proceed from want of information,—that</w:t>
        <w:br w:type="textWrapping"/>
        <w:t xml:space="preserve">in this case, when he of all men must have</w:t>
        <w:br w:type="textWrapping"/>
        <w:t xml:space="preserve">been best informed, his own account is the</w:t>
        <w:br w:type="textWrapping"/>
        <w:t xml:space="preserve">least precise of the three. (9) With regard to the narrative itself in the text, we</w:t>
        <w:br w:type="textWrapping"/>
        <w:t xml:space="preserve">may observe, that this solemn and peculiar</w:t>
        <w:br w:type="textWrapping"/>
        <w:t xml:space="preserve">call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 (see ch. iv. 19, 22)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hardly to</w:t>
        <w:br w:type="textWrapping"/>
        <w:t xml:space="preserve">belong to any but an 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that,</w:t>
        <w:br w:type="textWrapping"/>
        <w:t xml:space="preserve">as in the case of Peter, it here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plies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previous acquaintance and discipleship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(10) We are told in Luke v. 29, that Levi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him a great feast in his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similarly, Mark has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his house.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narrative in our text is so closely identical</w:t>
        <w:br w:type="textWrapping"/>
        <w:t xml:space="preserve">with that in Mark, that it is impossible to</w:t>
        <w:br w:type="textWrapping"/>
        <w:t xml:space="preserve">suppose, with Greswell, that a 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feast is intended. The arguments by</w:t>
        <w:br w:type="textWrapping"/>
        <w:t xml:space="preserve">which he supports his view are by no</w:t>
        <w:br w:type="textWrapping"/>
        <w:t xml:space="preserve">means weighty. From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infers that the house was not</w:t>
        <w:br w:type="textWrapping"/>
        <w:t xml:space="preserve">that of Matthew, but that in which our</w:t>
        <w:br w:type="textWrapping"/>
        <w:t xml:space="preserve">Lord usually dwelt, which he supposes to</w:t>
        <w:br w:type="textWrapping"/>
        <w:t xml:space="preserve">be intended in several other places. But</w:t>
        <w:br w:type="textWrapping"/>
        <w:t xml:space="preserve">surely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be used without</w:t>
        <w:br w:type="textWrapping"/>
        <w:t xml:space="preserve">any such significance, or designating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</w:t>
        <w:br w:type="textWrapping"/>
        <w:t xml:space="preserve">particular house,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—as 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very likely</w:t>
        <w:br w:type="textWrapping"/>
        <w:t xml:space="preserve">if Matthew himself is here the narrator.</w:t>
        <w:br w:type="textWrapping"/>
        <w:t xml:space="preserve">Again, Greswell presses to verbal accuracy</w:t>
        <w:br w:type="textWrapping"/>
        <w:t xml:space="preserve">the terms used in the accounts, and attempts to shew them to be inconsistent</w:t>
        <w:br w:type="textWrapping"/>
        <w:t xml:space="preserve">with one another. But surely the time is</w:t>
        <w:br w:type="textWrapping"/>
        <w:t xml:space="preserve">past for such dealing with the historic</w:t>
        <w:br w:type="textWrapping"/>
        <w:t xml:space="preserve">text of the Gospels; and, besides, he has</w:t>
        <w:br w:type="textWrapping"/>
        <w:t xml:space="preserve">overlooked a great inconsistency in his</w:t>
        <w:br w:type="textWrapping"/>
        <w:t xml:space="preserve">own explanation, viz. that of making in</w:t>
        <w:br w:type="textWrapping"/>
        <w:t xml:space="preserve">the second instance, according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im,</w:t>
        <w:br w:type="textWrapping"/>
        <w:t xml:space="preserve">Scribes and Pharisees present at the feast</w:t>
        <w:br w:type="textWrapping"/>
        <w:t xml:space="preserve">given by a Publican, and exclaiming</w:t>
        <w:br w:type="textWrapping"/>
        <w:t xml:space="preserve">against that which they themselves were</w:t>
        <w:br w:type="textWrapping"/>
        <w:t xml:space="preserve">doing. It was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feast</w:t>
        <w:br w:type="textWrapping"/>
        <w:t xml:space="preserve">that the discourse in vv. 11—17 took</w:t>
        <w:br w:type="textWrapping"/>
        <w:t xml:space="preserve">place. And his whole inference,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the great meal in the</w:t>
        <w:br w:type="textWrapping"/>
        <w:t xml:space="preserve">day, and consequently in the evening,</w:t>
        <w:br w:type="textWrapping"/>
        <w:t xml:space="preserve">hangs on too slender a thread to need</w:t>
        <w:br w:type="textWrapping"/>
        <w:t xml:space="preserve">refutation. The real difficulty, insuperable</w:t>
        <w:br w:type="textWrapping"/>
        <w:t xml:space="preserve">to a Harmonist, is the connexion here of</w:t>
        <w:br w:type="textWrapping"/>
        <w:t xml:space="preserve">the raising of Jaeirus’s daughter with this</w:t>
        <w:br w:type="textWrapping"/>
        <w:t xml:space="preserve">feast : on which see below, ver. 18.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Pharisees appear to have been</w:t>
        <w:br w:type="textWrapping"/>
        <w:t xml:space="preserve">the Pharisees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Luke has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Scribes and Pharisees.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very</w:t>
        <w:br w:type="textWrapping"/>
        <w:t xml:space="preserve">circumstances related shew that this remonstrance cannot have taken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feast. The Pharisees say the words to the</w:t>
        <w:br w:type="textWrapping"/>
        <w:t xml:space="preserve">disciples : our Lord hears it. This denotes</w:t>
        <w:br w:type="textWrapping"/>
        <w:t xml:space="preserve">an occasion when our Lord and the disciples were present, but not surely intermixed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compan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 of publi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whole . 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sick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</w:t>
        <w:br w:type="textWrapping"/>
        <w:t xml:space="preserve">words, in the application of the saying,</w:t>
        <w:br w:type="textWrapping"/>
        <w:t xml:space="preserve">must be unders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 ironical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Calvin, Meyer): as referring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e1sjsHYRW5brGSA6EBQ2ES1GLw==">AMUW2mUWLhL7GEx0QYgIrpCZYpQdl4Skzd4DKXeHlnmsJ7s5aEcygYtIieSHpOkXLtNoiD6zYnF6NRvnUFOY9eHwDcrGOWhVskabW0oAXkiSRE5oh4kWB1k=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