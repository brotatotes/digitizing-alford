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said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denying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  <w:br w:type="textWrapping"/>
        <w:t xml:space="preserve">‘having denied’)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ungodliness and the</w:t>
        <w:br w:type="textWrapping"/>
        <w:t xml:space="preserve">lusts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worldly lusts.’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Worldly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belonging to that world which</w:t>
        <w:br w:type="textWrapping"/>
        <w:t xml:space="preserve">lieth in the wicked one, and is without,</w:t>
        <w:br w:type="textWrapping"/>
        <w:t xml:space="preserve">God: see 1 John ii. 15—17),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might</w:t>
        <w:br w:type="textWrapping"/>
        <w:t xml:space="preserve">live soberly, and justly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(better than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‘righteously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—‘righteous,’ by its forensic</w:t>
        <w:br w:type="textWrapping"/>
        <w:t xml:space="preserve">objective sense in St. Paul, introducing a</w:t>
        <w:br w:type="textWrapping"/>
        <w:t xml:space="preserve">confusion, where the question is of moral</w:t>
        <w:br w:type="textWrapping"/>
        <w:t xml:space="preserve">rectitude),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godly, in the present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(as St. Bernard says,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soberly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respects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our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.—These three comprising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faith and love, he now comes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king for the blessed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(here,</w:t>
        <w:br w:type="textWrapping"/>
        <w:t xml:space="preserve">as in Gal. v. 5, Col. i. 5 al., nearly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jective,—the hope, as embodying the thing</w:t>
        <w:br w:type="textWrapping"/>
        <w:t xml:space="preserve">hoped for),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manifestation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 and</w:t>
        <w:br w:type="textWrapping"/>
        <w:t xml:space="preserve">manifestation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belong together)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</w:t>
        <w:br w:type="textWrapping"/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(Chrysostom says, ‘He speaks here</w:t>
        <w:br w:type="textWrapping"/>
        <w:t xml:space="preserve">of two manifestations ; the former of grace,</w:t>
        <w:br w:type="textWrapping"/>
        <w:t xml:space="preserve">the latter of glory.” Nothing could be more</w:t>
        <w:br w:type="textWrapping"/>
        <w:t xml:space="preserve">unfortunate than the rendering of the</w:t>
        <w:br w:type="textWrapping"/>
        <w:t xml:space="preserve">A. 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glorious appearing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by which</w:t>
        <w:br w:type="textWrapping"/>
        <w:t xml:space="preserve">the whole sense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obscured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great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Father: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of our</w:t>
        <w:br w:type="textWrapping"/>
        <w:t xml:space="preserve">Saviour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regards the</w:t>
        <w:br w:type="textWrapping"/>
        <w:t xml:space="preserve">sense, an exact parallel is found in Matt.</w:t>
        <w:br w:type="textWrapping"/>
        <w:t xml:space="preserve">xvi. 27,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 of man is about to</w:t>
        <w:br w:type="textWrapping"/>
        <w:t xml:space="preserve">come in the glory of His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ompared with Matt. xxv. 31,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the Son</w:t>
        <w:br w:type="textWrapping"/>
        <w:t xml:space="preserve">of man shall come in His glory.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</w:t>
        <w:br w:type="textWrapping"/>
        <w:t xml:space="preserve">also 1 Pet. iv. 13. The glory which shall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revealed at the appearing of our Saviour</w:t>
        <w:br w:type="textWrapping"/>
        <w:t xml:space="preserve">Jesus Christ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glory,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His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[John xvii, 3; 1 Thess. iii.</w:t>
        <w:br w:type="textWrapping"/>
        <w:t xml:space="preserve">13]. This sense has been obscured by</w:t>
        <w:br w:type="textWrapping"/>
        <w:t xml:space="preserve">the foolish rendering of the A.V. see</w:t>
        <w:br w:type="textWrapping"/>
        <w:t xml:space="preserve">above. And we now come to consider the</w:t>
        <w:br w:type="textWrapping"/>
        <w:t xml:space="preserve">meaning of 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great God and</w:t>
        <w:br w:type="textWrapping"/>
        <w:t xml:space="preserve">our Saviour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Two views have</w:t>
        <w:br w:type="textWrapping"/>
        <w:t xml:space="preserve">been taken of them: (1)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great</w:t>
        <w:br w:type="textWrapping"/>
        <w:t xml:space="preserve">God and our Saviour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to be taken</w:t>
        <w:br w:type="textWrapping"/>
        <w:t xml:space="preserve">together as the description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Jesus Christ, the great God and</w:t>
        <w:br w:type="textWrapping"/>
        <w:t xml:space="preserve">our Saviour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(2) that, as given above,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great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Father,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our Saviour Jesus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Son. It is</w:t>
        <w:br w:type="textWrapping"/>
        <w:t xml:space="preserve">obvious that in dealing with (1), we shall</w:t>
        <w:br w:type="textWrapping"/>
        <w:t xml:space="preserve">be deciding with regard to (2) also. (1) has</w:t>
        <w:br w:type="textWrapping"/>
        <w:t xml:space="preserve">been the view of the Greek orthodox Fathers,</w:t>
        <w:br w:type="textWrapping"/>
        <w:t xml:space="preserve">and of most ancient and modern Commentators. That the former so interpreted</w:t>
        <w:br w:type="textWrapping"/>
        <w:t xml:space="preserve">the words, is obviously not [as it has been</w:t>
        <w:br w:type="textWrapping"/>
        <w:t xml:space="preserve">considered] decisive of the question, if</w:t>
        <w:br w:type="textWrapping"/>
        <w:t xml:space="preserve">they can be shewn to bear legitimately</w:t>
        <w:br w:type="textWrapping"/>
        <w:t xml:space="preserve">another meaning, and that meaning to be</w:t>
        <w:br w:type="textWrapping"/>
        <w:t xml:space="preserve">the one most likely to have been in the</w:t>
        <w:br w:type="textWrapping"/>
        <w:t xml:space="preserve">mind of the writer. The passage must</w:t>
        <w:br w:type="textWrapping"/>
        <w:t xml:space="preserve">be argued primarily on its own ground,</w:t>
        <w:br w:type="textWrapping"/>
        <w:t xml:space="preserve">not primarily on the consensus of the</w:t>
        <w:br w:type="textWrapping"/>
        <w:t xml:space="preserve">Greek Fathers. No one disputes that 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mean that which they have inter-</w:t>
        <w:br w:type="textWrapping"/>
        <w:t xml:space="preserve">preted it: and there were obvious reasons</w:t>
        <w:br w:type="textWrapping"/>
        <w:t xml:space="preserve">why they, having licence to do so, should</w:t>
        <w:br w:type="textWrapping"/>
        <w:t xml:space="preserve">choose this interpretation. But it is our</w:t>
        <w:br w:type="textWrapping"/>
        <w:t xml:space="preserve">object, not being swayed, in this or any</w:t>
        <w:br w:type="textWrapping"/>
        <w:t xml:space="preserve">other interpretation, by doctrinal considerations one way or the other, to enquire, not what the words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mean, but</w:t>
        <w:br w:type="textWrapping"/>
        <w:t xml:space="preserve">what 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mean, as far as we may be</w:t>
        <w:br w:type="textWrapping"/>
        <w:t xml:space="preserve">able to ascertain it.—I have in my Greek</w:t>
        <w:br w:type="textWrapping"/>
        <w:t xml:space="preserve">‘Test. argued first from the construction</w:t>
        <w:br w:type="textWrapping"/>
        <w:t xml:space="preserve">of the sentence, and then from the Apostle’s</w:t>
        <w:br w:type="textWrapping"/>
        <w:t xml:space="preserve">usage of the expression “God our Saviour:”</w:t>
        <w:br w:type="textWrapping"/>
        <w:t xml:space="preserve">and from both of these considerations I</w:t>
        <w:br w:type="textWrapping"/>
        <w:t xml:space="preserve">have deduced that it is not probable he</w:t>
        <w:br w:type="textWrapping"/>
        <w:t xml:space="preserve">meant to apply the whole of this to our</w:t>
        <w:br w:type="textWrapping"/>
        <w:t xml:space="preserve">Lord, but the former portion to the</w:t>
        <w:br w:type="textWrapping"/>
        <w:t xml:space="preserve">Father, and the latter to the Son. The</w:t>
        <w:br w:type="textWrapping"/>
        <w:t xml:space="preserve">reasoning on the second point may be intelligible to the English reader. The</w:t>
        <w:br w:type="textWrapping"/>
        <w:t xml:space="preserve">expression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 our Saviour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occurs six</w:t>
        <w:br w:type="textWrapping"/>
        <w:t xml:space="preserve">times in these Epistles, once in Luke</w:t>
        <w:br w:type="textWrapping"/>
        <w:t xml:space="preserve">(i. 47], and once in the Epistle of</w:t>
        <w:br w:type="textWrapping"/>
        <w:t xml:space="preserve">Jude. If the writer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identities this</w:t>
        <w:br w:type="textWrapping"/>
        <w:t xml:space="preserve">expression, ‘the great God and our Saviour,’</w:t>
        <w:br w:type="textWrapping"/>
        <w:t xml:space="preserve">with the Lord Jesus Christ, calling Him</w:t>
        <w:br w:type="textWrapping"/>
        <w:t xml:space="preserve">*God and our Saviour,’ it will be at least</w:t>
        <w:br w:type="textWrapping"/>
        <w:t xml:space="preserve">probable that in other places where he</w:t>
        <w:br w:type="textWrapping"/>
        <w:t xml:space="preserve">speaks of “God our Saviour,” he also</w:t>
        <w:br w:type="textWrapping"/>
        <w:t xml:space="preserve">designates our Lord Jesus Christ. Now</w:t>
        <w:br w:type="textWrapping"/>
        <w:t xml:space="preserve">is that so? On the contrary, in I Tim.i. 1,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LrWypHe3eXfaYvw0y/3bCZGBRw==">AMUW2mX707Uf2vdoiqhhYVJe0+6N90k3xZXA5C7ao+GDX6m6dQVgADS/697C5VfAixBYml60MR5erU35jURy/6uJrJLEGHErrsxC48dQmR9kx/182Pk0tjw=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