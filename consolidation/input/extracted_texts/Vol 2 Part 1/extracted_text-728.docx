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bag,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the books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 the</w:t>
        <w:br w:type="textWrapping"/>
        <w:t xml:space="preserve">parchments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‘the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 of books and parchments which I left’ would be its most obvious designation)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 left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(behind</w:t>
        <w:br w:type="textWrapping"/>
        <w:t xml:space="preserve">me: for what reason, is not clear: but in</w:t>
        <w:br w:type="textWrapping"/>
        <w:t xml:space="preserve">St. Paul’s life of perils, it may well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may have been obliged to</w:t>
        <w:br w:type="textWrapping"/>
        <w:t xml:space="preserve">leave such things behind, against his intention)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Troas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(respecting his having</w:t>
        <w:br w:type="textWrapping"/>
        <w:t xml:space="preserve">been at Troas lately, see Introd. to Pastoral Epistles, § ii. 16, 30, 31) with (‘chez’)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Carpus, when thou art 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(setting out</w:t>
        <w:br w:type="textWrapping"/>
        <w:t xml:space="preserve">tocome),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bring, and the books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papyrus</w:t>
        <w:br w:type="textWrapping"/>
        <w:t xml:space="preserve">rolls. ‘What did he want with books,”</w:t>
        <w:br w:type="textWrapping"/>
        <w:t xml:space="preserve">says Chrysostom, “when he was about to</w:t>
        <w:br w:type="textWrapping"/>
        <w:t xml:space="preserve">depart to God? He wanted them much,</w:t>
        <w:br w:type="textWrapping"/>
        <w:t xml:space="preserve">to give them to the faithful, that they</w:t>
        <w:br w:type="textWrapping"/>
        <w:t xml:space="preserve">might possess them instead of his teaching.’ This may have been so: but there</w:t>
        <w:br w:type="textWrapping"/>
        <w:t xml:space="preserve">is nothing inconsistent with his near prospect of death, in a desire to have his cloak</w:t>
        <w:br w:type="textWrapping"/>
        <w:t xml:space="preserve">and books during the approaching winter),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especially the parchments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as more</w:t>
        <w:br w:type="textWrapping"/>
        <w:t xml:space="preserve">costly, probably contained the more valuable writings: perhaps the sacred books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a possible allusion to</w:t>
        <w:br w:type="textWrapping"/>
        <w:t xml:space="preserve">these books, &amp;c., which the Apostle had</w:t>
        <w:br w:type="textWrapping"/>
        <w:t xml:space="preserve">with him in his imprisonment at Casarea,</w:t>
        <w:br w:type="textWrapping"/>
        <w:t xml:space="preserve">see note, Acts xxvi. 24).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Alexander the smith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of necessity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coppersmith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Perhaps the same with the Alexander of 1 Tim. i. 20, where see note.</w:t>
        <w:br w:type="textWrapping"/>
        <w:t xml:space="preserve">There is nothing here said inconsistent</w:t>
        <w:br w:type="textWrapping"/>
        <w:t xml:space="preserve">with his being an Ephesian resident. It</w:t>
        <w:br w:type="textWrapping"/>
        <w:t xml:space="preserve">has been indeed supposed that he was at</w:t>
        <w:br w:type="textWrapping"/>
        <w:t xml:space="preserve">Rome, and that the following caution refers to Timothy’s approaching visit: but</w:t>
        <w:br w:type="textWrapping"/>
        <w:t xml:space="preserve">the past tense here used seems to suit</w:t>
        <w:br w:type="textWrapping"/>
        <w:t xml:space="preserve">better the other hypothesis. It must 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remain uncertain, whether the Alexander</w:t>
        <w:br w:type="textWrapping"/>
        <w:t xml:space="preserve">whom we find put forward by the Jews in</w:t>
        <w:br w:type="textWrapping"/>
        <w:t xml:space="preserve">the Ephesian tumult, Acts xix. 33, 34, is</w:t>
        <w:br w:type="textWrapping"/>
        <w:t xml:space="preserve">this same person: nothing in that narrative is against it. The title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smith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may be intended to mark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Alexander: but it may also be a mere cursory</w:t>
        <w:br w:type="textWrapping"/>
        <w:t xml:space="preserve">designation of the same person)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 to me</w:t>
        <w:br w:type="textWrapping"/>
        <w:t xml:space="preserve">much evil; the Lord shall requite him</w:t>
        <w:br w:type="textWrapping"/>
        <w:t xml:space="preserve">according to his 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wish expressed in the received text would make</w:t>
        <w:br w:type="textWrapping"/>
        <w:t xml:space="preserve">no real difficulty: it is not personal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enge, but zeal for the cause of the Gospel</w:t>
        <w:br w:type="textWrapping"/>
        <w:t xml:space="preserve">which the wish would express: compare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16 below, where his own personal</w:t>
        <w:br w:type="textWrapping"/>
        <w:t xml:space="preserve">feelings were concerned):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do thou</w:t>
        <w:br w:type="textWrapping"/>
        <w:t xml:space="preserve">also beware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 on Alexander);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exceedingly withstood 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(better</w:t>
        <w:br w:type="textWrapping"/>
        <w:t xml:space="preserve">than ‘my,’ seeing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occurs in</w:t>
        <w:br w:type="textWrapping"/>
        <w:t xml:space="preserve">the same sentence, and immediately follows. The plural may be used because the</w:t>
        <w:br w:type="textWrapping"/>
        <w:t xml:space="preserve">words were such as were common to all</w:t>
        <w:br w:type="textWrapping"/>
        <w:t xml:space="preserve">Christians—arguments for, or declarations</w:t>
        <w:br w:type="textWrapping"/>
        <w:t xml:space="preserve">of, our common faith)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first defence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(open self-defence, before</w:t>
        <w:br w:type="textWrapping"/>
        <w:t xml:space="preserve">a court of justice. For a discussion of this</w:t>
        <w:br w:type="textWrapping"/>
        <w:t xml:space="preserve">whole matter, see the Introduction. I will</w:t>
        <w:br w:type="textWrapping"/>
        <w:t xml:space="preserve">only remark here, that any other defence</w:t>
        <w:br w:type="textWrapping"/>
        <w:t xml:space="preserve">than one made at Rome, in the latter</w:t>
        <w:br w:type="textWrapping"/>
        <w:t xml:space="preserve">years of the Apostle’s life, is out of the</w:t>
        <w:br w:type="textWrapping"/>
        <w:t xml:space="preserve">question)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came forward with 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patronus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friend, to support him by</w:t>
        <w:br w:type="textWrapping"/>
        <w:t xml:space="preserve">his presence, or pleading),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all men</w:t>
        <w:br w:type="textWrapping"/>
        <w:t xml:space="preserve">deserted me: may it not be laid to their</w:t>
        <w:br w:type="textWrapping"/>
        <w:t xml:space="preserve">charge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God: “it was not their malice</w:t>
        <w:br w:type="textWrapping"/>
        <w:t xml:space="preserve">but their cowardice which kept them</w:t>
        <w:br w:type="textWrapping"/>
        <w:t xml:space="preserve">away,” says Theodoret).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(Jesus)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stood by me, and strengthened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put strength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a word especially used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xMBCiQmSthFbRcdBFdaA9zUEw==">CgMxLjA4AHIhMUlJN2dPUVhvLWhxdHZIV1BpSUJPN3g0NmZ5ZFBxMElm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