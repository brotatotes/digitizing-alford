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whole apologetic course of the chapter,</w:t>
        <w:br w:type="textWrapping"/>
        <w:t xml:space="preserve">and most of all with ch. iii. 1, where he</w:t>
        <w:br w:type="textWrapping"/>
        <w:t xml:space="preserve">asserts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did not speak this wisdom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Corinthians.—We are then brought</w:t>
        <w:br w:type="textWrapping"/>
        <w:t xml:space="preserve">to the enquiry,—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was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 xml:space="preserve">“Meyer limits it too narrowly 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consideration</w:t>
        <w:br w:type="textWrapping"/>
        <w:t xml:space="preserve">of the future kingdom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Riickert adds to this,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higher views</w:t>
        <w:br w:type="textWrapping"/>
        <w:t xml:space="preserve">of the divine ordering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</w:t>
        <w:br w:type="textWrapping"/>
        <w:t xml:space="preserve">respect to the unfolding of God’s kingdom</w:t>
        <w:br w:type="textWrapping"/>
        <w:t xml:space="preserve">,—of the meaning of the preparatory</w:t>
        <w:br w:type="textWrapping"/>
        <w:t xml:space="preserve">dispensations before Christ, e. g. the</w:t>
        <w:br w:type="textWrapping"/>
        <w:t xml:space="preserve">law,—of the manner in which the death</w:t>
        <w:br w:type="textWrapping"/>
        <w:t xml:space="preserve">and resurrection of Christ promoted the</w:t>
        <w:br w:type="textWrapping"/>
        <w:t xml:space="preserve">salvation of mankind. According to ver.</w:t>
        <w:br w:type="textWrapping"/>
        <w:t xml:space="preserve">12, the knowledge of the blessings of salvation,</w:t>
        <w:br w:type="textWrapping"/>
        <w:t xml:space="preserve">of the glory which accompanies the</w:t>
        <w:br w:type="textWrapping"/>
        <w:t xml:space="preserve">kingdom of God, belongs to this higher</w:t>
        <w:br w:type="textWrapping"/>
        <w:t xml:space="preserve">species of teaching. Examples of it are</w:t>
        <w:br w:type="textWrapping"/>
        <w:t xml:space="preserve">found in the Epistle to the Romans, in the</w:t>
        <w:br w:type="textWrapping"/>
        <w:t xml:space="preserve">setting forth of the doctrine of justification</w:t>
        <w:br w:type="textWrapping"/>
        <w:t xml:space="preserve">,—of the contrast between Christ and</w:t>
        <w:br w:type="textWrapping"/>
        <w:t xml:space="preserve">Adam,—of predestination (compare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Rom. xi. 25), and in the</w:t>
        <w:br w:type="textWrapping"/>
        <w:t xml:space="preserve">Epistles to the Eph. and Col. (where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‘mystery’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often occurs) in the declarations</w:t>
        <w:br w:type="textWrapping"/>
        <w:t xml:space="preserve">respecting the divine plan of</w:t>
        <w:br w:type="textWrapping"/>
        <w:t xml:space="preserve">Redemption and the Person of Christ ;</w:t>
        <w:br w:type="textWrapping"/>
        <w:t xml:space="preserve">nay, in our Epistle, ch. xv. Of the same</w:t>
        <w:br w:type="textWrapping"/>
        <w:t xml:space="preserve">kind are the considerations treated, Heb.</w:t>
        <w:br w:type="textWrapping"/>
        <w:t xml:space="preserve">vii.—x.: cf. iv. 11 ff” De Wette.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a wisdom not of this world,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—not,</w:t>
        <w:br w:type="textWrapping"/>
        <w:t xml:space="preserve">as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 wisdom of this world,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which loses the peculiar force of the negative</w:t>
        <w:br w:type="textWrapping"/>
        <w:t xml:space="preserve">—These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rulers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parallel with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mighty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of ch. i. 26,</w:t>
        <w:br w:type="textWrapping"/>
        <w:t xml:space="preserve">and are connected with them expressly by</w:t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are coming to nought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referring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 might bring to nought</w:t>
        <w:br w:type="textWrapping"/>
        <w:t xml:space="preserve">the things that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ch. i. 28. They comprehend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in estimation and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Jewish or Gentile. Chrysostom says, “ By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rulers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he does not mean</w:t>
        <w:br w:type="textWrapping"/>
        <w:t xml:space="preserve">any spiritual beings, as some say: but</w:t>
        <w:br w:type="textWrapping"/>
        <w:t xml:space="preserve">those in estimation, those in power, those</w:t>
        <w:br w:type="textWrapping"/>
        <w:t xml:space="preserve">who think worldly matters worth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for, philosophers and rhetoricians</w:t>
        <w:br w:type="textWrapping"/>
        <w:t xml:space="preserve">and authors: for these men have often</w:t>
        <w:br w:type="textWrapping"/>
        <w:t xml:space="preserve">ruled, and proved demagogues.”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are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(more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</w:t>
        <w:br w:type="textWrapping"/>
        <w:t xml:space="preserve">brought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nought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by God making</w:t>
        <w:br w:type="textWrapping"/>
        <w:t xml:space="preserve">choice of the weak and despised, and</w:t>
        <w:br w:type="textWrapping"/>
        <w:t xml:space="preserve">passing over them, ch. i. 28: not said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transitoriness 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,—nor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power being annihilated at the coming</w:t>
        <w:br w:type="textWrapping"/>
        <w:t xml:space="preserve">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their having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indeed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crucified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Christ, but of their being brought</w:t>
        <w:br w:type="textWrapping"/>
        <w:t xml:space="preserve">to nought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Resurrection and the</w:t>
        <w:br w:type="textWrapping"/>
        <w:t xml:space="preserve">increase of His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we</w:t>
        <w:br w:type="textWrapping"/>
        <w:t xml:space="preserve">speak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GOD’s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wisdom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(emphasis on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:—the wisdom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possesses</w:t>
        <w:br w:type="textWrapping"/>
        <w:t xml:space="preserve">and has revealed)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 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(i.e, as handling a mystery, dealing with a</w:t>
        <w:br w:type="textWrapping"/>
        <w:t xml:space="preserve">mystery. So we have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understanding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mystery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Eph. iii. 4.—</w:t>
        <w:br w:type="textWrapping"/>
        <w:t xml:space="preserve">The Romanist expositors, taking the connexion</w:t>
        <w:br w:type="textWrapping"/>
        <w:t xml:space="preserve">rightly, have wrested the meaning</w:t>
        <w:br w:type="textWrapping"/>
        <w:t xml:space="preserve">to support the idea of the secret discipline</w:t>
        <w:br w:type="textWrapping"/>
        <w:t xml:space="preserve">which they imagine to be here hinted at,</w:t>
        <w:br w:type="textWrapping"/>
        <w:t xml:space="preserve">explaining 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 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mean,</w:t>
        <w:br w:type="textWrapping"/>
        <w:t xml:space="preserve">“not openly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promiscuously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among all,</w:t>
        <w:br w:type="textWrapping"/>
        <w:t xml:space="preserve">because all cannot receive it: but secretly</w:t>
        <w:br w:type="textWrapping"/>
        <w:t xml:space="preserve">and to the few, namely, those who are</w:t>
        <w:br w:type="textWrapping"/>
        <w:t xml:space="preserve">spiritual and perfect.” So Estius),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(hitherto)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hidden 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Rom. xvi. 25;</w:t>
        <w:br w:type="textWrapping"/>
        <w:t xml:space="preserve">Col. i.26) 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God foreordained before</w:t>
        <w:br w:type="textWrapping"/>
        <w:t xml:space="preserve">the worlds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ages of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order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purpose of this preordination)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(our participation</w:t>
        <w:br w:type="textWrapping"/>
        <w:t xml:space="preserve">in the things which He has prepared for</w:t>
        <w:br w:type="textWrapping"/>
        <w:t xml:space="preserve">them that love Him, ver. 9: glory, as</w:t>
        <w:br w:type="textWrapping"/>
        <w:t xml:space="preserve">contrasted with the bringing to nought</w:t>
        <w:br w:type="textWrapping"/>
        <w:t xml:space="preserve">of the rulers).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the former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does</w:t>
        <w:br w:type="textWrapping"/>
        <w:t xml:space="preserve">not refer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Tertullian supposed,</w:t>
        <w:br w:type="textWrapping"/>
        <w:t xml:space="preserve">saying, “he adds concerning our glory,</w:t>
        <w:br w:type="textWrapping"/>
        <w:t xml:space="preserve">that none of the princes of this world</w:t>
        <w:br w:type="textWrapping"/>
        <w:t xml:space="preserve">knew it:” for this would be departing</w:t>
        <w:br w:type="textWrapping"/>
        <w:t xml:space="preserve">from the whole sense of the context, which</w:t>
        <w:br w:type="textWrapping"/>
        <w:t xml:space="preserve">is,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wisdom of God was hidden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men. 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had they known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 from experience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the rulers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YaqfnUZ8TtZMAb1sS75VlK/SVQ==">CgMxLjA4AHIhMTdzZl90MWtGVWhBRXROQzdaOGMydkJJV2E3Z2MxN3Zk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