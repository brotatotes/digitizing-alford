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episco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pate betraying the late age of the Epistle,</w:t>
        <w:br w:type="textWrapping"/>
        <w:t xml:space="preserve">falls to the ground)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(the)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bishopric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(office</w:t>
        <w:br w:type="textWrapping"/>
        <w:t xml:space="preserve">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overseer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is merely</w:t>
        <w:br w:type="textWrapping"/>
        <w:t xml:space="preserve">laying a trap for misunderstanding, to render the word, at this time of the Church’s</w:t>
        <w:br w:type="textWrapping"/>
        <w:t xml:space="preserve">history, ‘the office of a Bishop,’ without</w:t>
        <w:br w:type="textWrapping"/>
        <w:t xml:space="preserve">giving an explanation, what that office was.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episcopi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N.T. have officially</w:t>
        <w:br w:type="textWrapping"/>
        <w:t xml:space="preserve">nothing in common with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Acts xx. 17, the A. V. ought to have been</w:t>
        <w:br w:type="textWrapping"/>
        <w:t xml:space="preserve">consistent with itself, and to have rendered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always,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one</w:t>
        <w:br w:type="textWrapping"/>
        <w:t xml:space="preserve">place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overseers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another, to suit</w:t>
        <w:br w:type="textWrapping"/>
        <w:t xml:space="preserve">ecclesiastical prejudices. It would be better</w:t>
        <w:br w:type="textWrapping"/>
        <w:t xml:space="preserve">to adopt the other alternative, and always</w:t>
        <w:br w:type="textWrapping"/>
        <w:t xml:space="preserve">to render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overseers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 not that word</w:t>
        <w:br w:type="textWrapping"/>
        <w:t xml:space="preserve">to common English readers appropriated</w:t>
        <w:br w:type="textWrapping"/>
        <w:t xml:space="preserve">to another kind of office. Thus we should</w:t>
        <w:br w:type="textWrapping"/>
        <w:t xml:space="preserve">avoid any chance of identifying it with a</w:t>
        <w:br w:type="textWrapping"/>
        <w:t xml:space="preserve">present and different office, and take refuge</w:t>
        <w:br w:type="textWrapping"/>
        <w:t xml:space="preserve">in the meaning of the word itself, which at</w:t>
        <w:br w:type="textWrapping"/>
        <w:t xml:space="preserve">the same time bears an important testimony to the duties of the post.—The identity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presbyter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apostolic times is evident from Tit. i. 5—7:</w:t>
        <w:br w:type="textWrapping"/>
        <w:t xml:space="preserve">see also note on Phil. i.1),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desireth a</w:t>
        <w:br w:type="textWrapping"/>
        <w:t xml:space="preserve">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‘a good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a</w:t>
        <w:br w:type="textWrapping"/>
        <w:t xml:space="preserve">good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employment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Thess. v. 13:</w:t>
        <w:br w:type="textWrapping"/>
        <w:t xml:space="preserve">2 Tim. iv. 5: one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so often spoken of).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behoves then (then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best regarded as taking up the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substantiating that assertion: “a good work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be entrusted</w:t>
        <w:br w:type="textWrapping"/>
        <w:t xml:space="preserve">to good men”)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bishop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(generic)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be</w:t>
        <w:br w:type="textWrapping"/>
        <w:t xml:space="preserve">irreproachable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(Theodoret draws an important distinction: “not to afford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cause for blame: this is what he says, not</w:t>
        <w:br w:type="textWrapping"/>
        <w:t xml:space="preserve">that he should not be the object of slander,</w:t>
        <w:br w:type="textWrapping"/>
        <w:t xml:space="preserve">for this the Apostle himself was in many</w:t>
        <w:br w:type="textWrapping"/>
        <w:t xml:space="preserve">ways”),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husband of one wife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(two great</w:t>
        <w:br w:type="textWrapping"/>
        <w:t xml:space="preserve">varieties of interpretation of these words</w:t>
        <w:br w:type="textWrapping"/>
        <w:t xml:space="preserve">have prevailed, among those who agree to</w:t>
        <w:br w:type="textWrapping"/>
        <w:t xml:space="preserve">take them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restrictive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injunctive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the spirit of the passage and the</w:t>
        <w:br w:type="textWrapping"/>
        <w:t xml:space="preserve">insertion of the word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surely alike forbid. They have been supposed to prohibit</w:t>
        <w:br w:type="textWrapping"/>
        <w:t xml:space="preserve">either 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simultaneous polygamy,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successive polygamy.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1) has somewhat to</w:t>
        <w:br w:type="textWrapping"/>
        <w:t xml:space="preserve">he said for it. The custom of polygamy</w:t>
        <w:br w:type="textWrapping"/>
        <w:t xml:space="preserve">was then prevalent among the Jews [Justin</w:t>
        <w:br w:type="textWrapping"/>
        <w:t xml:space="preserve">Martyr says that their Rabbis even then</w:t>
        <w:br w:type="textWrapping"/>
        <w:t xml:space="preserve">permitted them to have four or five wives</w:t>
        <w:br w:type="textWrapping"/>
        <w:t xml:space="preserve">apiece. This was in the middle of the</w:t>
        <w:br w:type="textWrapping"/>
        <w:t xml:space="preserve">second century], and might easily find its</w:t>
        <w:br w:type="textWrapping"/>
        <w:t xml:space="preserve">way into the Christian community. And</w:t>
        <w:br w:type="textWrapping"/>
        <w:t xml:space="preserve">such, it is argued, was the Apostle’s reference, not to second marriages, which he</w:t>
        <w:br w:type="textWrapping"/>
        <w:t xml:space="preserve">himself commands ch. v. 14, and allows in</w:t>
        <w:br w:type="textWrapping"/>
        <w:t xml:space="preserve">several other places, e.g. Rom. vii. 2, 3:</w:t>
        <w:br w:type="textWrapping"/>
        <w:t xml:space="preserve">1 Cor. vii. 39. But the objection to taking</w:t>
        <w:br w:type="textWrapping"/>
        <w:t xml:space="preserve">this meaning is, that the Apostle would</w:t>
        <w:br w:type="textWrapping"/>
        <w:t xml:space="preserve">hardly have specified that as a requisite</w:t>
        <w:br w:type="textWrapping"/>
        <w:t xml:space="preserve">for the episcopate or presbyterate, which</w:t>
        <w:br w:type="textWrapping"/>
        <w:t xml:space="preserve">we know to have been fulfilled by all</w:t>
        <w:br w:type="textWrapping"/>
        <w:t xml:space="preserve">Christians whatever: no instance being</w:t>
        <w:br w:type="textWrapping"/>
        <w:t xml:space="preserve">adduced of polygamy being practised in</w:t>
        <w:br w:type="textWrapping"/>
        <w:t xml:space="preserve">the Christian church, and no exhortations</w:t>
        <w:br w:type="textWrapping"/>
        <w:t xml:space="preserve">to abstain from it. As to St. Paul’s command and permissions, see below. Still, we</w:t>
        <w:br w:type="textWrapping"/>
        <w:t xml:space="preserve">must not lose sight of the circumstance</w:t>
        <w:br w:type="textWrapping"/>
        <w:t xml:space="preserve">that the earlier Commentators were unanimous for this view. 2) For the view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marriages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prohibited to aspirants after the episcopate,—is, the most</w:t>
        <w:br w:type="textWrapping"/>
        <w:t xml:space="preserve">probable meaning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there]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wife of</w:t>
        <w:br w:type="textWrapping"/>
        <w:t xml:space="preserve">one husband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ch. v. 9,—a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the wide</w:t>
        <w:br w:type="textWrapping"/>
        <w:t xml:space="preserve">prevalence in the early Church of the idea</w:t>
        <w:br w:type="textWrapping"/>
        <w:t xml:space="preserve">that, although second marriages were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orbidden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Christians, abstinence from</w:t>
        <w:br w:type="textWrapping"/>
        <w:t xml:space="preserve">them was better than indulgence in them.</w:t>
        <w:br w:type="textWrapping"/>
        <w:t xml:space="preserve">See this proved by various authorities cited</w:t>
        <w:br w:type="textWrapping"/>
        <w:t xml:space="preserve">in my Greek Test. With regard to the</w:t>
        <w:br w:type="textWrapping"/>
        <w:t xml:space="preserve">Apostle’s own command and permissions</w:t>
        <w:br w:type="textWrapping"/>
        <w:t xml:space="preserve">of this state [see above], they do not come</w:t>
        <w:br w:type="textWrapping"/>
        <w:t xml:space="preserve">into account here, because they are confessedly (and expressly so in ch. v. 14) for</w:t>
        <w:br w:type="textWrapping"/>
        <w:t xml:space="preserve">those whom it was not contemplated to</w:t>
        <w:br w:type="textWrapping"/>
        <w:t xml:space="preserve">admit into ecclesiastical office. 3) There</w:t>
        <w:br w:type="textWrapping"/>
        <w:t xml:space="preserve">have been some divergent lines of interpretation, but they have not found many</w:t>
        <w:br w:type="textWrapping"/>
        <w:t xml:space="preserve">advocates. Some deny altogether the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reference to 1) or 2), and understand</w:t>
        <w:br w:type="textWrapping"/>
        <w:t xml:space="preserve">the expression only of a chaste life of fidelity to the marriage vow: “that neither</w:t>
        <w:br w:type="textWrapping"/>
        <w:t xml:space="preserve">polygamy, nor concubinage, nor any offensive second marriage, should be able to be</w:t>
        <w:br w:type="textWrapping"/>
        <w:t xml:space="preserve">alleged against such a person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surely</w:t>
        <w:br w:type="textWrapping"/>
        <w:t xml:space="preserve">this is very vague, for the precise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husband of one wife.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Bretschneider</w:t>
        <w:br w:type="textWrapping"/>
        <w:t xml:space="preserve">maintains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here the indefinite article, and that the Apostle means,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the husband of a wife.</w:t>
        <w:br w:type="textWrapping"/>
        <w:t xml:space="preserve">This hardly needs serious refutation. Worse</w:t>
        <w:br w:type="textWrapping"/>
        <w:t xml:space="preserve">still is the Romanist evasion, which understands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Church.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view then which must I think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zyLk4g9MbiePtRBEP3TuyEGCkQ==">CgMxLjA4AHIhMVpzb3hCaEdoSDRwSG5UTDhocEtjZy1yeTQ0QllwbEN4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