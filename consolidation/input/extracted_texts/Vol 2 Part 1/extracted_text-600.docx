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He is:’ the relative has an argumentative force)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 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First-born, being Himself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irst-born from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  <w:br w:type="textWrapping"/>
        <w:t xml:space="preserve">the firstfruits,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1 Cor. xv. 23, and especially</w:t>
        <w:br w:type="textWrapping"/>
        <w:t xml:space="preserve">Gen. xlix. 3; Deut. xxi. 17; Rev. iii. 14.</w:t>
        <w:br w:type="textWrapping"/>
        <w:t xml:space="preserve">But the word evidently has, standing as it</w:t>
        <w:br w:type="textWrapping"/>
        <w:t xml:space="preserve">does here alone, a wider and more glorious</w:t>
        <w:br w:type="textWrapping"/>
        <w:t xml:space="preserve">reference than that of mere temporal precedence: see note on Rev. iii. 14: He is</w:t>
        <w:br w:type="textWrapping"/>
        <w:t xml:space="preserve">the Beginning, in that in Him is begun</w:t>
        <w:br w:type="textWrapping"/>
        <w:t xml:space="preserve">and conditioned the Church, vv. 19, 20),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First-born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(among)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</w:t>
        <w:br w:type="textWrapping"/>
        <w:t xml:space="preserve">the first who arose from among the dead:</w:t>
        <w:br w:type="textWrapping"/>
        <w:t xml:space="preserve">but the term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first-born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[see above] being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predicated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 in both references, he</w:t>
        <w:br w:type="textWrapping"/>
        <w:t xml:space="preserve">uses it here, regarding the resurrection as</w:t>
        <w:br w:type="textWrapping"/>
        <w:t xml:space="preserve">a kind of birth. On that which is implied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above on ver. 15);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 again: 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his priority over</w:t>
        <w:br w:type="textWrapping"/>
        <w:t xml:space="preserve">creation and in resurrection)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all things</w:t>
        <w:br w:type="textWrapping"/>
        <w:t xml:space="preserve">pre-eminent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in rank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word is a</w:t>
        <w:br w:type="textWrapping"/>
        <w:t xml:space="preserve">transitional one, from priority in time to</w:t>
        <w:br w:type="textWrapping"/>
        <w:t xml:space="preserve">priority in dignity, and shews incontestably</w:t>
        <w:br w:type="textWrapping"/>
        <w:t xml:space="preserve">that the two ideas have been before the</w:t>
        <w:br w:type="textWrapping"/>
        <w:t xml:space="preserve">Apostle’s mind throughout).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irmatory of the above-said priority:—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which there can be no doubt, since it</w:t>
        <w:br w:type="textWrapping"/>
        <w:t xml:space="preserve">pleased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in Him He was</w:t>
        <w:br w:type="textWrapping"/>
        <w:t xml:space="preserve">pleased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subject here is naturally understood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expressed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1 Cor.</w:t>
        <w:br w:type="textWrapping"/>
        <w:t xml:space="preserve">i. 21; Gal. i. 15: clearly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some think, thereby inducing a manifest</w:t>
        <w:br w:type="textWrapping"/>
        <w:t xml:space="preserve">error in the subsequent clause, ‘by Himself</w:t>
        <w:br w:type="textWrapping"/>
        <w:t xml:space="preserve">He willed to reconcile all things to Himself,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it was not to Christ but to the</w:t>
        <w:br w:type="textWrapping"/>
        <w:t xml:space="preserve">Father that all things were reconciled by</w:t>
        <w:br w:type="textWrapping"/>
        <w:t xml:space="preserve">Him, see 2 Cor. v. 19)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whole fulness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God, see ch. ii. 9; Eph. iii. 19, and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note, Eph. i. 10, 23. We</w:t>
        <w:br w:type="textWrapping"/>
        <w:t xml:space="preserve">must bear in mind here, with Meyer, that</w:t>
        <w:br w:type="textWrapping"/>
        <w:t xml:space="preserve">the meaning is not active,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 fills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passive,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with which any</w:t>
        <w:br w:type="textWrapping"/>
        <w:t xml:space="preserve">thing is filled: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that fulness of grace</w:t>
        <w:br w:type="textWrapping"/>
        <w:t xml:space="preserve">which is the complement of the divine</w:t>
        <w:br w:type="textWrapping"/>
        <w:t xml:space="preserve">character, and which dwells permanently</w:t>
        <w:br w:type="textWrapping"/>
        <w:t xml:space="preserve">in Christ. The various other interpretations see in my Greek Test.)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 dwell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(“this indwelling is the foundation of the</w:t>
        <w:br w:type="textWrapping"/>
        <w:t xml:space="preserve">reconciliation,” Bengel);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through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instrument, in Redemption as</w:t>
        <w:br w:type="textWrapping"/>
        <w:t xml:space="preserve">in Creation, sce above ver. 16 end)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reconcile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 on Eph. ii. 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universe : not to be limited to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intelligent beings,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  <w:t xml:space="preserve">broken up below into terms which will</w:t>
        <w:br w:type="textWrapping"/>
        <w:t xml:space="preserve">admit of no such limitation. On the fact,</w:t>
        <w:br w:type="textWrapping"/>
        <w:t xml:space="preserve">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to</w:t>
        <w:br w:type="textWrapping"/>
        <w:t xml:space="preserve">God, Eph. ii. 16: the writer has in his</w:t>
        <w:br w:type="textWrapping"/>
        <w:t xml:space="preserve">mind two Persons, both expressed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be understood from the</w:t>
        <w:br w:type="textWrapping"/>
        <w:t xml:space="preserve">context);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having made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subject</w:t>
        <w:br w:type="textWrapping"/>
        <w:t xml:space="preserve">is not Christ [as in Eph. i. 15], but the</w:t>
        <w:br w:type="textWrapping"/>
        <w:t xml:space="preserve">Father: He is the subject in the whole</w:t>
        <w:br w:type="textWrapping"/>
        <w:t xml:space="preserve">sentence since the beginning of ver. 19)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  <w:br w:type="textWrapping"/>
        <w:t xml:space="preserve">means of the blood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(genitive possessive,</w:t>
        <w:br w:type="textWrapping"/>
        <w:t xml:space="preserve">belonging to, figuratively, as being shed</w:t>
        <w:br w:type="textWrapping"/>
        <w:t xml:space="preserve">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cross,—through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</w:t>
        <w:br w:type="textWrapping"/>
        <w:t xml:space="preserve">repetition, to bring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Person of</w:t>
        <w:br w:type="textWrapping"/>
        <w:t xml:space="preserve">Christ, into its place of prominence again,</w:t>
        <w:br w:type="textWrapping"/>
        <w:t xml:space="preserve">after the interruption occasioned by the</w:t>
        <w:br w:type="textWrapping"/>
        <w:t xml:space="preserve">last clause),—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consist</w:t>
        <w:br w:type="textWrapping"/>
        <w:t xml:space="preserve">of) 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things on the earth, or the</w:t>
        <w:br w:type="textWrapping"/>
        <w:t xml:space="preserve">things in the heavens.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—It has been a</w:t>
        <w:br w:type="textWrapping"/>
        <w:t xml:space="preserve">question, in what sense this reconciliation</w:t>
        <w:br w:type="textWrapping"/>
        <w:t xml:space="preserve">is predicated of the whole universe. Short</w:t>
        <w:br w:type="textWrapping"/>
        <w:t xml:space="preserve">of this meaning we cannot stop: we cannot hold with Erasmus and others, that</w:t>
        <w:br w:type="textWrapping"/>
        <w:t xml:space="preserve">it is a reconciliation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various portions of creation to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nor, for</w:t>
        <w:br w:type="textWrapping"/>
        <w:t xml:space="preserve">the same reason, with Schleiermacher, understand that the elements to be reconciled</w:t>
        <w:br w:type="textWrapping"/>
        <w:t xml:space="preserve">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were at</w:t>
        <w:br w:type="textWrapping"/>
        <w:t xml:space="preserve">variance about earthly and heavenly things,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O4k5V6BFSV5GofcX5vfrwuoj4w==">CgMxLjA4AHIhMURieGVab2ZwVlZRRk0zd1haTHJnZ2RiOEtUb0tNYm4x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