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ADDRESS AND GREETING. </w:t>
        <w:br w:type="textWrapping"/>
        <w:br w:type="textWrapping"/>
        <w:t xml:space="preserve">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will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point probably to the depreciation</w:t>
        <w:br w:type="textWrapping"/>
        <w:t xml:space="preserve">of Paul’s apostolic authority at Corinth.</w:t>
        <w:br w:type="textWrapping"/>
        <w:t xml:space="preserve">In Gal. i. 1 we have this much more</w:t>
        <w:br w:type="textWrapping"/>
        <w:t xml:space="preserve">strongly asserted. But they have a reference to Paul himself also: “as they point</w:t>
        <w:br w:type="textWrapping"/>
        <w:t xml:space="preserve">in their aspect of authority, towards the</w:t>
        <w:br w:type="textWrapping"/>
        <w:t xml:space="preserve">churches, so, in their aspect of a humble</w:t>
        <w:br w:type="textWrapping"/>
        <w:t xml:space="preserve">and earnest mind, they come from Paul</w:t>
        <w:br w:type="textWrapping"/>
        <w:t xml:space="preserve">himself,” says Bengel. Chrysostom,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referring the words to called, says, “ Because it</w:t>
        <w:br w:type="textWrapping"/>
        <w:t xml:space="preserve">was His will we were called, not because</w:t>
        <w:br w:type="textWrapping"/>
        <w:t xml:space="preserve">we were worthy.”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Sosthenes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</w:t>
        <w:br w:type="textWrapping"/>
        <w:t xml:space="preserve">hardly be assumed to be identical with</w:t>
        <w:br w:type="textWrapping"/>
        <w:t xml:space="preserve">the ruler of the synagogue in Acts xviii.</w:t>
        <w:br w:type="textWrapping"/>
        <w:t xml:space="preserve">17: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 there. He must have been</w:t>
        <w:br w:type="textWrapping"/>
        <w:t xml:space="preserve">some Christian well known to the church</w:t>
        <w:br w:type="textWrapping"/>
        <w:t xml:space="preserve">at Corinth. Thus Paul associates with</w:t>
        <w:br w:type="textWrapping"/>
        <w:t xml:space="preserve">himself Silvanus and Timotheus in the</w:t>
        <w:br w:type="textWrapping"/>
        <w:t xml:space="preserve">Epistles to the Thessalonians: and Timotheus in 2 Cor. Chrysostom attributes it</w:t>
        <w:br w:type="textWrapping"/>
        <w:t xml:space="preserve">to modesty, that he associates with himself</w:t>
        <w:br w:type="textWrapping"/>
        <w:t xml:space="preserve">one by far his inferior. Some have supposed Sosthenes to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writer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</w:t>
        <w:br w:type="textWrapping"/>
        <w:t xml:space="preserve">amanuensis) of the Epistle, see Rom. xvi.</w:t>
        <w:br w:type="textWrapping"/>
        <w:t xml:space="preserve">22. Possibly he may have been one of the</w:t>
        <w:br w:type="textWrapping"/>
        <w:t xml:space="preserve">household of Chloe (ver. 11) through whom</w:t>
        <w:br w:type="textWrapping"/>
        <w:t xml:space="preserve">the intelligence had been received, and the</w:t>
        <w:br w:type="textWrapping"/>
        <w:t xml:space="preserve">Apostle may have associated him with</w:t>
        <w:br w:type="textWrapping"/>
        <w:t xml:space="preserve">himself as approving the appeal to apostoli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authority. Perhaps some slight may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have been put upon him by the parties at</w:t>
        <w:br w:type="textWrapping"/>
        <w:t xml:space="preserve">Corinth, and for that reason St. Paul puts</w:t>
        <w:br w:type="textWrapping"/>
        <w:t xml:space="preserve">him forward. our brother as 2 Cor.</w:t>
        <w:br w:type="textWrapping"/>
        <w:t xml:space="preserve">i. 1, of Timothy. </w:t>
        <w:br w:type="textWrapping"/>
        <w:br w:type="textWrapping"/>
        <w:t xml:space="preserve">2.] On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church of God which is at Corinth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Calvin remarks; “It may perhaps seem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strange that he should call by the name of</w:t>
        <w:br w:type="textWrapping"/>
        <w:t xml:space="preserve">the Church of God that assembly of men</w:t>
        <w:br w:type="textWrapping"/>
        <w:t xml:space="preserve">among whom so many corruptions were</w:t>
        <w:br w:type="textWrapping"/>
        <w:t xml:space="preserve">rife, that Satan seemed to reign there</w:t>
        <w:br w:type="textWrapping"/>
        <w:t xml:space="preserve">rather than God. And it is certain that</w:t>
        <w:br w:type="textWrapping"/>
        <w:t xml:space="preserve">he had no design of flattering the Corinthians; for he speaks by the Spirit of God,</w:t>
        <w:br w:type="textWrapping"/>
        <w:t xml:space="preserve">who does not use flattery. Yet, among so</w:t>
        <w:br w:type="textWrapping"/>
        <w:t xml:space="preserve">many defilements, what kind of an appearance of a Church can any longer be found ?</w:t>
        <w:br w:type="textWrapping"/>
        <w:t xml:space="preserve">I answer, that, however many vices had</w:t>
        <w:br w:type="textWrapping"/>
        <w:t xml:space="preserve">crept in, however many corruptions of doctrine and of morals, there were yet some</w:t>
        <w:br w:type="textWrapping"/>
        <w:t xml:space="preserve">signs of a true Church. This passage is</w:t>
        <w:br w:type="textWrapping"/>
        <w:t xml:space="preserve">carefully to be noted, to keep us from</w:t>
        <w:br w:type="textWrapping"/>
        <w:t xml:space="preserve">requiring in this world a Church without</w:t>
        <w:br w:type="textWrapping"/>
        <w:t xml:space="preserve">any spot or wrinkle; or refusing this title</w:t>
        <w:br w:type="textWrapping"/>
        <w:t xml:space="preserve">to any assembly in which all is not according to our wish. For this is a dangerous</w:t>
        <w:br w:type="textWrapping"/>
        <w:t xml:space="preserve">temptation, to think that there is no</w:t>
        <w:br w:type="textWrapping"/>
        <w:t xml:space="preserve">Church, unless where there appears perfect purity. For whoever persuades himself of this, will at length find it necessary</w:t>
        <w:br w:type="textWrapping"/>
        <w:t xml:space="preserve">to separate off from all other men, and</w:t>
        <w:br w:type="textWrapping"/>
        <w:t xml:space="preserve">give himself out for the only holy man in</w:t>
        <w:br w:type="textWrapping"/>
        <w:t xml:space="preserve">the world, or else to found a peculiar sect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kSCjrqeO72WmJYqyH70bDNzEQg==">CgMxLjA4AHIhMUI4VWFQMm8yY2Qzd2RkczRsNlN0RTlpVUUxS0JmNjZ1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