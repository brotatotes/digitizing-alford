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end, of creation’s corruptibility—Chrysostom</w:t>
        <w:br w:type="textWrapping"/>
        <w:t xml:space="preserve">and others suppose the person</w:t>
        <w:br w:type="textWrapping"/>
        <w:t xml:space="preserve">meant to be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Adam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who was the occasion</w:t>
        <w:br w:type="textWrapping"/>
        <w:t xml:space="preserve">of its being subjected; and at first sight</w:t>
        <w:br w:type="textWrapping"/>
        <w:t xml:space="preserve">the expression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reason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seems to favour</w:t>
        <w:br w:type="textWrapping"/>
        <w:t xml:space="preserve">this. But I very much doubt whether</w:t>
        <w:br w:type="textWrapping"/>
        <w:t xml:space="preserve">this view can be borne out. For does not</w:t>
        <w:br w:type="textWrapping"/>
        <w:t xml:space="preserve">the expression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him who made it subject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imply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conscious act of intentional </w:t>
        <w:br w:type="textWrapping"/>
        <w:t xml:space="preserve">subjugation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not merely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unconscious</w:t>
        <w:br w:type="textWrapping"/>
        <w:t xml:space="preserve">occasioning of the subjugation?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Thus</w:t>
        <w:br w:type="textWrapping"/>
        <w:t xml:space="preserve">we have it said of God, 1 Cor. xv. 27,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  <w:br w:type="textWrapping"/>
        <w:t xml:space="preserve">hath put all things in subjection under</w:t>
        <w:br w:type="textWrapping"/>
        <w:t xml:space="preserve">his feet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and,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Then shall the Son also</w:t>
        <w:br w:type="textWrapping"/>
        <w:t xml:space="preserve">himself be subject unto him that made all</w:t>
        <w:br w:type="textWrapping"/>
        <w:t xml:space="preserve">things subject unto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And (2) he is</w:t>
        <w:br w:type="textWrapping"/>
        <w:t xml:space="preserve">speaking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originating 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this</w:t>
        <w:br w:type="textWrapping"/>
        <w:t xml:space="preserve">subjection, not of the efficient means of it.</w:t>
        <w:br w:type="textWrapping"/>
        <w:t xml:space="preserve">He says that creation was not subjected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willingly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 e. by reason of its own will,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reason of him who made it subject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At the same time such a way of putting</w:t>
        <w:br w:type="textWrapping"/>
        <w:t xml:space="preserve">it, removing as it were the supreme will</w:t>
        <w:br w:type="textWrapping"/>
        <w:t xml:space="preserve">of God to a wider distance from corruption</w:t>
        <w:br w:type="textWrapping"/>
        <w:t xml:space="preserve">and vanity, and making it not so much the</w:t>
        <w:br w:type="textWrapping"/>
        <w:t xml:space="preserve">worker as the occasion of it, as well as this</w:t>
        <w:br w:type="textWrapping"/>
        <w:t xml:space="preserve">indefinite mention of Him, is quite </w:t>
        <w:br w:type="textWrapping"/>
        <w:t xml:space="preserve">intelligible on the ground of that reverential</w:t>
        <w:br w:type="textWrapping"/>
        <w:t xml:space="preserve">awe which so entirely characterizes the</w:t>
        <w:br w:type="textWrapping"/>
        <w:t xml:space="preserve">mind and writings of the Apostle. If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occasion pointed 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making </w:t>
        <w:br w:type="textWrapping"/>
        <w:t xml:space="preserve">subject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 required, I should </w:t>
        <w:br w:type="textWrapping"/>
        <w:t xml:space="preserve">hardly fix it at</w:t>
        <w:br w:type="textWrapping"/>
        <w:t xml:space="preserve">the Fall of man, but at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creation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</w:t>
        <w:br w:type="textWrapping"/>
        <w:t xml:space="preserve">the eternal counsels,—when he was made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capable of falling, liable to change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.—The</w:t>
        <w:br w:type="textWrapping"/>
        <w:t xml:space="preserve">explanation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that made it subject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as meaning ‘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devil’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[Locke and others],</w:t>
        <w:br w:type="textWrapping"/>
        <w:t xml:space="preserve">hardly needs refutation, See Matt. x. 28,</w:t>
        <w:br w:type="textWrapping"/>
        <w:t xml:space="preserve">and note)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condition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a</w:t>
        <w:br w:type="textWrapping"/>
        <w:t xml:space="preserve">state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hope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must not be joined</w:t>
        <w:br w:type="textWrapping"/>
        <w:t xml:space="preserve">with the verb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made it subject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because</w:t>
        <w:br w:type="textWrapping"/>
        <w:t xml:space="preserve">then the hope becomes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hope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</w:t>
        <w:br w:type="textWrapping"/>
        <w:t xml:space="preserve">but with the former verb,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made</w:t>
        <w:br w:type="textWrapping"/>
        <w:t xml:space="preserve">subject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being the hope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thing </w:t>
        <w:br w:type="textWrapping"/>
        <w:t xml:space="preserve">subjected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original word will</w:t>
        <w:br w:type="textWrapping"/>
        <w:t xml:space="preserve">also admit of being rendered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but</w:t>
        <w:br w:type="textWrapping"/>
        <w:t xml:space="preserve">not so well, for then it is not likely that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creation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would be so </w:t>
        <w:br w:type="textWrapping"/>
        <w:t xml:space="preserve">emphatically repeated: the clause now </w:t>
        <w:br w:type="textWrapping"/>
        <w:t xml:space="preserve">announces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thus the emphasis</w:t>
        <w:br w:type="textWrapping"/>
        <w:t xml:space="preserve">is accounted for. If we adopt the </w:t>
        <w:br w:type="textWrapping"/>
        <w:t xml:space="preserve">rendering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must suppose the whole</w:t>
        <w:br w:type="textWrapping"/>
        <w:t xml:space="preserve">following clause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 to 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descriptive of that which is</w:t>
        <w:br w:type="textWrapping"/>
        <w:t xml:space="preserve">hoped for: and this would be to </w:t>
        <w:br w:type="textWrapping"/>
        <w:t xml:space="preserve">attribute to the yearnings of creation,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intelligence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rationality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— consciousness</w:t>
        <w:br w:type="textWrapping"/>
        <w:t xml:space="preserve">of itself and of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creation itself</w:t>
        <w:br w:type="textWrapping"/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only we, the sons of God, but</w:t>
        <w:br w:type="textWrapping"/>
        <w:t xml:space="preserve">even creation itself)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 delivered</w:t>
        <w:br w:type="textWrapping"/>
        <w:t xml:space="preserve">from the bondage of corruption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(its </w:t>
        <w:br w:type="textWrapping"/>
        <w:t xml:space="preserve">subjection to the law of decay, see Heb. ii.</w:t>
        <w:br w:type="textWrapping"/>
        <w:t xml:space="preserve">15)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construction is that which</w:t>
        <w:br w:type="textWrapping"/>
        <w:t xml:space="preserve">is called by grammarians a pregnant one: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be delivered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c., and </w:t>
        <w:br w:type="textWrapping"/>
        <w:t xml:space="preserve">admitted into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liberty of the glory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(‘the liberty of the glory’ is not in any</w:t>
        <w:br w:type="textWrapping"/>
        <w:t xml:space="preserve">sense equivalent to ‘the glorious liberty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latter, ‘glorious’ is merely an </w:t>
        <w:br w:type="textWrapping"/>
        <w:t xml:space="preserve">epithet whereby the liberty is characterized,</w:t>
        <w:br w:type="textWrapping"/>
        <w:t xml:space="preserve">as in ‘ His rest shall be glorious: ’ in the</w:t>
        <w:br w:type="textWrapping"/>
        <w:t xml:space="preserve">former the liberty is described as </w:t>
        <w:br w:type="textWrapping"/>
        <w:t xml:space="preserve">consisting in, belonging to, being one </w:t>
        <w:br w:type="textWrapping"/>
        <w:t xml:space="preserve">component part of, the glorified state of the</w:t>
        <w:br w:type="textWrapping"/>
        <w:t xml:space="preserve">children of God: and thus the thought is</w:t>
        <w:br w:type="textWrapping"/>
        <w:t xml:space="preserve">carried up to the state to which the </w:t>
        <w:br w:type="textWrapping"/>
        <w:t xml:space="preserve">freedom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elongs)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perhaps as embracing God’s</w:t>
        <w:br w:type="textWrapping"/>
        <w:t xml:space="preserve">universal family of creation, adinitted, each</w:t>
        <w:br w:type="textWrapping"/>
        <w:t xml:space="preserve">in their share, toa place in incorruptibility</w:t>
        <w:br w:type="textWrapping"/>
        <w:t xml:space="preserve">and glory)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(said of an acknowledged and patent fact, see</w:t>
        <w:br w:type="textWrapping"/>
        <w:t xml:space="preserve">ch. ii. 2; iii. 19; vii. 14)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whole creation </w:t>
        <w:br w:type="textWrapping"/>
        <w:t xml:space="preserve">groaneth [together] and travaileth</w:t>
        <w:br w:type="textWrapping"/>
        <w:t xml:space="preserve">in pain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groans and travails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mankind, which would</w:t>
        <w:br w:type="textWrapping"/>
        <w:t xml:space="preserve">render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only so,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next</w:t>
        <w:br w:type="textWrapping"/>
        <w:t xml:space="preserve">verse superfluous. On the figure in the</w:t>
        <w:br w:type="textWrapping"/>
        <w:t xml:space="preserve">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travaileth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John xvi.21, 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until</w:t>
        <w:br w:type="textWrapping"/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 to this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beginning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till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reference to time future,</w:t>
        <w:br w:type="textWrapping"/>
        <w:t xml:space="preserve">because the words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express the</w:t>
        <w:br w:type="textWrapping"/>
        <w:t xml:space="preserve">results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experience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: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(moreover)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only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not only is this the case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mwiltZuMjAS08vm0VK/X0l92gw==">CgMxLjA4AHIhMUxiZXdIRGZNX21xZFlfRHFNeVp1YWxad3Z6aU5EVzRS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