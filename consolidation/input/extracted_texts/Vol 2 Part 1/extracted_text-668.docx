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himself and every thing else, and makes the</w:t>
        <w:br w:type="textWrapping"/>
        <w:t xml:space="preserve">following sentence exclusive as applied to</w:t>
        <w:br w:type="textWrapping"/>
        <w:t xml:space="preserve">God. Compare by all means the very</w:t>
        <w:br w:type="textWrapping"/>
        <w:t xml:space="preserve">similar doxology, Rom xvi. 25 ff.: and see,</w:t>
        <w:br w:type="textWrapping"/>
        <w:t xml:space="preserve">on their similarity, the inferences in the</w:t>
        <w:br w:type="textWrapping"/>
        <w:t xml:space="preserve">Introduction, § i. 33, and note)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King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(this name, as applied to God, is found, in</w:t>
        <w:br w:type="textWrapping"/>
        <w:t xml:space="preserve">the New Test., only in Matt. v. 35 [not</w:t>
        <w:br w:type="textWrapping"/>
        <w:t xml:space="preserve">xxv. 33 ff.] and our ch. vi. 15. See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ages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of eternity. In Ps. cxlv.</w:t>
        <w:br w:type="textWrapping"/>
        <w:t xml:space="preserve">13 we have (see margin of A. V.)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My</w:t>
        <w:br w:type="textWrapping"/>
        <w:t xml:space="preserve">Kingdom is a kingdom of all ages: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</w:t>
        <w:br w:type="textWrapping"/>
        <w:t xml:space="preserve">Tobit xiii. 6,10, God is called in the original,</w:t>
        <w:br w:type="textWrapping"/>
        <w:t xml:space="preserve">‘the King of the ages :’ and in Ecclus. xxxvi.</w:t>
        <w:br w:type="textWrapping"/>
        <w:t xml:space="preserve">17, ‘the God of the ages. Comparing</w:t>
        <w:br w:type="textWrapping"/>
        <w:t xml:space="preserve">these with the well-known expression,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  <w:br w:type="textWrapping"/>
        <w:t xml:space="preserve">the ages of the ages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below), and the</w:t>
        <w:br w:type="textWrapping"/>
        <w:t xml:space="preserve">like, it is far more likely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ages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</w:t>
        <w:br w:type="textWrapping"/>
        <w:t xml:space="preserve">should mean eternity, than the ages of this</w:t>
        <w:br w:type="textWrapping"/>
        <w:t xml:space="preserve">world, as many have understood it. The doxology </w:t>
        <w:br w:type="textWrapping"/>
        <w:t xml:space="preserve">is to the Father, not to the Trinity,</w:t>
        <w:br w:type="textWrapping"/>
        <w:t xml:space="preserve">nor to the Son),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incorruptible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Rom.</w:t>
        <w:br w:type="textWrapping"/>
        <w:t xml:space="preserve">xvi. 27 only used of God)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invisible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</w:t>
        <w:br w:type="textWrapping"/>
        <w:t xml:space="preserve">ch. vi. 16: John i. 18)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only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apparently come from the doxology</w:t>
        <w:br w:type="textWrapping"/>
        <w:t xml:space="preserve">at the end of Romans, where it is most appropriate),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honour and glory to the ages</w:t>
        <w:br w:type="textWrapping"/>
        <w:t xml:space="preserve">of the ages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periods which are made up of.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these last are of years,—as years are</w:t>
        <w:br w:type="textWrapping"/>
        <w:t xml:space="preserve">of days: see note, Eph. iii. 21).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Amen.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ff.] He now returns to the matter which</w:t>
        <w:br w:type="textWrapping"/>
        <w:t xml:space="preserve">he dropped in ver. 3, not indeed formally,</w:t>
        <w:br w:type="textWrapping"/>
        <w:t xml:space="preserve">so as to supply the termination of the</w:t>
        <w:br w:type="textWrapping"/>
        <w:t xml:space="preserve">sentence there neglected, but virtually: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commandment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being the one there</w:t>
        <w:br w:type="textWrapping"/>
        <w:t xml:space="preserve">hinted at, for that was one not given</w:t>
        <w:br w:type="textWrapping"/>
        <w:t xml:space="preserve">to Timothy,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be given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him. Nor</w:t>
        <w:br w:type="textWrapping"/>
        <w:t xml:space="preserve">is it that in ver. 5, for that is introduced</w:t>
        <w:br w:type="textWrapping"/>
        <w:t xml:space="preserve">as regarding a matter quite different from</w:t>
        <w:br w:type="textWrapping"/>
        <w:t xml:space="preserve">the present—viz. the aberrations of the</w:t>
        <w:br w:type="textWrapping"/>
        <w:t xml:space="preserve">false teachers, who do not here appear till</w:t>
        <w:br w:type="textWrapping"/>
        <w:t xml:space="preserve">the exhortation to Timothy is over. What</w:t>
        <w:br w:type="textWrapping"/>
        <w:t xml:space="preserve">this command is, is plain from the fol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lowing.—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</w:t>
        <w:br w:type="textWrapping"/>
        <w:t xml:space="preserve">command I commit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</w:t>
        <w:br w:type="textWrapping"/>
        <w:t xml:space="preserve">deposit, to be faithfully guarded and kept)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thee, my child Timothy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ver. 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pursuance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former</w:t>
        <w:br w:type="textWrapping"/>
        <w:t xml:space="preserve">prophecies concerning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directions,</w:t>
        <w:br w:type="textWrapping"/>
        <w:t xml:space="preserve">or, prophecies properly so called, of the</w:t>
        <w:br w:type="textWrapping"/>
        <w:t xml:space="preserve">Holy Spirit, which were spoken concerning</w:t>
        <w:br w:type="textWrapping"/>
        <w:t xml:space="preserve">Timothy at his first conversion, or at his</w:t>
        <w:br w:type="textWrapping"/>
        <w:t xml:space="preserve">admission [compare ch. iv. 14] into the</w:t>
        <w:br w:type="textWrapping"/>
        <w:t xml:space="preserve">ministry, by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</w:t>
        <w:br w:type="textWrapping"/>
        <w:t xml:space="preserve">church. We have instances of such prophetic </w:t>
        <w:br w:type="textWrapping"/>
        <w:t xml:space="preserve">intimations in Acts xiii. 1, 2,—</w:t>
        <w:br w:type="textWrapping"/>
        <w:t xml:space="preserve">[ix 28,]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xxi. 10, 11. By such intimations, </w:t>
        <w:br w:type="textWrapping"/>
        <w:t xml:space="preserve">spoken perhaps by Silas, who was</w:t>
        <w:br w:type="textWrapping"/>
        <w:t xml:space="preserve">with him, and who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Acts xv.</w:t>
        <w:br w:type="textWrapping"/>
        <w:t xml:space="preserve">32], may St. Paul have been first induced</w:t>
        <w:br w:type="textWrapping"/>
        <w:t xml:space="preserve">to take Timothy to him as a companion,</w:t>
        <w:br w:type="textWrapping"/>
        <w:t xml:space="preserve">Acts xvi. 3),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thou mayest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(purpose,</w:t>
        <w:br w:type="textWrapping"/>
        <w:t xml:space="preserve">and at the same time purport,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word extends to the</w:t>
        <w:br w:type="textWrapping"/>
        <w:t xml:space="preserve">whole business of the employed soldier;</w:t>
        <w:br w:type="textWrapping"/>
        <w:t xml:space="preserve">not indicating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fighting,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properly so</w:t>
        <w:br w:type="textWrapping"/>
        <w:t xml:space="preserve">called)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as A.V.,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but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clad with them, as if they</w:t>
        <w:br w:type="textWrapping"/>
        <w:t xml:space="preserve">were his defence and confirmation)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good warfare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Conybeare, ‘fight</w:t>
        <w:br w:type="textWrapping"/>
        <w:t xml:space="preserve">the good fight.’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campaign,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uot the fight alone, which is here spoken</w:t>
        <w:br w:type="textWrapping"/>
        <w:t xml:space="preserve">of);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(more than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 we must hardly carry on the metaphor</w:t>
        <w:br w:type="textWrapping"/>
        <w:t xml:space="preserve">and think of the shield of faith Eph. vi.</w:t>
        <w:br w:type="textWrapping"/>
        <w:t xml:space="preserve">16, such continuation being rendered unlikely </w:t>
        <w:br w:type="textWrapping"/>
        <w:t xml:space="preserve">by the unmetaphorical character of the</w:t>
        <w:br w:type="textWrapping"/>
        <w:t xml:space="preserve">following words,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good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faith,</w:t>
        <w:br w:type="textWrapping"/>
        <w:t xml:space="preserve">and good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ver. 5),—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(latter,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—not,</w:t>
        <w:br w:type="textWrapping"/>
        <w:t xml:space="preserve">both)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having thrust from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(there is something in the word implying</w:t>
        <w:br w:type="textWrapping"/>
        <w:t xml:space="preserve">the violence of the act required, and the</w:t>
        <w:br w:type="textWrapping"/>
        <w:t xml:space="preserve">importunity of conscience, reluctant to be</w:t>
        <w:br w:type="textWrapping"/>
        <w:t xml:space="preserve">so extruded)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 shipwreck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similitude </w:t>
        <w:br w:type="textWrapping"/>
        <w:t xml:space="preserve">is so common a one, that it is hardly</w:t>
        <w:br w:type="textWrapping"/>
        <w:t xml:space="preserve">necessary to extend the figure of a shipwreck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VYFbA3G1Lj+J+9cruZiHGZS1Zw==">CgMxLjA4AHIhMUM3TGNtYTgtMng2blVoZGZSWEdjcHJZLVhXdmszaHhG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