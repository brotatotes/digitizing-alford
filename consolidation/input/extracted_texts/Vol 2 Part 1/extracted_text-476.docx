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very birth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especially Acts xiii. 2), and</w:t>
        <w:br w:type="textWrapping"/>
        <w:t xml:space="preserve">effected by a special calling: viz., that on</w:t>
        <w:br w:type="textWrapping"/>
        <w:t xml:space="preserve">the road to Damascus, carried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</w:t>
        <w:br w:type="textWrapping"/>
        <w:t xml:space="preserve">instrumentality of Ananias. To understand this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an act in the divine</w:t>
        <w:br w:type="textWrapping"/>
        <w:t xml:space="preserve">Mind, is contrary to our Apostle’s usage of</w:t>
        <w:br w:type="textWrapping"/>
        <w:t xml:space="preserve">the word, see ver. 6; Rom. viii. 30 al.</w:t>
        <w:br w:type="textWrapping"/>
        <w:t xml:space="preserve">This calling first took place, then the revelation,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reveal his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(viz. by that subsequent revelation, of</w:t>
        <w:br w:type="textWrapping"/>
        <w:t xml:space="preserve">which before, ver. 12: not by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conversion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above, answers to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(strictly: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within 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“the revelation</w:t>
        <w:br w:type="textWrapping"/>
        <w:t xml:space="preserve">shining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soul,” Chrysostom:</w:t>
        <w:br w:type="textWrapping"/>
        <w:t xml:space="preserve">the context here requires that his own</w:t>
        <w:br w:type="textWrapping"/>
        <w:t xml:space="preserve">personal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umination should be the point</w:t>
        <w:br w:type="textWrapping"/>
        <w:t xml:space="preserve">brought out)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among the Gentiles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object of his Apostleship: see ch.ii. 7, 9.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flesh and blood]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with</w:t>
        <w:br w:type="textWrapping"/>
        <w:t xml:space="preserve">mankind: these words are used generally</w:t>
        <w:br w:type="textWrapping"/>
        <w:t xml:space="preserve">with the idea of weakness and frailty.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went away both times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 to</w:t>
        <w:br w:type="textWrapping"/>
        <w:t xml:space="preserve">his departure from Damascus: “when I</w:t>
        <w:br w:type="textWrapping"/>
        <w:t xml:space="preserve">left Damascus, I did not go....but when</w:t>
        <w:br w:type="textWrapping"/>
        <w:t xml:space="preserve">I left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Damascus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 went.”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Arabia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 the place which this journey holds in</w:t>
        <w:br w:type="textWrapping"/>
        <w:t xml:space="preserve">the narrative of Acts ix., see notes on</w:t>
        <w:br w:type="textWrapping"/>
        <w:t xml:space="preserve">verses 19, 22 there.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</w:t>
        <w:br w:type="textWrapping"/>
        <w:t xml:space="preserve">seem to have been the preaching of the</w:t>
        <w:br w:type="textWrapping"/>
        <w:t xml:space="preserve">Gospel,—but preparation for the apostolic</w:t>
        <w:br w:type="textWrapping"/>
        <w:t xml:space="preserve">work; though of course we cannot say,</w:t>
        <w:br w:type="textWrapping"/>
        <w:t xml:space="preserve">that he did not preach during the time, as</w:t>
        <w:br w:type="textWrapping"/>
        <w:t xml:space="preserve">before and after it (Acts ix. 20, 22), in the</w:t>
        <w:br w:type="textWrapping"/>
        <w:t xml:space="preserve">synagogues at Damascus.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Arabia he went, we have no means of</w:t>
        <w:br w:type="textWrapping"/>
        <w:t xml:space="preserve">determining. The name was a very vague</w:t>
        <w:br w:type="textWrapping"/>
        <w:t xml:space="preserve">one,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sometimes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including Damas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us,—sometimes extending even to Lebanon and the</w:t>
        <w:br w:type="textWrapping"/>
        <w:t xml:space="preserve">borders of Cilicia. It was however more</w:t>
        <w:br w:type="textWrapping"/>
        <w:t xml:space="preserve">usually restricted to that Peninsula now</w:t>
        <w:br w:type="textWrapping"/>
        <w:t xml:space="preserve">thus called, between the Red Sea and the</w:t>
        <w:br w:type="textWrapping"/>
        <w:t xml:space="preserve">Persian Gulf. Here we must apparently</w:t>
        <w:br w:type="textWrapping"/>
        <w:t xml:space="preserve">take it in the wider sense, and understand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part of the Arabian desert which</w:t>
        <w:br w:type="textWrapping"/>
        <w:t xml:space="preserve">nearly bordered on Damascus.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How long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remained there we are equally at a loss</w:t>
        <w:br w:type="textWrapping"/>
        <w:t xml:space="preserve">to say. Hardly for any considerable portion of the three years: Acts ix. 23 will</w:t>
        <w:br w:type="textWrapping"/>
        <w:t xml:space="preserve">scarcely admit of this: for those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many</w:t>
        <w:br w:type="textWrapping"/>
        <w:t xml:space="preserve">days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were manifestly passed at Damascus.</w:t>
        <w:br w:type="textWrapping"/>
        <w:t xml:space="preserve">—The journey is mentioned here, to account,</w:t>
        <w:br w:type="textWrapping"/>
        <w:t xml:space="preserve">for the time, and to shew that he did</w:t>
        <w:br w:type="textWrapping"/>
        <w:t xml:space="preserve">not spend it in conferring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</w:t>
        <w:br w:type="textWrapping"/>
        <w:t xml:space="preserve">with the other Apostles.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returned ....]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compare Acts ix. 22, 25.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18—24.]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But after a very short visit</w:t>
        <w:br w:type="textWrapping"/>
        <w:t xml:space="preserve">to Peter at Jerusalem, he retired to Syria</w:t>
        <w:br w:type="textWrapping"/>
        <w:t xml:space="preserve">and Cilicia.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 first sight, it</w:t>
        <w:br w:type="textWrapping"/>
        <w:t xml:space="preserve">would appear as if the three years were to</w:t>
        <w:br w:type="textWrapping"/>
        <w:t xml:space="preserve">be reckoned from his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return to Damascus: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but on closer examination we see that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after</w:t>
        <w:br w:type="textWrapping"/>
        <w:t xml:space="preserve">three years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stands in opposition to ‘“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immediately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above, and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going</w:t>
        <w:br w:type="textWrapping"/>
        <w:t xml:space="preserve">away to Jerusalem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here answers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going up to Jerusalem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there. So that</w:t>
        <w:br w:type="textWrapping"/>
        <w:t xml:space="preserve">we must reckon them from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conversion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the period specified in ver. 15 ruling the</w:t>
        <w:br w:type="textWrapping"/>
        <w:t xml:space="preserve">whole narrative. See also on ch. ii. 1.—This</w:t>
        <w:br w:type="textWrapping"/>
        <w:t xml:space="preserve">is the journey of Acts ix. 26,—where see</w:t>
        <w:br w:type="textWrapping"/>
        <w:t xml:space="preserve">note. There is no real discrepancy between</w:t>
        <w:br w:type="textWrapping"/>
        <w:t xml:space="preserve">that account and this. The incident which</w:t>
        <w:br w:type="textWrapping"/>
        <w:t xml:space="preserve">led to his leaving Damascus (Acts ix.</w:t>
        <w:br w:type="textWrapping"/>
        <w:t xml:space="preserve">25; 2 Cor. xi. 32, 33) has not necessarily</w:t>
        <w:br w:type="textWrapping"/>
        <w:t xml:space="preserve">any connexion with his purpose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going</w:t>
        <w:br w:type="textWrapping"/>
        <w:t xml:space="preserve">to Jerusalem: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purpose which may have</w:t>
        <w:br w:type="textWrapping"/>
        <w:t xml:space="preserve">been entertained before, or determined on</w:t>
        <w:br w:type="textWrapping"/>
        <w:t xml:space="preserve">after, that incident. To this visit must be</w:t>
        <w:br w:type="textWrapping"/>
        <w:t xml:space="preserve">referred the vision of Acts xxii. 17, 18.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visit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make the acquaintance of) Cephas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—not to get information</w:t>
        <w:br w:type="textWrapping"/>
        <w:t xml:space="preserve">or instruction from him. Peter was at</w:t>
        <w:br w:type="textWrapping"/>
        <w:t xml:space="preserve">this early period the prominent person</w:t>
        <w:br w:type="textWrapping"/>
        <w:t xml:space="preserve">among the Apostles: see note on Matt.</w:t>
        <w:br w:type="textWrapping"/>
        <w:t xml:space="preserve">xvi. 18.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fifteen days]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mentioned to</w:t>
        <w:br w:type="textWrapping"/>
        <w:t xml:space="preserve">shew how little of his institution as an</w:t>
        <w:br w:type="textWrapping"/>
        <w:t xml:space="preserve">Apostle he could have owed to Peter.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X68R7ySli9YfuPf9oglLBmH1Fg==">AMUW2mUwx5K3H8z64xZgbuClCI6O6ILeyrkLm5gBE0nTVoIHHcWaa7su5JCN+QNN7BUdcevHPCJnRt39ryBB5H78VBRtdjasqXDs/NukMVWk1LwmMAsw/XQ=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