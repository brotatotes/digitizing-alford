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prehension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word, were themselves</w:t>
        <w:br w:type="textWrapping"/>
        <w:t xml:space="preserve">intelligent hearers. See 2 Cor. viii. 7,</w:t>
        <w:br w:type="textWrapping"/>
        <w:t xml:space="preserve">where to these are added faith, zeal, and</w:t>
        <w:br w:type="textWrapping"/>
        <w:t xml:space="preserve">love.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the testimony of Christ]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witness concerning Christ delivered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firmly established,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</w:t>
        <w:br w:type="textWrapping"/>
        <w:t xml:space="preserve">deep root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you; i. e. ‘as was to</w:t>
        <w:br w:type="textWrapping"/>
        <w:t xml:space="preserve">have been expected, from the impression</w:t>
        <w:br w:type="textWrapping"/>
        <w:t xml:space="preserve">made among you by my preaching of</w:t>
        <w:br w:type="textWrapping"/>
        <w:t xml:space="preserve">Christ.’ This confirmation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faith and permanence in the truth, not</w:t>
        <w:br w:type="textWrapping"/>
        <w:t xml:space="preserve">external, by miracles.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</w:t>
        <w:br w:type="textWrapping"/>
        <w:t xml:space="preserve">ye come not behind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any gift</w:t>
        <w:br w:type="textWrapping"/>
        <w:t xml:space="preserve">[of grace]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—gift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grace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has its</w:t>
        <w:br w:type="textWrapping"/>
        <w:t xml:space="preserve">widest 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that which is the effect of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meaning ‘spiritual gifts,’ in</w:t>
        <w:br w:type="textWrapping"/>
        <w:t xml:space="preserve">the narrower sense, as in ch. xii.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is plain from the whole strain of the pas-</w:t>
        <w:br w:type="textWrapping"/>
        <w:t xml:space="preserve">sage, which dwells not on outward gifts,</w:t>
        <w:br w:type="textWrapping"/>
        <w:t xml:space="preserve">but on the inward graces of the Christian</w:t>
        <w:br w:type="textWrapping"/>
        <w:t xml:space="preserve">life.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waiting for the revealing of</w:t>
        <w:br w:type="textWrapping"/>
        <w:t xml:space="preserve">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which is the</w:t>
        <w:br w:type="textWrapping"/>
        <w:t xml:space="preserve">greatest proof of maturity and richness of</w:t>
        <w:br w:type="textWrapping"/>
        <w:t xml:space="preserve">the spiritual life; implying the coexist-</w:t>
        <w:br w:type="textWrapping"/>
        <w:t xml:space="preserve">ence and co-operation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whereby</w:t>
        <w:br w:type="textWrapping"/>
        <w:t xml:space="preserve">they believed the promise of Christ,—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whereby they looked on to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whereby that anticipation was</w:t>
        <w:br w:type="textWrapping"/>
        <w:t xml:space="preserve">lit up with earnest desire; compare the</w:t>
        <w:br w:type="textWrapping"/>
        <w:t xml:space="preserve">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all them that love His appear-</w:t>
        <w:br w:type="textWrapping"/>
        <w:t xml:space="preserve">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2 Tim. iv. 8.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</w:t>
        <w:br w:type="textWrapping"/>
        <w:t xml:space="preserve">God, ver.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Jesus Christ, in which</w:t>
        <w:br w:type="textWrapping"/>
        <w:t xml:space="preserve">case we should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day of His</w:t>
        <w:br w:type="textWrapping"/>
        <w:t xml:space="preserve">appearing,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shews this.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to the end of the world, not merely ‘to</w:t>
        <w:br w:type="textWrapping"/>
        <w:t xml:space="preserve">the end of your lives.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See Phil.</w:t>
        <w:br w:type="textWrapping"/>
        <w:t xml:space="preserve">i.6; 1 Thess. v. 24.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fellowship of</w:t>
        <w:br w:type="textWrapping"/>
        <w:t xml:space="preserve">His 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Meyer well remarks,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 of the sons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Rom. viii. 21:</w:t>
        <w:br w:type="textWrapping"/>
        <w:t xml:space="preserve">for they will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joint-heirs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glorified togethe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r,—see Rom viii. 17, 23;</w:t>
        <w:br w:type="textWrapping"/>
        <w:t xml:space="preserve">2 Thess. ii.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perhaps have been intended to pre-</w:t>
        <w:br w:type="textWrapping"/>
        <w:t xml:space="preserve">pare the way, as was before done in ver. 2,</w:t>
        <w:br w:type="textWrapping"/>
        <w:t xml:space="preserve">for the reproof which is coming.—Chry-</w:t>
        <w:br w:type="textWrapping"/>
        <w:t xml:space="preserve">sostom remarks respecting verses 1—9,</w:t>
        <w:br w:type="textWrapping"/>
        <w:t xml:space="preserve">“See how he is always riveting them</w:t>
        <w:br w:type="textWrapping"/>
        <w:t xml:space="preserve">close with the name of Christ. He makes</w:t>
        <w:br w:type="textWrapping"/>
        <w:t xml:space="preserve">mention, not of any apostle or teacher, but</w:t>
        <w:br w:type="textWrapping"/>
        <w:t xml:space="preserve">evermore of Him who is their desire, as if</w:t>
        <w:br w:type="textWrapping"/>
        <w:t xml:space="preserve">he were endeavoring to bring back men</w:t>
        <w:br w:type="textWrapping"/>
        <w:t xml:space="preserve">after a debauch to their sound state. For</w:t>
        <w:br w:type="textWrapping"/>
        <w:t xml:space="preserve">nowhere in any other epistle is the name</w:t>
        <w:br w:type="textWrapping"/>
        <w:t xml:space="preserve">of Christ so often repeated. Here in a</w:t>
        <w:br w:type="textWrapping"/>
        <w:t xml:space="preserve">few verses it occurs many times, and is in</w:t>
        <w:br w:type="textWrapping"/>
        <w:t xml:space="preserve">fact the connecting link of almost all the</w:t>
        <w:br w:type="textWrapping"/>
        <w:t xml:space="preserve">introductory part of the Epistle.”</w:t>
        <w:br w:type="textWrapping"/>
        <w:tab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10—IV. 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Reproo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PARTY-</w:t>
        <w:br w:type="textWrapping"/>
        <w:t xml:space="preserve">DIVISIONS AMONG THEM: BY OCCASION</w:t>
        <w:br w:type="textWrapping"/>
        <w:t xml:space="preserve">OF WHICH, THE APOSTLE EXPLAINS AND</w:t>
        <w:br w:type="textWrapping"/>
        <w:t xml:space="preserve">DEFENDS HIS OWN METHOD OF PREACH-</w:t>
        <w:br w:type="textWrapping"/>
        <w:t xml:space="preserve">ING ONLY CHRIST TO THEM.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the name of 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mercies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Rom. xii. 1):</w:t>
        <w:br w:type="textWrapping"/>
        <w:t xml:space="preserve">“as the bond of union, and as the most</w:t>
        <w:br w:type="textWrapping"/>
        <w:t xml:space="preserve">holy name by which they could be adjured.” Stanley.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all speak</w:t>
        <w:br w:type="textWrapping"/>
        <w:t xml:space="preserve">the same 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contrast to what follows,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am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Paul, I of Apollos,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Cephas, I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12,—but further</w:t>
        <w:br w:type="textWrapping"/>
        <w:t xml:space="preserve">implies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the same sentiments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ZMh4utJt0S2a5vObV2A9rXyxcQ==">CgMxLjA4AHIhMWVpQWphcVJLb1JfVVBSbkpQRjBDVldOd1pieElYNklQ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