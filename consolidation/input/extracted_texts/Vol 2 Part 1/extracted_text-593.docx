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to, but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be connected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fully supply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with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riches in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many Commentators, which is weak and</w:t>
        <w:br w:type="textWrapping"/>
        <w:t xml:space="preserve">flat in the extreme: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instrument and element by and in which</w:t>
        <w:br w:type="textWrapping"/>
        <w:t xml:space="preserve">‘all your need’ will be supplied: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but not only at the coming of Christ, but</w:t>
        <w:br w:type="textWrapping"/>
        <w:t xml:space="preserve">in the whole glorious imparting to you of</w:t>
        <w:br w:type="textWrapping"/>
        <w:t xml:space="preserve">the unsearchable riches of Christ, begun</w:t>
        <w:br w:type="textWrapping"/>
        <w:t xml:space="preserve">and carried on here, and completed at that</w:t>
        <w:br w:type="textWrapping"/>
        <w:t xml:space="preserve">day.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this filling</w:t>
        <w:br w:type="textWrapping"/>
        <w:t xml:space="preserve">(or, ‘this glory’) is, consists, and finds its</w:t>
        <w:br w:type="textWrapping"/>
        <w:t xml:space="preserve">sphere and element,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contemplation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of the Christian reward, of which he has been speaking, and of the glorious completion of all</w:t>
        <w:br w:type="textWrapping"/>
        <w:t xml:space="preserve">God’s dealings at the great day,—and the</w:t>
        <w:br w:type="textWrapping"/>
        <w:t xml:space="preserve">close of his Epistle,—suggests this ascription of praise.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—however</w:t>
        <w:br w:type="textWrapping"/>
        <w:t xml:space="preserve">rich you may be in good works, however strong I may be by Christ to bear</w:t>
        <w:br w:type="textWrapping"/>
        <w:t xml:space="preserve">all things,—not to us, but to our God and</w:t>
        <w:br w:type="textWrapping"/>
        <w:t xml:space="preserve">Father be the glory. On the expression</w:t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ever and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note,</w:t>
        <w:br w:type="textWrapping"/>
        <w:t xml:space="preserve">Eph. iii. 21.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GREETING AND FINAL BENEDICTION.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greets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individual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singular has love</w:t>
        <w:br w:type="textWrapping"/>
        <w:t xml:space="preserve">and affection, and should not be lost, as</w:t>
        <w:br w:type="textWrapping"/>
        <w:t xml:space="preserve">in Conybeare’s translation,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God’s</w:t>
        <w:br w:type="textWrapping"/>
        <w:t xml:space="preserve">people.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belongs</w:t>
        <w:br w:type="textWrapping"/>
        <w:t xml:space="preserve">more probably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,—see Rom. xvi.</w:t>
        <w:br w:type="textWrapping"/>
        <w:t xml:space="preserve">22; 1 Cor. xvi. 19,—than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ch, i. 1, where, as Meyer observes, the</w:t>
        <w:br w:type="textWrapping"/>
        <w:t xml:space="preserve">expression has a diplomatic formality,</w:t>
        <w:br w:type="textWrapping"/>
        <w:t xml:space="preserve">whereas here there is no reason for so</w:t>
        <w:br w:type="textWrapping"/>
        <w:t xml:space="preserve">formal an adjunct.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brethren</w:t>
        <w:br w:type="textWrapping"/>
        <w:t xml:space="preserve">which are 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must, on</w:t>
        <w:br w:type="textWrapping"/>
        <w:t xml:space="preserve">account of the next verse, have been his</w:t>
        <w:br w:type="textWrapping"/>
        <w:t xml:space="preserve">closer friends, perhaps his colleagues in the</w:t>
        <w:br w:type="textWrapping"/>
        <w:t xml:space="preserve">ministry, such as Aristarchus, Epaphras,</w:t>
        <w:br w:type="textWrapping"/>
        <w:t xml:space="preserve">Demas, Timotheus. But there has arisen</w:t>
        <w:br w:type="textWrapping"/>
        <w:t xml:space="preserve">a question, how to reconcile this with ch.</w:t>
        <w:br w:type="textWrapping"/>
        <w:t xml:space="preserve">ii, 20? And it may be answered, that the</w:t>
        <w:br w:type="textWrapping"/>
        <w:t xml:space="preserve">lack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oneness of mind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predicated of</w:t>
        <w:br w:type="textWrapping"/>
        <w:t xml:space="preserve">his companions, did not exclude them from</w:t>
        <w:br w:type="textWrapping"/>
        <w:t xml:space="preserve">the title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nor from sending</w:t>
        <w:br w:type="textWrapping"/>
        <w:t xml:space="preserve">greeting to the Philippians: see also ch. i.</w:t>
        <w:br w:type="textWrapping"/>
        <w:t xml:space="preserve">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i.e., all the</w:t>
        <w:br w:type="textWrapping"/>
        <w:t xml:space="preserve">Christians here.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that are of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sar’s household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perhaps were</w:t>
        <w:br w:type="textWrapping"/>
        <w:t xml:space="preserve">slaves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(technically so</w:t>
        <w:br w:type="textWrapping"/>
        <w:t xml:space="preserve">called)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familia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all attached to the</w:t>
        <w:br w:type="textWrapping"/>
        <w:t xml:space="preserve">palace, including slaves and every dependant) of Nero, who had been con-</w:t>
        <w:br w:type="textWrapping"/>
        <w:t xml:space="preserve">verted by intercourse with St. Paul,</w:t>
        <w:br w:type="textWrapping"/>
        <w:t xml:space="preserve">probably at this time a prisoner in the</w:t>
        <w:br w:type="textWrapping"/>
        <w:t xml:space="preserve">pretorian barracks (see ch. i. 13, note)</w:t>
        <w:br w:type="textWrapping"/>
        <w:t xml:space="preserve">attached to the palace. This is much</w:t>
        <w:br w:type="textWrapping"/>
        <w:t xml:space="preserve">more likely, than that any of the actual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Nero should have embraced</w:t>
        <w:br w:type="textWrapping"/>
        <w:t xml:space="preserve">Christianity. The reason of these being</w:t>
        <w:br w:type="textWrapping"/>
        <w:t xml:space="preserve">specified is not plain: the connexion perhaps between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colony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some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imperial household, might account for it.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Sce Gal. vi. 18.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0CKuL/OmBtj17S3+eNeft37BA==">CgMxLjA4AHIhMU9RM09GVWVmUFpCT0FZRXNONWtTZmtqYS1oVWJMQUlO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