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weak]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commandment that went</w:t>
        <w:br w:type="textWrapping"/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called in Heb. vii. 18,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weak and</w:t>
        <w:br w:type="textWrapping"/>
        <w:t xml:space="preserve">unprofitable.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Want of power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that to which the word points here.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beggarly]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contrast with the</w:t>
        <w:br w:type="textWrapping"/>
        <w:t xml:space="preserve">riches which are in Christ. Or both words</w:t>
        <w:br w:type="textWrapping"/>
        <w:t xml:space="preserve">may perhaps refer back to the state of childhood hinted at in ver. 6, during which the</w:t>
        <w:br w:type="textWrapping"/>
        <w:t xml:space="preserve">heir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immature,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beggar,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not yet in possession. But this would</w:t>
        <w:br w:type="textWrapping"/>
        <w:t xml:space="preserve">not strictly apply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rudiments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</w:t>
        <w:br w:type="textWrapping"/>
        <w:t xml:space="preserve">Gentiles were concerned with them: see</w:t>
        <w:br w:type="textWrapping"/>
        <w:t xml:space="preserve">below.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again]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Galatians had</w:t>
        <w:br w:type="textWrapping"/>
        <w:t xml:space="preserve">never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before: but they had been</w:t>
        <w:br w:type="textWrapping"/>
        <w:t xml:space="preserve">before under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rudiments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the world,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 which generic term both Jewish and</w:t>
        <w:br w:type="textWrapping"/>
        <w:t xml:space="preserve">Gentile worship was comprised: so that</w:t>
        <w:br w:type="textWrapping"/>
        <w:t xml:space="preserve">they were turning back again to these rudiments.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again from the beginning to</w:t>
        <w:br w:type="textWrapping"/>
        <w:t xml:space="preserve">be in bondage: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to begin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resh your</w:t>
        <w:br w:type="textWrapping"/>
        <w:t xml:space="preserve">whole course of servitude.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  <w:br w:type="textWrapping"/>
        <w:t xml:space="preserve">verse supplies a verification of the charge</w:t>
        <w:br w:type="textWrapping"/>
        <w:t xml:space="preserve">just brought against them interrogatively:</w:t>
        <w:br w:type="textWrapping"/>
        <w:t xml:space="preserve">explaining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phase at least of their</w:t>
        <w:br w:type="textWrapping"/>
        <w:t xml:space="preserve">bondage.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Wishing to shew to them in</w:t>
        <w:br w:type="textWrapping"/>
        <w:t xml:space="preserve">its most contemptible light the unworthiness of their decadence, he puts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observation of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forefront of</w:t>
        <w:br w:type="textWrapping"/>
        <w:t xml:space="preserve">his appeal, as one of those things which</w:t>
        <w:br w:type="textWrapping"/>
        <w:t xml:space="preserve">they already practised. Circumcision he</w:t>
        <w:br w:type="textWrapping"/>
        <w:t xml:space="preserve">does not mention, because they were not</w:t>
        <w:br w:type="textWrapping"/>
        <w:t xml:space="preserve">yet drawn into it, but only in danger</w:t>
        <w:br w:type="textWrapping"/>
        <w:t xml:space="preserve">of being so (ch. v. 2, al.) :—nor abstinence from meats, to which we do not</w:t>
        <w:br w:type="textWrapping"/>
        <w:t xml:space="preserve">hear that they were even tempted.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days,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emphatic, as the first mentioned,</w:t>
        <w:br w:type="textWrapping"/>
        <w:t xml:space="preserve">and also as a more general predication of</w:t>
        <w:br w:type="textWrapping"/>
        <w:t xml:space="preserve">the habit, under which the rest fall. The</w:t>
        <w:br w:type="textWrapping"/>
        <w:t xml:space="preserve">days would be sabbaths, new moons, and</w:t>
        <w:br w:type="textWrapping"/>
        <w:t xml:space="preserve">feast days: see Col. ii. 16, where these are</w:t>
        <w:br w:type="textWrapping"/>
        <w:t xml:space="preserve">specified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months]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hardly new moons,</w:t>
        <w:br w:type="textWrapping"/>
        <w:t xml:space="preserve">which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perhaps the seventh</w:t>
        <w:br w:type="textWrapping"/>
        <w:t xml:space="preserve">month, or any others which were distinguished by great feasts.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times]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any</w:t>
        <w:br w:type="textWrapping"/>
        <w:t xml:space="preserve">festal seasons.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years]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 hardly</w:t>
        <w:br w:type="textWrapping"/>
        <w:t xml:space="preserve">apply to the sabbatical or jubilee years,</w:t>
        <w:br w:type="textWrapping"/>
        <w:t xml:space="preserve">on account of their rare occurrence, unless indeed we are to suppose that they</w:t>
        <w:br w:type="textWrapping"/>
        <w:t xml:space="preserve">were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then celebrating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perhaps those</w:t>
        <w:br w:type="textWrapping"/>
        <w:t xml:space="preserve">observations may be intended which especially regarded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new</w:t>
        <w:br w:type="textWrapping"/>
        <w:t xml:space="preserve">year. But this is not likely (see above on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months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”): and I should much rather</w:t>
        <w:br w:type="textWrapping"/>
        <w:t xml:space="preserve">suppose, that each of these words is not</w:t>
        <w:br w:type="textWrapping"/>
        <w:t xml:space="preserve">minutely to be pressed, but all taken together as a rhetorical description of those</w:t>
        <w:br w:type="textWrapping"/>
        <w:t xml:space="preserve">who observed times and seasons. Notice</w:t>
        <w:br w:type="textWrapping"/>
        <w:t xml:space="preserve">how utterly such a verse is at variance</w:t>
        <w:br w:type="textWrapping"/>
        <w:t xml:space="preserve">with any and every theory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</w:t>
        <w:br w:type="textWrapping"/>
        <w:t xml:space="preserve">sabbath,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cutting at the root, as it does, of</w:t>
        <w:br w:type="textWrapping"/>
        <w:t xml:space="preserve">ALL obligatory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observance of times as</w:t>
        <w:br w:type="textWrapping"/>
        <w:t xml:space="preserve">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notes on Rom. xiv. 5, 6; Col. ii.</w:t>
        <w:br w:type="textWrapping"/>
        <w:t xml:space="preserve">16. “These periodical solemnities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 shewed, by the fact of their periodical</w:t>
        <w:br w:type="textWrapping"/>
        <w:t xml:space="preserve">repetition, the imperfection of the dispensation to which they belonged: typifying each feature of Christ’s work, which,</w:t>
        <w:br w:type="textWrapping"/>
        <w:t xml:space="preserve">as one great and perfect whole, has been</w:t>
        <w:br w:type="textWrapping"/>
        <w:t xml:space="preserve">performed once for all and for ever,—and</w:t>
        <w:br w:type="textWrapping"/>
        <w:t xml:space="preserve">were material representations of those spiritual truths which the spiritual Israel</w:t>
        <w:br w:type="textWrapping"/>
        <w:t xml:space="preserve">Jearn in union with Christ as a risen Lord.</w:t>
        <w:br w:type="textWrapping"/>
        <w:t xml:space="preserve">To observe periods then, now in the fulness of time, is to deny the perfection of</w:t>
        <w:br w:type="textWrapping"/>
        <w:t xml:space="preserve">the Christian dispensation, the complete and</w:t>
        <w:br w:type="textWrapping"/>
        <w:t xml:space="preserve">finished nature of Christ’s work: to forsake Him as the great spiritual teacher</w:t>
        <w:br w:type="textWrapping"/>
        <w:t xml:space="preserve">of His brethren, and to return to carnal</w:t>
        <w:br w:type="textWrapping"/>
        <w:t xml:space="preserve">pedagogues: to throw aside sonship in all</w:t>
        <w:br w:type="textWrapping"/>
        <w:t xml:space="preserve">its fulness, and the spirit of adoption: and</w:t>
        <w:br w:type="textWrapping"/>
        <w:t xml:space="preserve">to return to childhood and the rule of</w:t>
        <w:br w:type="textWrapping"/>
        <w:t xml:space="preserve">tutors and governors.” Bagge: who however elsewhere maintains the perpetual</w:t>
        <w:br w:type="textWrapping"/>
        <w:t xml:space="preserve">obligation of the Sabbath.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12—16.]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Appeal to them to imitate him,</w:t>
        <w:br w:type="textWrapping"/>
        <w:t xml:space="preserve">on the ground of their former love and</w:t>
        <w:br w:type="textWrapping"/>
        <w:t xml:space="preserve">veneration for him.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has</w:t>
        <w:br w:type="textWrapping"/>
        <w:t xml:space="preserve">been variously understood. But it is best</w:t>
        <w:br w:type="textWrapping"/>
        <w:t xml:space="preserve">interpreted as referring to the Apostle</w:t>
        <w:br w:type="textWrapping"/>
        <w:t xml:space="preserve">having in his own practice cast off Jewish</w:t>
        <w:br w:type="textWrapping"/>
        <w:t xml:space="preserve">habits and become as the Galatiaus: i.e.</w:t>
        <w:br w:type="textWrapping"/>
        <w:t xml:space="preserve">a Gentile: see 1 Cor. ix. 20, 21.</w:t>
        <w:br w:type="textWrapping"/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did me no wrong]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key to rightly</w:t>
        <w:br w:type="textWrapping"/>
        <w:t xml:space="preserve">understanding these words is, their apposition with the other verbs,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despised</w:t>
        <w:br w:type="textWrapping"/>
        <w:t xml:space="preserve">not, nor rejected: but ye received me.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..,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yD9taarHhZrMVa/M+Q1NwVYJmg==">CgMxLjA4AHIhMV9hYW5ha2E5ekJ6alBLeHE2MGhyQlF4YzVISEVVcE9F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