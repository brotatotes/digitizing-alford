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must leave Timothy and others</w:t>
        <w:br w:type="textWrapping"/>
        <w:t xml:space="preserve">to replace hin: (2) Timothy had had his</w:t>
        <w:br w:type="textWrapping"/>
        <w:t xml:space="preserve">assistance hitherto: but it is now time</w:t>
        <w:br w:type="textWrapping"/>
        <w:t xml:space="preserve">that he became his own master, and not be</w:t>
        <w:br w:type="textWrapping"/>
        <w:t xml:space="preserve">changed for the worse by losing St. Paul:</w:t>
        <w:br w:type="textWrapping"/>
        <w:t xml:space="preserve">so Calvin and Grotius: (3) the death and</w:t>
        <w:br w:type="textWrapping"/>
        <w:t xml:space="preserve">blessedness of St. Paul is set before him</w:t>
        <w:br w:type="textWrapping"/>
        <w:t xml:space="preserve">as a motive to incite him to his duty: so</w:t>
        <w:br w:type="textWrapping"/>
        <w:t xml:space="preserve">Bengel; and Chrysostom, in a very beautiful</w:t>
        <w:br w:type="textWrapping"/>
        <w:t xml:space="preserve">passage, too long for transcription: (4) to</w:t>
        <w:br w:type="textWrapping"/>
        <w:t xml:space="preserve">stir up Timothy to imitation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him. 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seems no reason why any one of these should</w:t>
        <w:br w:type="textWrapping"/>
        <w:t xml:space="preserve">be chosen to the exclusion of the rest: we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well combine (1) and (4), at the same</w:t>
        <w:br w:type="textWrapping"/>
        <w:t xml:space="preserve">time bearing (2) and (3) in mind:—‘I am</w:t>
        <w:br w:type="textWrapping"/>
        <w:t xml:space="preserve">no longer here to withstand these things:</w:t>
        <w:br w:type="textWrapping"/>
        <w:t xml:space="preserve">be thou a worthy successor of me, no longer</w:t>
        <w:br w:type="textWrapping"/>
        <w:t xml:space="preserve">depending on, but carrying out for thyself</w:t>
        <w:br w:type="textWrapping"/>
        <w:t xml:space="preserve">my directions: follow my steps, inherit</w:t>
        <w:br w:type="textWrapping"/>
        <w:t xml:space="preserve">their result, and the honour of their end.’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contrasted with the</w:t>
        <w:br w:type="textWrapping"/>
        <w:t xml:space="preserve">description preceding)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sober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is difficult to give</w:t>
        <w:br w:type="textWrapping"/>
        <w:t xml:space="preserve">the full meaning of the word in a version.</w:t>
        <w:br w:type="textWrapping"/>
        <w:t xml:space="preserve">The reference is especially to the clearness</w:t>
        <w:br w:type="textWrapping"/>
        <w:t xml:space="preserve">and wakefulness of attention and observance which attends on sobriety, as distinguished from the lack of these qualities in</w:t>
        <w:br w:type="textWrapping"/>
        <w:t xml:space="preserve">intoxication. ‘Keep thy coolness and presence of mind, that thou be not entrapped</w:t>
        <w:br w:type="textWrapping"/>
        <w:t xml:space="preserve">into forgetfulness, but discern and use</w:t>
        <w:br w:type="textWrapping"/>
        <w:t xml:space="preserve">every opportunity of speaking and acting</w:t>
        <w:br w:type="textWrapping"/>
        <w:t xml:space="preserve">for the truth’)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 things, suffer hard-</w:t>
        <w:br w:type="textWrapping"/>
        <w:t xml:space="preserve">ship, do the work of an Evangelist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</w:t>
        <w:br w:type="textWrapping"/>
        <w:t xml:space="preserve">probably in a wide sense, including all that</w:t>
        <w:br w:type="textWrapping"/>
        <w:t xml:space="preserve">belongs to a preacher and teacher of the</w:t>
        <w:br w:type="textWrapping"/>
        <w:t xml:space="preserve">Gospel),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fill up the measure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(fill up, in</w:t>
        <w:br w:type="textWrapping"/>
        <w:t xml:space="preserve">every point; leave nothing undone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</w:t>
        <w:br w:type="textWrapping"/>
        <w:t xml:space="preserve">ministry.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For the connexion, see</w:t>
        <w:br w:type="textWrapping"/>
        <w:t xml:space="preserve">above.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am already being poured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 drink-offering : i.e. the process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begun, which shall shed my blood.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Ready</w:t>
        <w:br w:type="textWrapping"/>
        <w:t xml:space="preserve">to be 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[as A. V., &amp;e.] misses the</w:t>
        <w:br w:type="textWrapping"/>
        <w:t xml:space="preserve">force of the present tense),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time</w:t>
        <w:br w:type="textWrapping"/>
        <w:t xml:space="preserve">of my departure is at hand.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striven the good strife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hardly</w:t>
        <w:br w:type="textWrapping"/>
        <w:t xml:space="preserve">correct to confine the verb or the substantive to the sense of ‘fight’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its reference is much wider,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</w:t>
        <w:br w:type="textWrapping"/>
        <w:t xml:space="preserve">contest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here probably to that which</w:t>
        <w:br w:type="textWrapping"/>
        <w:t xml:space="preserve">is specified in the next clause: see especially Heb. xii.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finished my</w:t>
        <w:br w:type="textWrapping"/>
        <w:t xml:space="preserve">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references: the image belongs</w:t>
        <w:br w:type="textWrapping"/>
        <w:t xml:space="preserve">peculiarly to St. Paul. In Phil. iii. 12 ff.</w:t>
        <w:br w:type="textWrapping"/>
        <w:t xml:space="preserve">he follows it out in detail. See also 1 Cor.</w:t>
        <w:br w:type="textWrapping"/>
        <w:t xml:space="preserve">ix. 24 ff.; Heb. xii. 1,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kept the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henceforth there is laid</w:t>
        <w:br w:type="textWrapping"/>
        <w:t xml:space="preserve">up for me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‘a,’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‘compare Phil. iii.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the bestowal of which is conditional</w:t>
        <w:br w:type="textWrapping"/>
        <w:t xml:space="preserve">on the substantiation and recognition of</w:t>
        <w:br w:type="textWrapping"/>
        <w:t xml:space="preserve">righteousness.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,as Calvin has shewn,</w:t>
        <w:br w:type="textWrapping"/>
        <w:t xml:space="preserve">no sort of inconsistency here with the doctrines of grace: “for the gratuitous justification which is conferred on us by grace</w:t>
        <w:br w:type="textWrapping"/>
        <w:t xml:space="preserve">does not militate against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good works, nay, rather the two exactly</w:t>
        <w:br w:type="textWrapping"/>
        <w:t xml:space="preserve">agree, that man is justified gratis by</w:t>
        <w:br w:type="textWrapping"/>
        <w:t xml:space="preserve">Christ’s merit, and yet shall receive the</w:t>
        <w:br w:type="textWrapping"/>
        <w:t xml:space="preserve">reward of his works before God. For as</w:t>
        <w:br w:type="textWrapping"/>
        <w:t xml:space="preserve">soon as God receives us into grace, He is</w:t>
        <w:br w:type="textWrapping"/>
        <w:t xml:space="preserve">pleased with our works, so that He ac-</w:t>
        <w:br w:type="textWrapping"/>
        <w:t xml:space="preserve">counts them worthy of reward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undeserved”),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(Christ:</w:t>
        <w:br w:type="textWrapping"/>
        <w:t xml:space="preserve">compare the words “His appearing” be-</w:t>
        <w:br w:type="textWrapping"/>
        <w:t xml:space="preserve">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award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than ‘give: see’</w:t>
        <w:br w:type="textWrapping"/>
        <w:t xml:space="preserve">Matt. vi. 4, 6, &amp;e., xvi. 27: the idea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requital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expressed)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 in that</w:t>
        <w:br w:type="textWrapping"/>
        <w:t xml:space="preserve">day, the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(‘jus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but the word</w:t>
        <w:br w:type="textWrapping"/>
        <w:t xml:space="preserve">‘righteous’ should be kept as answering</w:t>
        <w:br w:type="textWrapping"/>
        <w:t xml:space="preserve">to ‘righteousness’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Acts</w:t>
        <w:br w:type="textWrapping"/>
        <w:t xml:space="preserve">x. 42. In this assertion of just judgment,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ungHmZcyRZAscc+9TmW70Ubwiw==">AMUW2mVUmVer1vbK+5qvQrSx3IDHBG3oCSvYc4szM8QrW2AfYvDDbf72KrBWsZZasCIt1K8QIFMxe3bYH/M7Yv4UjNz5Oj1Y3D8HAKkmn9ZOm1TEDgWPSsM=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