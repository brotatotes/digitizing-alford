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one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three great facts on</w:t>
        <w:br w:type="textWrapping"/>
        <w:t xml:space="preserve">which it rests—the first objective,—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second subjective,—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the third compounded of the two,—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  <w:br w:type="textWrapping"/>
        <w:t xml:space="preserve">baptism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that one Lord:</w:t>
        <w:br w:type="textWrapping"/>
        <w:t xml:space="preserve">the subjective medium by which that one</w:t>
        <w:br w:type="textWrapping"/>
        <w:t xml:space="preserve">Lord is apprehended and appropriated :</w:t>
        <w:br w:type="textWrapping"/>
        <w:t xml:space="preserve">not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believed, but, faith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believe: but it is necessarily understood, that this subjective faith has for</w:t>
        <w:br w:type="textWrapping"/>
        <w:t xml:space="preserve">its object the One Lord just mentioned),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  <w:br w:type="textWrapping"/>
        <w:t xml:space="preserve">baptism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objective seal of the subjective</w:t>
        <w:br w:type="textWrapping"/>
        <w:t xml:space="preserve">faith, by which, as a badge, the members of</w:t>
        <w:br w:type="textWrapping"/>
        <w:t xml:space="preserve">Christ are outwardly and visibly stamped</w:t>
        <w:br w:type="textWrapping"/>
        <w:t xml:space="preserve">with His name. The other sacrament,</w:t>
        <w:br w:type="textWrapping"/>
        <w:t xml:space="preserve">being a matured act of subsequent participation, a function of the incorporate, not</w:t>
        <w:br w:type="textWrapping"/>
        <w:t xml:space="preserve">a seal of incorporation [a symbol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so Ellicott], is not here</w:t>
        <w:br w:type="textWrapping"/>
        <w:t xml:space="preserve">adduced. In 1 Cor. x. 17, where an act</w:t>
        <w:br w:type="textWrapping"/>
        <w:t xml:space="preserve">was in question which was a clear breach</w:t>
        <w:br w:type="textWrapping"/>
        <w:t xml:space="preserve">of union, it forms the rallying-point)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unity is here consummated in its central Object: “this is the</w:t>
        <w:br w:type="textWrapping"/>
        <w:t xml:space="preserve">chief thing, because from this all the rest</w:t>
        <w:br w:type="textWrapping"/>
        <w:t xml:space="preserve">flow.” Calvin. But we must not miss the</w:t>
        <w:br w:type="textWrapping"/>
        <w:t xml:space="preserve">distinct witness to the doctrine of the</w:t>
        <w:br w:type="textWrapping"/>
        <w:t xml:space="preserve">Holy Trinity in these verses:—going upwards, we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st, the One Spirit dwelling in the one body :—2nd, the One Lord</w:t>
        <w:br w:type="textWrapping"/>
        <w:t xml:space="preserve">appropriated by faith and professed in</w:t>
        <w:br w:type="textWrapping"/>
        <w:t xml:space="preserve">baptism: — 3rd, One God and Father</w:t>
        <w:br w:type="textWrapping"/>
        <w:t xml:space="preserve">supreme, in whom all find their end and</w:t>
        <w:br w:type="textWrapping"/>
        <w:t xml:space="preserve">object)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Father of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(masculine,—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‘of all within the Church,’ for so is</w:t>
        <w:br w:type="textWrapping"/>
        <w:t xml:space="preserve">clearly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meaning, where he is</w:t>
        <w:br w:type="textWrapping"/>
        <w:t xml:space="preserve">speaking distinctly of the Church:—of</w:t>
        <w:br w:type="textWrapping"/>
        <w:t xml:space="preserve">all who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adoption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it can</w:t>
        <w:br w:type="textWrapping"/>
        <w:t xml:space="preserve">hardly be doubted, that there is a further</w:t>
        <w:br w:type="textWrapping"/>
        <w:t xml:space="preserve">reference—to the universal Fathership of</w:t>
        <w:br w:type="textWrapping"/>
        <w:t xml:space="preserve">all men—which indeed the Church only</w:t>
        <w:br w:type="textWrapping"/>
        <w:t xml:space="preserve">inherits in its fulness, others having fallen</w:t>
        <w:br w:type="textWrapping"/>
        <w:t xml:space="preserve">out of it by sin,—but which nevertheless is just as absolutely true),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is over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(men, primarily; and from</w:t>
        <w:br w:type="textWrapping"/>
        <w:t xml:space="preserve">the following,—men only, in this place.</w:t>
        <w:br w:type="textWrapping"/>
        <w:t xml:space="preserve">He is over all, in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sovereignty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through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(men,</w:t>
        <w:br w:type="textWrapping"/>
        <w:t xml:space="preserve">in the co-extensiveness of Redemption</w:t>
        <w:br w:type="textWrapping"/>
        <w:t xml:space="preserve">by the Son with the whole nature of</w:t>
        <w:br w:type="textWrapping"/>
        <w:t xml:space="preserve">man: see on ver. 10 below, and ch. ii. 20,</w:t>
        <w:br w:type="textWrapping"/>
        <w:t xml:space="preserve">21),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in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(men: by the indwelling of</w:t>
        <w:br w:type="textWrapping"/>
        <w:t xml:space="preserve">the Spirit, see ch. ii. 22. So that I cannot</w:t>
        <w:br w:type="textWrapping"/>
        <w:t xml:space="preserve">but recognize, in these three carefully</w:t>
        <w:br w:type="textWrapping"/>
        <w:t xml:space="preserve">chosen expressions, a distinct allusion again</w:t>
        <w:br w:type="textWrapping"/>
        <w:t xml:space="preserve">to the Three Persons of the blessed Trinity.</w:t>
        <w:br w:type="textWrapping"/>
        <w:t xml:space="preserve">All these are the work of the Father :—it</w:t>
        <w:br w:type="textWrapping"/>
        <w:t xml:space="preserve">is He who in direct sovereignty is over all</w:t>
        <w:br w:type="textWrapping"/>
        <w:t xml:space="preserve">—He who is glorified in the filling of all</w:t>
        <w:br w:type="textWrapping"/>
        <w:t xml:space="preserve">things by the Son:—He who is revealed by</w:t>
        <w:br w:type="textWrapping"/>
        <w:t xml:space="preserve">the witness of the indwelling Spirit).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contrast is between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each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general, and the parti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ular. And the connexion is—as a motive</w:t>
        <w:br w:type="textWrapping"/>
        <w:t xml:space="preserve">to keep the unity of the Spirit—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none is</w:t>
        <w:br w:type="textWrapping"/>
        <w:t xml:space="preserve">overlooked :—each has his part in the distribution of the gifts of the One Spirit,</w:t>
        <w:br w:type="textWrapping"/>
        <w:t xml:space="preserve">which part he is bound to use for the wellbeing of the whole’)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each one of us</w:t>
        <w:br w:type="textWrapping"/>
        <w:t xml:space="preserve">was 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(by Christ, at the time of His</w:t>
        <w:br w:type="textWrapping"/>
        <w:t xml:space="preserve">exaltation—when He bestowed gifts on</w:t>
        <w:br w:type="textWrapping"/>
        <w:t xml:space="preserve">men)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was then bestowed: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unspeakable gift,—or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absolutely,—was distributed to each, &amp;c.)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measure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(subjective</w:t>
        <w:br w:type="textWrapping"/>
        <w:t xml:space="preserve">genitive: the amount of: compare Rom,</w:t>
        <w:br w:type="textWrapping"/>
        <w:t xml:space="preserve">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gift of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Christ’s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;’—</w:t>
        <w:br w:type="textWrapping"/>
        <w:t xml:space="preserve">the gift bestowed by Christ, 2 Cor. ix. 1</w:t>
        <w:br w:type="textWrapping"/>
        <w:t xml:space="preserve">not, ‘the gift which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</w:t>
        <w:br w:type="textWrapping"/>
        <w:t xml:space="preserve">for He is the subject and centre here—so</w:t>
        <w:br w:type="textWrapping"/>
        <w:t xml:space="preserve">Calvin, “He makes Christ the Author of</w:t>
        <w:br w:type="textWrapping"/>
        <w:t xml:space="preserve">the gift, because, as he made a beginning</w:t>
        <w:br w:type="textWrapping"/>
        <w:t xml:space="preserve">from the Father, so he desires to sum up</w:t>
        <w:br w:type="textWrapping"/>
        <w:t xml:space="preserve">us and all that is ours in Him”).</w:t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since the gift was</w:t>
        <w:br w:type="textWrapping"/>
        <w:t xml:space="preserve">bestowed by Christ on different men according to measure)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God, whose</w:t>
        <w:br w:type="textWrapping"/>
        <w:t xml:space="preserve">word the Scriptures are)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in Ps.</w:t>
        <w:br w:type="textWrapping"/>
        <w:t xml:space="preserve">Ixviii. 18, see below. With the question</w:t>
        <w:br w:type="textWrapping"/>
        <w:t xml:space="preserve">as to the occasion and intent of that Psalm,</w:t>
        <w:br w:type="textWrapping"/>
        <w:t xml:space="preserve">we are not here concerned. It is a song</w:t>
        <w:br w:type="textWrapping"/>
        <w:t xml:space="preserve">of triumph, as ver. 1 [compare Numb. x. 33]</w:t>
        <w:br w:type="textWrapping"/>
        <w:t xml:space="preserve">shews, at some bringing up of the ark to</w:t>
        <w:br w:type="textWrapping"/>
        <w:t xml:space="preserve">the hill of Zion.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Messianic Psalm. Every part of that ark, every</w:t>
        <w:br w:type="textWrapping"/>
        <w:t xml:space="preserve">stone of that hill, was full of spiritual meaning. Every note struck on the lyres of the</w:t>
        <w:br w:type="textWrapping"/>
        <w:t xml:space="preserve">sweet singers of Israel, is but part of a</w:t>
        <w:br w:type="textWrapping"/>
        <w:t xml:space="preserve">chord, deep and world-wide, sounding from</w:t>
        <w:br w:type="textWrapping"/>
        <w:t xml:space="preserve">the golden harps of redemption. The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8XG8sv4CNXgkPbBiQWgI5oXQBHQ==">AMUW2mX/7tWiHG2t59tNOWDU7hPKeWVXwvI1TyCOwcmYQ9rhcFG/5iwKZ5Glx6tO4k4ONZlbROLMYbVdN13huxVIUET05HnvR6tkX45mEwQA8P3S4ZTJkfk=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