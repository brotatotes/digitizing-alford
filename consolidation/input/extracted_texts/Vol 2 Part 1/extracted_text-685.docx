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expression,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spirit of error.”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  <w:t xml:space="preserve">spirits are none other than the spirits of</w:t>
        <w:br w:type="textWrapping"/>
        <w:t xml:space="preserve">evil, tempting, energizing in, seducing,</w:t>
        <w:br w:type="textWrapping"/>
        <w:t xml:space="preserve">those who are described, just 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 Spirit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directs and dwells in those who abide in</w:t>
        <w:br w:type="textWrapping"/>
        <w:t xml:space="preserve">the faith),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teachings of demons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(doctrines taught by, suggested by, evil spirits :</w:t>
        <w:br w:type="textWrapping"/>
        <w:t xml:space="preserve">compare James iii. 15. Two wrong interpretations have been given: (1) understanding the genitive as objective,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‘teach-</w:t>
        <w:br w:type="textWrapping"/>
        <w:t xml:space="preserve">tings concerning dæmons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so Mede and</w:t>
        <w:br w:type="textWrapping"/>
        <w:t xml:space="preserve">Heydenreich, which latter calls the term</w:t>
        <w:br w:type="textWrapping"/>
        <w:t xml:space="preserve">‘a characteristic designation of the EsseneGnostic false teachers, who had so much to say of the higher spirit-world, of the æons,</w:t>
        <w:br w:type="textWrapping"/>
        <w:t xml:space="preserve">&amp;c.:’—but against the context, in which</w:t>
        <w:br w:type="textWrapping"/>
        <w:t xml:space="preserve">there is no vestige of allusion to idolatry</w:t>
        <w:br w:type="textWrapping"/>
        <w:t xml:space="preserve">[notwithstanding all that is alleged by</w:t>
        <w:br w:type="textWrapping"/>
        <w:t xml:space="preserve">Mede], but only to a false and hypocritical</w:t>
        <w:br w:type="textWrapping"/>
        <w:t xml:space="preserve">asceticism: (2) applying the agency to the</w:t>
        <w:br w:type="textWrapping"/>
        <w:t xml:space="preserve">false teachers, who would seduce the persons under description ; but this is without example harsh and improbable) 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(following in the ...., in giving the element,</w:t>
        <w:br w:type="textWrapping"/>
        <w:t xml:space="preserve">in which: see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hypocrisy of those</w:t>
        <w:br w:type="textWrapping"/>
        <w:t xml:space="preserve">who speak lies; of men branded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(with the</w:t>
        <w:br w:type="textWrapping"/>
        <w:t xml:space="preserve">foul marks of moral crime: a form of expression often found in secular writers. The verb used in the Greek is properly to</w:t>
        <w:br w:type="textWrapping"/>
        <w:t xml:space="preserve">burn in a mark with a branding-instrument of hot iron. The idea seems to be, as Ellicott explains it, that ‘ they knew the</w:t>
        <w:br w:type="textWrapping"/>
        <w:t xml:space="preserve">brand they bore, and yet, with a show of</w:t>
        <w:br w:type="textWrapping"/>
        <w:t xml:space="preserve">outward sanctity, they strove to beguile</w:t>
        <w:br w:type="textWrapping"/>
        <w:t xml:space="preserve">and seduce others, and make them as bad</w:t>
        <w:br w:type="textWrapping"/>
        <w:t xml:space="preserve">as themselves’) on their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own conscience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(these false teachers are not only the organs of foul spirits, but are themselves</w:t>
        <w:br w:type="textWrapping"/>
        <w:t xml:space="preserve">hypocritical liars,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 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consciences seared by crime);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forbidding to marry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description has been thought</w:t>
        <w:br w:type="textWrapping"/>
        <w:t xml:space="preserve">by some to fit the Jewish sects of Essenes</w:t>
        <w:br w:type="textWrapping"/>
        <w:t xml:space="preserve">and Therapeutæ, who abstained from marriage. But the abstinence by and by mentioned seems too general to suit the idea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they were Jews [see below]: besides</w:t>
        <w:br w:type="textWrapping"/>
        <w:t xml:space="preserve">that the Epistle does not describe them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after times),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(not expressed in the original. See a like ellipsis, in which a second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logically necessary verb is omitted, and</w:t>
        <w:br w:type="textWrapping"/>
        <w:t xml:space="preserve">must be supplied from the context,—in ch.</w:t>
        <w:br w:type="textWrapping"/>
        <w:t xml:space="preserve">ii. 12; 1 Cor. xiv. 34)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abstain from meats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(compare Col. ii. 16. It does not appear</w:t>
        <w:br w:type="textWrapping"/>
        <w:t xml:space="preserve">here from what sort of food this abstinence</w:t>
        <w:br w:type="textWrapping"/>
        <w:t xml:space="preserve">would be enjoined: but probably the eating of flesh is alluded to. Eusebius quotes</w:t>
        <w:br w:type="textWrapping"/>
        <w:t xml:space="preserve">from Iren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[i. 28] a description of men</w:t>
        <w:br w:type="textWrapping"/>
        <w:t xml:space="preserve">who called themselves Abstainers, or Temperance men, who preached celibacy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abstinence from eating flesh, These seem</w:t>
        <w:br w:type="textWrapping"/>
        <w:t xml:space="preserve">to be the persons here pointed at: and</w:t>
        <w:br w:type="textWrapping"/>
        <w:t xml:space="preserve">though the announcement of their success</w:t>
        <w:br w:type="textWrapping"/>
        <w:t xml:space="preserve">in after time is prophetic, we may fairly</w:t>
        <w:br w:type="textWrapping"/>
        <w:t xml:space="preserve">suppose that the seeds of their teaching</w:t>
        <w:br w:type="textWrapping"/>
        <w:t xml:space="preserve">were being sown as the Apostle wrote. The</w:t>
        <w:br w:type="textWrapping"/>
        <w:t xml:space="preserve">existence of gnosticism in its earlier form</w:t>
        <w:br w:type="textWrapping"/>
        <w:t xml:space="preserve">is certainly implied in ch. vi. 20: and in 2</w:t>
        <w:br w:type="textWrapping"/>
        <w:t xml:space="preserve">Tim. ii. 17, 18, we find that denial of the</w:t>
        <w:br w:type="textWrapping"/>
        <w:t xml:space="preserve">resurrection which characterized all the</w:t>
        <w:br w:type="textWrapping"/>
        <w:t xml:space="preserve">varieties of subsequent gnosticism. See</w:t>
        <w:br w:type="textWrapping"/>
        <w:t xml:space="preserve">the whole subject discussed in the Introd.</w:t>
        <w:br w:type="textWrapping"/>
        <w:t xml:space="preserve">ch. vi. § i. 12 ff.),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God created unto</w:t>
        <w:br w:type="textWrapping"/>
        <w:t xml:space="preserve">participation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thanksgiving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those</w:t>
        <w:br w:type="textWrapping"/>
        <w:t xml:space="preserve">who believe and have [received the]</w:t>
        <w:br w:type="textWrapping"/>
        <w:t xml:space="preserve">(full) knowledge of the truth.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last</w:t>
        <w:br w:type="textWrapping"/>
        <w:t xml:space="preserve">description of the worthy partakers of</w:t>
        <w:br w:type="textWrapping"/>
        <w:t xml:space="preserve">God’s bounties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ell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xplained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Calvin,</w:t>
        <w:br w:type="textWrapping"/>
        <w:t xml:space="preserve">saying that though pours forth His</w:t>
        <w:br w:type="textWrapping"/>
        <w:t xml:space="preserve">bounties on the just and unjust, it is only</w:t>
        <w:br w:type="textWrapping"/>
        <w:t xml:space="preserve">the faithful who are truly restored to that</w:t>
        <w:br w:type="textWrapping"/>
        <w:t xml:space="preserve">inheritance of the world which Adam had,</w:t>
        <w:br w:type="textWrapping"/>
        <w:t xml:space="preserve">but lost. On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thanksgiving,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1 Cor. x. 30: and below on</w:t>
        <w:br w:type="textWrapping"/>
        <w:t xml:space="preserve">ver. 4.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4,5.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for the above</w:t>
        <w:br w:type="textWrapping"/>
        <w:t xml:space="preserve">assertion.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more the</w:t>
        <w:br w:type="textWrapping"/>
        <w:t xml:space="preserve">objective,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follows, the subjective causal particle: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introduces</w:t>
        <w:br w:type="textWrapping"/>
        <w:t xml:space="preserve">that which rests on a patent fact, as here</w:t>
        <w:br w:type="textWrapping"/>
        <w:t xml:space="preserve">on a Scripture quotation, —for, that which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hKrSO8lGBr144fYR7xTCbGGJfQ==">AMUW2mWeg2WvwSVvBV2wgQjHdzN64ZieALvDtCnUhswH5NGNiBMjoz6QjSsBVcDdOB3T4sxw43dzdbiojk52aLe5rjLzw6YLQTbphLAD9mw+sQR1bw0V4Dw=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