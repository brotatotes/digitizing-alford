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the saints shall judge the world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i.e. as assessors of Christ, at His coming :</w:t>
        <w:br w:type="textWrapping"/>
        <w:t xml:space="preserve">so Daniel vii. 22; see also Matt. xix. 28.</w:t>
        <w:br w:type="textWrapping"/>
        <w:t xml:space="preserve">All attempts to elude this plain meaning</w:t>
        <w:br w:type="textWrapping"/>
        <w:t xml:space="preserve">of the words are futile: whether by understan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that Christians shall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condemn</w:t>
        <w:br w:type="textWrapping"/>
        <w:t xml:space="preserve">the world by their holy lives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that they</w:t>
        <w:br w:type="textWrapping"/>
        <w:t xml:space="preserve">would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become magistrates and judges in</w:t>
        <w:br w:type="textWrapping"/>
        <w:t xml:space="preserve">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context shews plainly,</w:t>
        <w:br w:type="textWrapping"/>
        <w:t xml:space="preserve">that the saints 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 to be the judges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sitting</w:t>
        <w:br w:type="textWrapping"/>
        <w:t xml:space="preserve">in judgment.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are ye unworthy of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(i, e. to hold or pronounce)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smallest</w:t>
        <w:br w:type="textWrapping"/>
        <w:t xml:space="preserve">judgments?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These judgments are called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smallest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comparison with the weighty</w:t>
        <w:br w:type="textWrapping"/>
        <w:t xml:space="preserve">judgments which shall be held hereafter:</w:t>
        <w:br w:type="textWrapping"/>
        <w:t xml:space="preserve">see ver. 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same glorious office</w:t>
        <w:br w:type="textWrapping"/>
        <w:t xml:space="preserve">of Christians is again referred to, and even</w:t>
        <w:br w:type="textWrapping"/>
        <w:t xml:space="preserve">a more striking point of contrast brought</w:t>
        <w:br w:type="textWrapping"/>
        <w:t xml:space="preserve">out.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angels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always, where not</w:t>
        <w:br w:type="textWrapping"/>
        <w:t xml:space="preserve">otherwise specified,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good angels: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  <w:t xml:space="preserve">therefore here;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ministering spirits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of Heb. i. 14: but exactly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shall</w:t>
        <w:br w:type="textWrapping"/>
        <w:t xml:space="preserve">judge them, is not revealed to us. Chrysostom</w:t>
        <w:br w:type="textWrapping"/>
        <w:t xml:space="preserve">and most Commentators, interpret,</w:t>
        <w:br w:type="textWrapping"/>
        <w:t xml:space="preserve">it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bad angels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bad and good</w:t>
        <w:br w:type="textWrapping"/>
        <w:t xml:space="preserve">together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things that pertain to this</w:t>
        <w:br w:type="textWrapping"/>
        <w:t xml:space="preserve">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properly, matters relating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man’s</w:t>
        <w:br w:type="textWrapping"/>
        <w:t xml:space="preserve">livelihood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.—The meaning is,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civil causes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matters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mine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description of these secular causes is</w:t>
        <w:br w:type="textWrapping"/>
        <w:t xml:space="preserve">emphatically repeated as being the only</w:t>
        <w:br w:type="textWrapping"/>
        <w:t xml:space="preserve">sort of judgments which were in question</w:t>
        <w:br w:type="textWrapping"/>
        <w:t xml:space="preserve">here.—On the possibility of rendering this</w:t>
        <w:br w:type="textWrapping"/>
        <w:t xml:space="preserve">verse in two ways, see in my Greek Test.</w:t>
        <w:br w:type="textWrapping"/>
        <w:t xml:space="preserve">The context, and arrangement of words</w:t>
        <w:br w:type="textWrapping"/>
        <w:t xml:space="preserve">in the original, favour that in our text.</w:t>
        <w:br w:type="textWrapping"/>
        <w:t xml:space="preserve">The context is this: ‘Your office is to</w:t>
        <w:br w:type="textWrapping"/>
        <w:t xml:space="preserve">judge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angels’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mere business causes of this</w:t>
        <w:br w:type="textWrapping"/>
        <w:t xml:space="preserve">world are almost beneath your notice.</w:t>
        <w:br w:type="textWrapping"/>
        <w:t xml:space="preserve">If such causes arise among you (he continues</w:t>
        <w:br w:type="textWrapping"/>
        <w:t xml:space="preserve">in a lofty irony), set those to judge</w:t>
        <w:br w:type="textWrapping"/>
        <w:t xml:space="preserve">them who are of no account among you :—</w:t>
        <w:br w:type="textWrapping"/>
        <w:t xml:space="preserve">do not go out of your own number to</w:t>
        <w:br w:type="textWrapping"/>
        <w:t xml:space="preserve">others to have them judged: the meanest</w:t>
        <w:br w:type="textWrapping"/>
        <w:t xml:space="preserve">among you is capable of doing it. Let</w:t>
        <w:br w:type="textWrapping"/>
        <w:t xml:space="preserve">it be noticed that he is passing to ver. 7,</w:t>
        <w:br w:type="textWrapping"/>
        <w:t xml:space="preserve">where he insists on the impropriety of</w:t>
        <w:br w:type="textWrapping"/>
        <w:t xml:space="preserve">judgments in this life’s matters between</w:t>
        <w:br w:type="textWrapping"/>
        <w:t xml:space="preserve">Christians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is here depreciating</w:t>
        <w:br w:type="textWrapping"/>
        <w:t xml:space="preserve">them ironically.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opening</w:t>
        <w:br w:type="textWrapping"/>
        <w:t xml:space="preserve">words refer to the ironical command in</w:t>
        <w:br w:type="textWrapping"/>
        <w:t xml:space="preserve">ver. 4—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say this to put you to shame.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there so completely a lack of all</w:t>
        <w:br w:type="textWrapping"/>
        <w:t xml:space="preserve">wise men among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. . He now suggests</w:t>
        <w:br w:type="textWrapping"/>
        <w:t xml:space="preserve">the more Christian way of settling their</w:t>
        <w:br w:type="textWrapping"/>
        <w:t xml:space="preserve">differences, viz.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arbitration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and asks,</w:t>
        <w:br w:type="textWrapping"/>
        <w:t xml:space="preserve">‘Are you come to this, that you are</w:t>
        <w:br w:type="textWrapping"/>
        <w:t xml:space="preserve">obliged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set any to judge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 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have</w:t>
        <w:br w:type="textWrapping"/>
        <w:t xml:space="preserve">you no wise man among you, who shall</w:t>
        <w:br w:type="textWrapping"/>
        <w:t xml:space="preserve">be 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such event) to decide (as</w:t>
        <w:br w:type="textWrapping"/>
        <w:t xml:space="preserve">arbitrator)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between his brethren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(literally,</w:t>
        <w:br w:type="textWrapping"/>
        <w:t xml:space="preserve">his brother: which expression is not without use: it prevents the apparent inference,</w:t>
        <w:br w:type="textWrapping"/>
        <w:t xml:space="preserve">which might be made if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brethren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were used,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wise man was to be</w:t>
        <w:br w:type="textWrapping"/>
        <w:t xml:space="preserve">appointed universal arbitrator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,—and confines the appointment of the arbitrator to</w:t>
        <w:br w:type="textWrapping"/>
        <w:t xml:space="preserve">each possibly arising case respectively)?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seems not to be 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implied in ver.1.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gives</w:t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mnD1wAaDMOdRNG7QygmW+22YXQ==">CgMxLjA4AHIhMXNZNF9xaEtLeWdOMEdIUVFZUHhJQkEyaWpoX2lQMnpK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