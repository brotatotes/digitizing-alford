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11, 14. It is literally, First indeed...</w:t>
        <w:br w:type="textWrapping"/>
        <w:t xml:space="preserve">and the sentence answering to this is</w:t>
        <w:br w:type="textWrapping"/>
        <w:t xml:space="preserve">found at ver. 13, ‘Ye indeed are prospering in the faith: but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still am anxious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urther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advance that fruitfulness.’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“See with what skill in the</w:t>
        <w:br w:type="textWrapping"/>
        <w:t xml:space="preserve">arrangement of terms he gives thanks.</w:t>
        <w:br w:type="textWrapping"/>
        <w:t xml:space="preserve">For he does not say,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my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which also the prophets do, appropriating to themselves that which is common to all. And what wonder, if they</w:t>
        <w:br w:type="textWrapping"/>
        <w:t xml:space="preserve">do? For we see God continually Himself</w:t>
        <w:br w:type="textWrapping"/>
        <w:t xml:space="preserve">doing the same in speaking of His servants, calling Himself, with a like appropriation, the God of Abraham, and Isaac,</w:t>
        <w:br w:type="textWrapping"/>
        <w:t xml:space="preserve">and Jacob.” Chrysostom.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“He offers his sacrifice of</w:t>
        <w:br w:type="textWrapping"/>
        <w:t xml:space="preserve">thanksgiving as through the Great High</w:t>
        <w:br w:type="textWrapping"/>
        <w:t xml:space="preserve">Priest: for he who would offer a sacrifice</w:t>
        <w:br w:type="textWrapping"/>
        <w:t xml:space="preserve">must know that it must be offered through</w:t>
        <w:br w:type="textWrapping"/>
        <w:t xml:space="preserve">the hands of the High Priest.” Origen.</w:t>
        <w:br w:type="textWrapping"/>
        <w:t xml:space="preserve">So also Calvin, “We have here an example,</w:t>
        <w:br w:type="textWrapping"/>
        <w:t xml:space="preserve">how thanks are to be offered through</w:t>
        <w:br w:type="textWrapping"/>
        <w:t xml:space="preserve">Christ, according to the apostolic precept,</w:t>
        <w:br w:type="textWrapping"/>
        <w:t xml:space="preserve">Heb. xiii. 15.” Olshausen says, “This is</w:t>
        <w:br w:type="textWrapping"/>
        <w:t xml:space="preserve">no mere phrase, but a true expression of</w:t>
        <w:br w:type="textWrapping"/>
        <w:t xml:space="preserve">the deepest conviction. For only by the</w:t>
        <w:br w:type="textWrapping"/>
        <w:t xml:space="preserve">Spirit of Christ dwelling in men’s hearts</w:t>
        <w:br w:type="textWrapping"/>
        <w:t xml:space="preserve">are thanksgivings and prayer acceptable to</w:t>
        <w:br w:type="textWrapping"/>
        <w:t xml:space="preserve">God.” But perhaps here it is better to</w:t>
        <w:br w:type="textWrapping"/>
        <w:t xml:space="preserve">take the words as expressing an acknowledgment that the faith of the Romans,</w:t>
        <w:br w:type="textWrapping"/>
        <w:t xml:space="preserve">for which thanks were given,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due to</w:t>
        <w:br w:type="textWrapping"/>
        <w:t xml:space="preserve">and rested 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Lord Jesus Christ: see</w:t>
        <w:br w:type="textWrapping"/>
        <w:t xml:space="preserve">ch. vii. 25, and the rendering there.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“In congratulations of this</w:t>
        <w:br w:type="textWrapping"/>
        <w:t xml:space="preserve">kind Panl sometimes describes the whole</w:t>
        <w:br w:type="textWrapping"/>
        <w:t xml:space="preserve">Christian character, Col. i. 3 ff., or some</w:t>
        <w:br w:type="textWrapping"/>
        <w:t xml:space="preserve">portion of it, 1 Cor. i.5. And thus here</w:t>
        <w:br w:type="textWrapping"/>
        <w:t xml:space="preserve">he celebrates their faith, agreeably to his</w:t>
        <w:br w:type="textWrapping"/>
        <w:t xml:space="preserve">design, verses 12, 17.” Bengel.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published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De Wette notices the other</w:t>
        <w:br w:type="textWrapping"/>
        <w:t xml:space="preserve">side of the report, as given by the Jews at</w:t>
        <w:br w:type="textWrapping"/>
        <w:t xml:space="preserve">Rome, Acts xxviii. 22, to Paul himself.</w:t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praise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 churches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brought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 brethren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throughout the whole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 popular</w:t>
        <w:br w:type="textWrapping"/>
        <w:t xml:space="preserve">hyperbole, common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every where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especially when speaking of general diffusion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through the Roman empire, the ‘orbis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terrarum.’ The praise would be heard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every city where there was a Christian</w:t>
        <w:br w:type="textWrapping"/>
        <w:t xml:space="preserve">church,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intercouse with the metropolis</w:t>
        <w:br w:type="textWrapping"/>
        <w:t xml:space="preserve">of the world being common to all.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“A pious asseveration, concerning a</w:t>
        <w:br w:type="textWrapping"/>
        <w:t xml:space="preserve">thing necessary to be stated, and unknown.</w:t>
        <w:br w:type="textWrapping"/>
        <w:t xml:space="preserve">to men, especially to those who were</w:t>
        <w:br w:type="textWrapping"/>
        <w:t xml:space="preserve">unknown to the writer, and remote from</w:t>
        <w:br w:type="textWrapping"/>
        <w:t xml:space="preserve">him.” Bengel. There could be no other</w:t>
        <w:br w:type="textWrapping"/>
        <w:t xml:space="preserve">witness to his practice in his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ret prayers,</w:t>
        <w:br w:type="textWrapping"/>
        <w:t xml:space="preserve">but God: and as the assertion of a habit.</w:t>
        <w:br w:type="textWrapping"/>
        <w:t xml:space="preserve">of incessantly praying for the Roman</w:t>
        <w:br w:type="textWrapping"/>
        <w:t xml:space="preserve">Christians, whom he had never seen, might</w:t>
        <w:br w:type="textWrapping"/>
        <w:t xml:space="preserve">seem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savour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an exaggerated expression of affection, he solemnly appeals to this only possible testimony. To the Eph.,</w:t>
        <w:br w:type="textWrapping"/>
        <w:t xml:space="preserve">Phil. (see however Phil. i. 8), Col., Thess.,</w:t>
        <w:br w:type="textWrapping"/>
        <w:t xml:space="preserve">he gives the same assurance, but without</w:t>
        <w:br w:type="textWrapping"/>
        <w:t xml:space="preserve">the asseveration. The thus calling God</w:t>
        <w:br w:type="textWrapping"/>
        <w:t xml:space="preserve">to witness is no uncommon practice with</w:t>
        <w:br w:type="textWrapping"/>
        <w:t xml:space="preserve">St. Paul: see references.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whom 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serve in my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serving God in</w:t>
        <w:br w:type="textWrapping"/>
        <w:t xml:space="preserve">his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a guarantee that his pro-</w:t>
        <w:br w:type="textWrapping"/>
        <w:t xml:space="preserve">fession was sincere, and that the oath just</w:t>
        <w:br w:type="textWrapping"/>
        <w:t xml:space="preserve">taken was no mere form, but a solemn and</w:t>
        <w:br w:type="textWrapping"/>
        <w:t xml:space="preserve">earnest appeal of his spirit. See also Phil.</w:t>
        <w:br w:type="textWrapping"/>
        <w:t xml:space="preserve">iii, 3, and John iv. 24. “The Apostle</w:t>
        <w:br w:type="textWrapping"/>
        <w:t xml:space="preserve">means that he is an intelligent true priest.</w:t>
        <w:br w:type="textWrapping"/>
        <w:t xml:space="preserve">of his God, not in the temple, but in his</w:t>
        <w:br w:type="textWrapping"/>
        <w:t xml:space="preserve">spirit,—not at the altar, but in the gospel of His Son.” Umbreit.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“The addition of these words</w:t>
        <w:br w:type="textWrapping"/>
        <w:t xml:space="preserve">shews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his service.” Chrysostom. His peculiar method of service was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concerned with the gospel of the Son of</w:t>
        <w:br w:type="textWrapping"/>
        <w:t xml:space="preserve">God. “Some take this addition, as if</w:t>
        <w:br w:type="textWrapping"/>
        <w:t xml:space="preserve">Paul wished to commend his service of</w:t>
        <w:br w:type="textWrapping"/>
        <w:t xml:space="preserve">God on account of its agreement with the</w:t>
        <w:br w:type="textWrapping"/>
        <w:t xml:space="preserve">commands of the Gospel, seeing that a</w:t>
        <w:br w:type="textWrapping"/>
        <w:t xml:space="preserve">service of God in the spirit is prescribed</w:t>
        <w:br w:type="textWrapping"/>
        <w:t xml:space="preserve">to us in the Gospel. But the other interpretation is far more agreeable to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sense, viz. that he renders his service to</w:t>
        <w:br w:type="textWrapping"/>
        <w:t xml:space="preserve">God in the preaching of the Gospel.”</w:t>
        <w:br w:type="textWrapping"/>
        <w:t xml:space="preserve">Calvin. See the use of the 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Phil. iv. 15.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how unceasingly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words thus rendered may also mean,</w:t>
        <w:br w:type="textWrapping"/>
        <w:t xml:space="preserve">“that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without ceasing.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rendering</w:t>
        <w:br w:type="textWrapping"/>
        <w:t xml:space="preserve">in the text seems the better of the two.</w:t>
        <w:br w:type="textWrapping"/>
        <w:t xml:space="preserve">The whole phrase is a favourite one with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Dc99iXh6hGiiVR+IZnvh48RVmw==">AMUW2mWM9vMDr+ZbDwVylqGk1VC3AQPvHRGgtWS7iu+tb3gJ213jsnBswa+Z8e6z3HDWUBTqi1tQlbb/E+rEJNQEprpssFzkVBivtytOrZ1uClnnKJXO6v4=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