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pends on internal considerations, how completely the whole glorious sentence is</w:t>
        <w:br w:type="textWrapping"/>
        <w:t xml:space="preserve">marred and disjoined by the substitution</w:t>
        <w:br w:type="textWrapping"/>
        <w:t xml:space="preserve">of the word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found in the A. V., and</w:t>
        <w:br w:type="textWrapping"/>
        <w:t xml:space="preserve">so strenuously, even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day, upheld by</w:t>
        <w:br w:type="textWrapping"/>
        <w:t xml:space="preserve">some. It is not the objective fact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  <w:br w:type="textWrapping"/>
        <w:t xml:space="preserve">being manifested,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the Apostle is</w:t>
        <w:br w:type="textWrapping"/>
        <w:t xml:space="preserve">speaking,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life of God lived in the</w:t>
        <w:br w:type="textWrapping"/>
        <w:t xml:space="preserve">church,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truth, of which the congregation of believers is the pillar and basement,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identical [John xiv. 6] with</w:t>
        <w:br w:type="textWrapping"/>
        <w:t xml:space="preserve">Him who is its centre and heart and stock</w:t>
        <w:br w:type="textWrapping"/>
        <w:t xml:space="preserve">—as unfolded once for all in the unfolding</w:t>
        <w:br w:type="textWrapping"/>
        <w:t xml:space="preserve">of Him. The intimate and blessed link,</w:t>
        <w:br w:type="textWrapping"/>
        <w:t xml:space="preserve">furnished by the relative pronoun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assuring the Church that it is not they</w:t>
        <w:br w:type="textWrapping"/>
        <w:t xml:space="preserve">that live, but Christ that liveth in them,</w:t>
        <w:br w:type="textWrapping"/>
        <w:t xml:space="preserve">is lost, if we understand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</w:t>
        <w:br w:type="textWrapping"/>
        <w:t xml:space="preserve">as a fact, however important, historically</w:t>
        <w:br w:type="textWrapping"/>
        <w:t xml:space="preserve">revealed. There is hardly a passage in the</w:t>
        <w:br w:type="textWrapping"/>
        <w:t xml:space="preserve">New Test. in which I feel more deep personal thankfulness for the restoration of</w:t>
        <w:br w:type="textWrapping"/>
        <w:t xml:space="preserve">the true and wonderful connexion of the</w:t>
        <w:br w:type="textWrapping"/>
        <w:t xml:space="preserve">original text)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(thus, and not ‘which,’</w:t>
        <w:br w:type="textWrapping"/>
        <w:t xml:space="preserve">nor ‘He who,’ should we render, preserving</w:t>
        <w:br w:type="textWrapping"/>
        <w:t xml:space="preserve">the same transition, from the mystery, to</w:t>
        <w:br w:type="textWrapping"/>
        <w:t xml:space="preserve">Him of whom now all that follows is spoken.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as stated in Ellicott, “a relative to</w:t>
        <w:br w:type="textWrapping"/>
        <w:t xml:space="preserve">an omitted though easily recognized antecedent, viz. Christ”)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manifested in</w:t>
        <w:br w:type="textWrapping"/>
        <w:t xml:space="preserve">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has been often maintained of</w:t>
        <w:br w:type="textWrapping"/>
        <w:t xml:space="preserve">late, that these sentences, from their parallelism and symmetry, are taken from some</w:t>
        <w:br w:type="textWrapping"/>
        <w:t xml:space="preserve">hymn or confession of the ancient church.</w:t>
        <w:br w:type="textWrapping"/>
        <w:t xml:space="preserve">We cannot absolutely say that it may not</w:t>
        <w:br w:type="textWrapping"/>
        <w:t xml:space="preserve">have been so: but I should on all grounds</w:t>
        <w:br w:type="textWrapping"/>
        <w:t xml:space="preserve">regard it as very doubtful. I can see no</w:t>
        <w:br w:type="textWrapping"/>
        <w:t xml:space="preserve">reason why the same person who wrote the</w:t>
        <w:br w:type="textWrapping"/>
        <w:t xml:space="preserve">rhetorical passages, Rom. viii. 38, 39; xi.</w:t>
        <w:br w:type="textWrapping"/>
        <w:t xml:space="preserve">33—36: 1 Cor. xiii. 4—7, and numerous</w:t>
        <w:br w:type="textWrapping"/>
        <w:t xml:space="preserve">others, might not, difference of time and</w:t>
        <w:br w:type="textWrapping"/>
        <w:t xml:space="preserve">modified mental characteristics being allowed for, have written this also. Once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written, it would be sure to gain a place</w:t>
        <w:br w:type="textWrapping"/>
        <w:t xml:space="preserve">among the choice and treasured sayings of</w:t>
        <w:br w:type="textWrapping"/>
        <w:t xml:space="preserve">the Church, and might easily find its way</w:t>
        <w:br w:type="textWrapping"/>
        <w:t xml:space="preserve">into liturgical use: but I should be most:</w:t>
        <w:br w:type="textWrapping"/>
        <w:t xml:space="preserve">inclined to think that we have here its</w:t>
        <w:br w:type="textWrapping"/>
        <w:t xml:space="preserve">first expression. The reason which some</w:t>
        <w:br w:type="textWrapping"/>
        <w:t xml:space="preserve">of the above Commentators adduce for their</w:t>
        <w:br w:type="textWrapping"/>
        <w:t xml:space="preserve">belief,—the abrupt insulation of the clauses</w:t>
        <w:br w:type="textWrapping"/>
        <w:t xml:space="preserve">disjoi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from the thought in the context,</w:t>
        <w:br w:type="textWrapping"/>
        <w:t xml:space="preserve">has no weight with me: I on the other</w:t>
        <w:br w:type="textWrapping"/>
        <w:t xml:space="preserve">hand feel that so beautiful and majestic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thoughts springing directly</w:t>
        <w:br w:type="textWrapping"/>
        <w:t xml:space="preserve">from the context itself, can hardly be a</w:t>
        <w:br w:type="textWrapping"/>
        <w:t xml:space="preserve">fragment pieced in, but must present the</w:t>
        <w:br w:type="textWrapping"/>
        <w:t xml:space="preserve">free expansion of the mind of the writer</w:t>
        <w:br w:type="textWrapping"/>
        <w:t xml:space="preserve">in the treatment of his subject. On the</w:t>
        <w:br w:type="textWrapping"/>
        <w:t xml:space="preserve">sense of this clause, compare John i. 14,—</w:t>
        <w:br w:type="textWrapping"/>
        <w:t xml:space="preserve">and 2 Tim.i.10. This is put first in the</w:t>
        <w:br w:type="textWrapping"/>
        <w:t xml:space="preserve">rank, as being the preliminary to all the</w:t>
        <w:br w:type="textWrapping"/>
        <w:t xml:space="preserve">rest. It is followed by the next clause,</w:t>
        <w:br w:type="textWrapping"/>
        <w:t xml:space="preserve">because the assertion and assurance of</w:t>
        <w:br w:type="textWrapping"/>
        <w:t xml:space="preserve">Christ’s perfect unsinning righteousness</w:t>
        <w:br w:type="textWrapping"/>
        <w:t xml:space="preserve">was the aim of his manifestation in our</w:t>
        <w:br w:type="textWrapping"/>
        <w:t xml:space="preserve">flesh all those thirty years which preceded</w:t>
        <w:br w:type="textWrapping"/>
        <w:t xml:space="preserve">His public ministry : 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approved to be righteous,—according to the uniform Pauline usage:</w:t>
        <w:br w:type="textWrapping"/>
        <w:t xml:space="preserve">not as De W., al., ‘proved to be what he</w:t>
        <w:br w:type="textWrapping"/>
        <w:t xml:space="preserve">was.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is following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 order of events during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manifestation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our Lord on earth.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this</w:t>
        <w:br w:type="textWrapping"/>
        <w:t xml:space="preserve">is so, is manifest by the final clause including the Ascension. I take these events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in their order, and refer this to our</w:t>
        <w:br w:type="textWrapping"/>
        <w:t xml:space="preserve">Lord’s baptism and temptation, in which</w:t>
        <w:br w:type="textWrapping"/>
        <w:t xml:space="preserve">His righteousness was approved and proved)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was dwelt on by the</w:t>
        <w:br w:type="textWrapping"/>
        <w:t xml:space="preserve">Spirit in His baptism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led up by the Spirit</w:t>
        <w:br w:type="textWrapping"/>
        <w:t xml:space="preserve">to His great trial,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Spirit, that of which he said “the spirit</w:t>
        <w:br w:type="textWrapping"/>
        <w:t xml:space="preserve">indeed is willing but the flesh is weak,”</w:t>
        <w:br w:type="textWrapping"/>
        <w:t xml:space="preserve">He was proved to be righteous and spotless and separate from evil and its agent.</w:t>
        <w:br w:type="textWrapping"/>
        <w:t xml:space="preserve">See Rom. i. 3, 4, where another proof of</w:t>
        <w:br w:type="textWrapping"/>
        <w:t xml:space="preserve">this His spiritual perfection is given, viz.</w:t>
        <w:br w:type="textWrapping"/>
        <w:t xml:space="preserve">the great and crowning one of the Resurrection from the dead. Some have thought</w:t>
        <w:br w:type="textWrapping"/>
        <w:t xml:space="preserve">of that proof here also: others, of the continued course of His miracles,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Resurrection: some of the Resurrec-</w:t>
        <w:br w:type="textWrapping"/>
        <w:t xml:space="preserve">tion and Ascension, by which He entered</w:t>
        <w:br w:type="textWrapping"/>
        <w:t xml:space="preserve">into His glory: others, in other ways. But I</w:t>
        <w:br w:type="textWrapping"/>
        <w:t xml:space="preserve">prefer keeping the historical order, though</w:t>
        <w:br w:type="textWrapping"/>
        <w:t xml:space="preserve">I would by no means limit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that time only: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chiefly and</w:t>
        <w:br w:type="textWrapping"/>
        <w:t xml:space="preserve">prominently manifested),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seen by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by means of His Incarnation, and</w:t>
        <w:br w:type="textWrapping"/>
        <w:t xml:space="preserve">specifically, when they came and ministered</w:t>
        <w:br w:type="textWrapping"/>
        <w:t xml:space="preserve">to Him after His temptation. This seems</w:t>
        <w:br w:type="textWrapping"/>
        <w:t xml:space="preserve">to be regarded as the first, or at all events</w:t>
        <w:br w:type="textWrapping"/>
        <w:t xml:space="preserve">is the first recorded occasion on which they</w:t>
        <w:br w:type="textWrapping"/>
        <w:t xml:space="preserve">ministered to Him. Theodoret says: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even they saw not His invisible Godhead,</w:t>
        <w:br w:type="textWrapping"/>
        <w:t xml:space="preserve">but when He was incarnate, they beheld</w:t>
        <w:br w:type="textWrapping"/>
        <w:t xml:space="preserve">Him.” This, one of the particulars of the</w:t>
        <w:br w:type="textWrapping"/>
        <w:t xml:space="preserve">glory and manifestation of the incarnate</w:t>
        <w:br w:type="textWrapping"/>
        <w:t xml:space="preserve">Saviour, is, though not immediately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02acyTI+3Neccwn8tMUVW467yw==">AMUW2mWAhdVyF84edd5QJ47lNGP3Zzrk0P8j0WaBvRPH4fWn52ps9SBUOlWG2aKozXGT+F2Heh8CVwrXYEFcLlBQJYTTZ5+y171246ZbIjrNAI8TVIRLxPg=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