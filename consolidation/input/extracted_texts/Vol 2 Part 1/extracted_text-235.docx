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have compassion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(the meaning</w:t>
        <w:br w:type="textWrapping"/>
        <w:t xml:space="preserve">apparently is, ‘whenever I have mercy on</w:t>
        <w:br w:type="textWrapping"/>
        <w:t xml:space="preserve">any, it shall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pure mercy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 human</w:t>
        <w:br w:type="textWrapping"/>
        <w:t xml:space="preserve">desert contributing; which agrees better</w:t>
        <w:br w:type="textWrapping"/>
        <w:t xml:space="preserve">with the next verse than the ordinary</w:t>
        <w:br w:type="textWrapping"/>
        <w:t xml:space="preserve">rendering, which lays the stress on the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whomsoever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;” and is not inconsistent</w:t>
        <w:br w:type="textWrapping"/>
        <w:t xml:space="preserve">with ver. 18,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hath mercy on whom he</w:t>
        <w:br w:type="textWrapping"/>
        <w:t xml:space="preserve">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if God’s mercy be pure</w:t>
        <w:br w:type="textWrapping"/>
        <w:t xml:space="preserve">mercy without any desert on man’s part,</w:t>
        <w:br w:type="textWrapping"/>
        <w:t xml:space="preserve">it necessarily follows that He has mercy</w:t>
        <w:br w:type="textWrapping"/>
        <w:t xml:space="preserve">on whom He will, His will being the only</w:t>
        <w:br w:type="textWrapping"/>
        <w:t xml:space="preserve">assignable cause of the selection).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 then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(inference from the citation)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is not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(God’s mercy ‘does</w:t>
        <w:br w:type="textWrapping"/>
        <w:t xml:space="preserve">not belong to,’—‘is not in the power of’)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 that willeth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(any man willing it),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nor yet of him that runneth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(any man</w:t>
        <w:br w:type="textWrapping"/>
        <w:t xml:space="preserve">contending for it, see reff. and Phil. iii. 14.</w:t>
        <w:br w:type="textWrapping"/>
        <w:t xml:space="preserve">There hardly can be any allusion to Abraham’s wish for Ishmael, Gen. xvii. 18, and</w:t>
        <w:br w:type="textWrapping"/>
        <w:t xml:space="preserve">Esau’s running to hunt for venison, as</w:t>
        <w:br w:type="textWrapping"/>
        <w:t xml:space="preserve">some think),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but of God that hath mercy.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—I must pause again here to remind the</w:t>
        <w:br w:type="textWrapping"/>
        <w:t xml:space="preserve">student, that I purposely do not enter on</w:t>
        <w:br w:type="textWrapping"/>
        <w:t xml:space="preserve">the disquisitions so abundant, in some commentaries on this part of Scripture, by</w:t>
        <w:br w:type="textWrapping"/>
        <w:t xml:space="preserve">which it is endeavoured to reconcile the</w:t>
        <w:br w:type="textWrapping"/>
        <w:t xml:space="preserve">sovereign election of God with our free</w:t>
        <w:br w:type="textWrapping"/>
        <w:t xml:space="preserve">will.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shall find that free will asserted strongly enough for all edifying</w:t>
        <w:br w:type="textWrapping"/>
        <w:t xml:space="preserve">purposes by this Apostle, when the time</w:t>
        <w:br w:type="textWrapping"/>
        <w:t xml:space="preserve">comes.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present, he is employed wholly</w:t>
        <w:br w:type="textWrapping"/>
        <w:t xml:space="preserve">in asserting the divine Sovereignty, the</w:t>
        <w:br w:type="textWrapping"/>
        <w:t xml:space="preserve">glorious vision of which it ill becomes us to</w:t>
        <w:br w:type="textWrapping"/>
        <w:t xml:space="preserve">distract by continual downward looks on</w:t>
        <w:br w:type="textWrapping"/>
        <w:t xml:space="preserve">this earth. I must also protest against all</w:t>
        <w:br w:type="textWrapping"/>
        <w:t xml:space="preserve">endeavours to make it appear, that no</w:t>
        <w:br w:type="textWrapping"/>
        <w:t xml:space="preserve">inference lies from this passage as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salvation of individuals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most true</w:t>
        <w:br w:type="textWrapping"/>
        <w:t xml:space="preserve">(see remarks at the beginning of this</w:t>
        <w:br w:type="textWrapping"/>
        <w:t xml:space="preserve">chapter)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immediate subject is the</w:t>
        <w:br w:type="textWrapping"/>
        <w:t xml:space="preserve">national rejection of the 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we</w:t>
        <w:br w:type="textWrapping"/>
        <w:t xml:space="preserve">must consent to hold our reason in abeyance, if we do not recognize the inference, that the sovereign power and free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election here proved to belong to God</w:t>
        <w:br w:type="textWrapping"/>
        <w:t xml:space="preserve">extend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every exercise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His mercy—whether temporal or spiritual-—whether in</w:t>
        <w:br w:type="textWrapping"/>
        <w:t xml:space="preserve">Providence or in Grace—whether national</w:t>
        <w:br w:type="textWrapping"/>
        <w:t xml:space="preserve">or individual. It is in parts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cripture</w:t>
        <w:br w:type="textWrapping"/>
        <w:t xml:space="preserve">like this, that we must be especially careful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to fall short of what is written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</w:t>
        <w:br w:type="textWrapping"/>
        <w:t xml:space="preserve">to allow of any compromise of the plain</w:t>
        <w:br w:type="textWrapping"/>
        <w:t xml:space="preserve">and awful words of God’s Spirit for the</w:t>
        <w:br w:type="textWrapping"/>
        <w:t xml:space="preserve">sake of a caution which He Himself does</w:t>
        <w:br w:type="textWrapping"/>
        <w:t xml:space="preserve">not teach us.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same great</w:t>
        <w:br w:type="textWrapping"/>
        <w:t xml:space="preserve">truth shewn on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darker side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:—as regards not only God’s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also.—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(confirmation of the universal</w:t>
        <w:br w:type="textWrapping"/>
        <w:t xml:space="preserve">truth of the last inference)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scripture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(identified with God, its Author: the case</w:t>
        <w:br w:type="textWrapping"/>
        <w:t xml:space="preserve">is different when merely something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contained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Scripture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introduced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Scripture saith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 there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Scripture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merely personified. The justice of this</w:t>
        <w:br w:type="textWrapping"/>
        <w:t xml:space="preserve">remark will be apparent, if we reflect that</w:t>
        <w:br w:type="textWrapping"/>
        <w:t xml:space="preserve">this expression could not be used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 ordinary words of any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</w:t>
        <w:br w:type="textWrapping"/>
        <w:t xml:space="preserve">historical Scriptures, Ahab, or Hezekiah,</w:t>
        <w:br w:type="textWrapping"/>
        <w:t xml:space="preserve">—but only where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text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speaks, or</w:t>
        <w:br w:type="textWrapping"/>
        <w:t xml:space="preserve">where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 spoke,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or, as here,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 man</w:t>
        <w:br w:type="textWrapping"/>
        <w:t xml:space="preserve">under inspiration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saith unto Pharaoh, For this very purpose did I raise</w:t>
        <w:br w:type="textWrapping"/>
        <w:t xml:space="preserve">thee up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 in the Hebrew,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made</w:t>
        <w:br w:type="textWrapping"/>
        <w:t xml:space="preserve">thee stand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;” the Septuagint have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</w:t>
        <w:br w:type="textWrapping"/>
        <w:t xml:space="preserve">wert preserved to this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 they apparently understood it of Pharaoh being kept</w:t>
        <w:br w:type="textWrapping"/>
        <w:t xml:space="preserve">safe through the plagues. This has perhaps been done to avoid the strong assertion which the Apostle here gives, purposely</w:t>
        <w:br w:type="textWrapping"/>
        <w:t xml:space="preserve">deviating from the Septuagint, that Pharaoh was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raised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called into action in</w:t>
        <w:br w:type="textWrapping"/>
        <w:t xml:space="preserve">his office, to be an example of God’s dealing</w:t>
        <w:br w:type="textWrapping"/>
        <w:t xml:space="preserve">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impenitent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sinners),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I may shew</w:t>
        <w:br w:type="textWrapping"/>
        <w:t xml:space="preserve">forth my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(those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ds of miraculous</w:t>
        <w:br w:type="textWrapping"/>
        <w:t xml:space="preserve">power, of which Egypt was then witness)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  <w:br w:type="textWrapping"/>
        <w:t xml:space="preserve">thee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(‘in thee as an example,’—‘in thy case,’</w:t>
        <w:br w:type="textWrapping"/>
        <w:t xml:space="preserve">—‘by thee’),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that my name may be</w:t>
        <w:br w:type="textWrapping"/>
        <w:t xml:space="preserve">published abroad in all the earth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(compare as a comment, the words of the song</w:t>
        <w:br w:type="textWrapping"/>
        <w:t xml:space="preserve">of triumph, Exod. xv. 14—16).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lKMMLhERo0GmEEyChV3do5OLhw==">CgMxLjA4AHIhMVZDc3UydVlKNkNjbFNSamVVYVZteFREbFA2YTdyanFy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