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word imports a fuller and more</w:t>
        <w:br w:type="textWrapping"/>
        <w:t xml:space="preserve">assured acquaintance than mere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knowledge,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1 Cor. xiii. 12: Col. i. 11; ii, 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  <w:t xml:space="preserve">(the)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expression is a favourite</w:t>
        <w:br w:type="textWrapping"/>
        <w:t xml:space="preserve">one in these Epistles, see 2 Tim. ii. 25;</w:t>
        <w:br w:type="textWrapping"/>
        <w:t xml:space="preserve">iii. 7; Titus i. 1. This realization of the</w:t>
        <w:br w:type="textWrapping"/>
        <w:t xml:space="preserve">truth is in fact identical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salvation,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only as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life in untruth, but in its deepest and</w:t>
        <w:br w:type="textWrapping"/>
        <w:t xml:space="preserve">widest sense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here and hereafter: </w:t>
        <w:br w:type="textWrapping"/>
        <w:t xml:space="preserve">compare John xvii. 3).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rther grounding of the acceptableness</w:t>
        <w:br w:type="textWrapping"/>
        <w:t xml:space="preserve">of prayer for all men,—in the UNITY of</w:t>
        <w:br w:type="textWrapping"/>
        <w:t xml:space="preserve">God. But this verse is joined by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directly to the preceding, not to ver. 1.</w:t>
        <w:br w:type="textWrapping"/>
        <w:t xml:space="preserve">Chrysostom gives it rightly,—“shewing</w:t>
        <w:br w:type="textWrapping"/>
        <w:t xml:space="preserve">that He willeth all to be saved”)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 is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in essence and one in</w:t>
        <w:br w:type="textWrapping"/>
        <w:t xml:space="preserve">purpose—not of different minds to different</w:t>
        <w:br w:type="textWrapping"/>
        <w:t xml:space="preserve">nations or individuals, but of one mind towards </w:t>
        <w:br w:type="textWrapping"/>
        <w:t xml:space="preserve">all. Similarly Rom. iii. 30, and, which</w:t>
        <w:br w:type="textWrapping"/>
        <w:t xml:space="preserve">is important for the understanding of that</w:t>
        <w:br w:type="textWrapping"/>
        <w:t xml:space="preserve">difficult passage, Gal. iii. 20. The double</w:t>
        <w:br w:type="textWrapping"/>
        <w:t xml:space="preserve">reference, to the unity in essence and unity</w:t>
        <w:br w:type="textWrapping"/>
        <w:t xml:space="preserve">of purpose, for which I have contended</w:t>
        <w:br w:type="textWrapping"/>
        <w:t xml:space="preserve">there, is plain and unmistakeable here),</w:t>
        <w:br w:type="textWrapping"/>
        <w:t xml:space="preserve">ONE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Mediator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Mediator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occurs,</w:t>
        <w:br w:type="textWrapping"/>
        <w:t xml:space="preserve">besides Gal. iii. 19, 20, only in the Epistle</w:t>
        <w:br w:type="textWrapping"/>
        <w:t xml:space="preserve">to the Heb., 6; ix. 15; xii. 24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</w:t>
        <w:br w:type="textWrapping"/>
        <w:t xml:space="preserve">is no necessity that the idea should be</w:t>
        <w:br w:type="textWrapping"/>
        <w:t xml:space="preserve">connected with that of a mutual covenant,</w:t>
        <w:br w:type="textWrapping"/>
        <w:t xml:space="preserve">and so be here far-fetched as regards the</w:t>
        <w:br w:type="textWrapping"/>
        <w:t xml:space="preserve">context: the word is used as standing</w:t>
        <w:br w:type="textWrapping"/>
        <w:t xml:space="preserve">alone, and representing the fact of Christ</w:t>
        <w:br w:type="textWrapping"/>
        <w:t xml:space="preserve">Jesus being the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go-between,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whatever </w:t>
        <w:br w:type="textWrapping"/>
        <w:t xml:space="preserve">sense)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(between)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God and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(if one only goes between, then that One</w:t>
        <w:br w:type="textWrapping"/>
        <w:t xml:space="preserve">aust be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‘Theodoret answers,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calls Christ man because he called</w:t>
        <w:br w:type="textWrapping"/>
        <w:t xml:space="preserve">Him a Mediator: for He became Mediator</w:t>
        <w:br w:type="textWrapping"/>
        <w:t xml:space="preserve">by becoming man:” and so most Commentators. </w:t>
        <w:br w:type="textWrapping"/>
        <w:t xml:space="preserve">But it is not here the Apostle’s</w:t>
        <w:br w:type="textWrapping"/>
        <w:t xml:space="preserve">object, to set forth the nature of Christ’s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ediation as regards its being brought</w:t>
        <w:br w:type="textWrapping"/>
        <w:t xml:space="preserve">about;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 as regards its unity and</w:t>
        <w:br w:type="textWrapping"/>
        <w:t xml:space="preserve">universality for mankind. And for this</w:t>
        <w:br w:type="textWrapping"/>
        <w:t xml:space="preserve">latter reason he calls him here by this</w:t>
        <w:br w:type="textWrapping"/>
        <w:t xml:space="preserve">name MAN,—that He gathered up all our</w:t>
        <w:br w:type="textWrapping"/>
        <w:t xml:space="preserve">human nature into Himself, becoming its</w:t>
        <w:br w:type="textWrapping"/>
        <w:t xml:space="preserve">second Head, So that the assertion that</w:t>
        <w:br w:type="textWrapping"/>
        <w:t xml:space="preserve">He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fact carries with it the very</w:t>
        <w:br w:type="textWrapping"/>
        <w:t xml:space="preserve">strongest proof of that which he is maintaining. </w:t>
        <w:br w:type="textWrapping"/>
        <w:t xml:space="preserve">Notice it is not, as in A. V., “the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Christ Jesus:” in personality, our Lord was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in nature He was man. The</w:t>
        <w:br w:type="textWrapping"/>
        <w:t xml:space="preserve">stupidity of such writers as Baur and the</w:t>
        <w:br w:type="textWrapping"/>
        <w:t xml:space="preserve">Socinians, who regard such an expres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ion </w:t>
        <w:br w:type="textWrapping"/>
        <w:t xml:space="preserve">as against the deity of Christ, is</w:t>
        <w:br w:type="textWrapping"/>
        <w:t xml:space="preserve">beyond all power of mine to characterize.</w:t>
        <w:br w:type="textWrapping"/>
        <w:t xml:space="preserve">In the face of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God,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Mediator between God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to</w:t>
        <w:br w:type="textWrapping"/>
        <w:t xml:space="preserve">maintain gravely such a position, shews</w:t>
        <w:br w:type="textWrapping"/>
        <w:t xml:space="preserve">utter blindness from party bias even to</w:t>
        <w:br w:type="textWrapping"/>
        <w:t xml:space="preserve">the plainest thoughts expressed in the</w:t>
        <w:br w:type="textWrapping"/>
        <w:t xml:space="preserve">plainest words):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who gave himself a</w:t>
        <w:br w:type="textWrapping"/>
        <w:t xml:space="preserve">ransom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payment in recompense: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this expresses more distinctly</w:t>
        <w:br w:type="textWrapping"/>
        <w:t xml:space="preserve">the reciprocity which is already implied in</w:t>
        <w:br w:type="textWrapping"/>
        <w:t xml:space="preserve">the simple word in each case. That the</w:t>
        <w:br w:type="textWrapping"/>
        <w:t xml:space="preserve">main fact alluded to here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Christ, we know: but it is not brought into</w:t>
        <w:br w:type="textWrapping"/>
        <w:t xml:space="preserve">prominence, being included in, and superseded </w:t>
        <w:br w:type="textWrapping"/>
        <w:t xml:space="preserve">by the far greater and more comprehensive </w:t>
        <w:br w:type="textWrapping"/>
        <w:t xml:space="preserve">fact, that He gave HIMSELF, in</w:t>
        <w:br w:type="textWrapping"/>
        <w:t xml:space="preserve">all that He undertook for our redemption;</w:t>
        <w:br w:type="textWrapping"/>
        <w:t xml:space="preserve">see Phil. ii. 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behalf of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portion of mankind, but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men;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point of ver. 1,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all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testimony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(‘that which was [to be] testified”</w:t>
        <w:br w:type="textWrapping"/>
        <w:t xml:space="preserve">This oneness of the Mediator, involving in</w:t>
        <w:br w:type="textWrapping"/>
        <w:t xml:space="preserve">itself the universality of Redemption, was</w:t>
        <w:br w:type="textWrapping"/>
        <w:t xml:space="preserve">the great subject of Christian testimony:</w:t>
        <w:br w:type="textWrapping"/>
        <w:t xml:space="preserve">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its own seasons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times</w:t>
        <w:br w:type="textWrapping"/>
        <w:t xml:space="preserve">which God had appointed for it).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(towards)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testifying)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was</w:t>
        <w:br w:type="textWrapping"/>
        <w:t xml:space="preserve">placed as a herald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is a word used in</w:t>
        <w:br w:type="textWrapping"/>
        <w:t xml:space="preserve">these pastoral Epistles and 2 Pet. only),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apostle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proclaiming this universality </w:t>
        <w:br w:type="textWrapping"/>
        <w:t xml:space="preserve">of the Gospel was the one object </w:t>
        <w:br w:type="textWrapping"/>
        <w:t xml:space="preserve">towards which my appointment as</w:t>
        <w:br w:type="textWrapping"/>
        <w:t xml:space="preserve">an apostle and preacher was directed.</w:t>
        <w:br w:type="textWrapping"/>
        <w:t xml:space="preserve">Those who hold the spuriousness of our</w:t>
        <w:br w:type="textWrapping"/>
        <w:t xml:space="preserve">Epistle, regard this returning to himself</w:t>
        <w:br w:type="textWrapping"/>
        <w:t xml:space="preserve">and his own ease on the part of the writer</w:t>
        <w:br w:type="textWrapping"/>
        <w:t xml:space="preserve">as an evidence of his being one who was</w:t>
        <w:br w:type="textWrapping"/>
        <w:t xml:space="preserve">acting the part of Paul. They have so far</w:t>
        <w:br w:type="textWrapping"/>
        <w:t xml:space="preserve">truth on their side, that we must recognize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Wk1O2F2Z2q5Aou4fv+Qu4aTVXQ==">CgMxLjA4AHIhMWc1WU8yWFc4RUtmM2Z2bVZ4U2pYazBnUWtlXzVRX2Yy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