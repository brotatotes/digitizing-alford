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context here clearly determines</w:t>
        <w:br w:type="textWrapping"/>
        <w:t xml:space="preserve">for the other.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bearing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always</w:t>
        <w:br w:type="textWrapping"/>
        <w:t xml:space="preserve">in mind was the ground of his confidence</w:t>
        <w:br w:type="textWrapping"/>
        <w:t xml:space="preserve">that they were prospering in the Gospel—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bonds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his situation: 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defence</w:t>
        <w:br w:type="textWrapping"/>
        <w:t xml:space="preserve">and confirmation 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employment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that situation;—whether he</w:t>
        <w:br w:type="textWrapping"/>
        <w:t xml:space="preserve">refers to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defence (2 Tim. iv. 16),</w:t>
        <w:br w:type="textWrapping"/>
        <w:t xml:space="preserve">or only to that defence of the Gospel,</w:t>
        <w:br w:type="textWrapping"/>
        <w:t xml:space="preserve">which he was constantly making in private. However this may he, the two,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confirmation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most</w:t>
        <w:br w:type="textWrapping"/>
        <w:t xml:space="preserve">naturally understood as referring to one</w:t>
        <w:br w:type="textWrapping"/>
        <w:t xml:space="preserve">and the same course of action. One such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confirmation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recorded</w:t>
        <w:br w:type="textWrapping"/>
        <w:t xml:space="preserve">in Acts xxviii. 23 ff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partakers of my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grace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ouchsafed</w:t>
        <w:br w:type="textWrapping"/>
        <w:t xml:space="preserve">to me by God in Christ: not the grace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ver. 29, still</w:t>
        <w:br w:type="textWrapping"/>
        <w:t xml:space="preserve">less the grace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Rom. i. 5,</w:t>
        <w:br w:type="textWrapping"/>
        <w:t xml:space="preserve">which the Philippians had furthered by</w:t>
        <w:br w:type="textWrapping"/>
        <w:t xml:space="preserve">their subsidies: ver. 8 decides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be spiritual in its meaning).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Confirmation of ver. 7. On the words,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tender heart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bowels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Christ Jesus,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Bengel remarks, “In Paul,</w:t>
        <w:br w:type="textWrapping"/>
        <w:t xml:space="preserve">it is not Paul that lives, but Christ Jesus:</w:t>
        <w:br w:type="textWrapping"/>
        <w:t xml:space="preserve">therefore Paul is moved, not in his own</w:t>
        <w:br w:type="textWrapping"/>
        <w:t xml:space="preserve">heart, but in that of Christ Jesus.” All</w:t>
        <w:br w:type="textWrapping"/>
        <w:t xml:space="preserve">real spiritual love is but a portion of the</w:t>
        <w:br w:type="textWrapping"/>
        <w:t xml:space="preserve">great love wherewith He hath loved us,</w:t>
        <w:br w:type="textWrapping"/>
        <w:t xml:space="preserve">which lives and_ yearns in all who are</w:t>
        <w:br w:type="textWrapping"/>
        <w:t xml:space="preserve">vitally united to Him. 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9—11.]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substance of his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(already, ver. 4, alluded to)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back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ver. 4: ‘and this is the purport of my</w:t>
        <w:br w:type="textWrapping"/>
        <w:t xml:space="preserve">prayer.’ At the same time this purport</w:t>
        <w:br w:type="textWrapping"/>
        <w:t xml:space="preserve">follows most naturally, after the expression of desire for them in the last verse.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love]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‘towards me,’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towards God and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either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fectly general, or, ‘towards one another:’</w:t>
        <w:br w:type="textWrapping"/>
        <w:t xml:space="preserve">virtually identical with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fellowship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of ver. 5. In the 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love,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</w:t>
        <w:br w:type="textWrapping"/>
        <w:t xml:space="preserve">existence is recognized: in the prayer,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that</w:t>
        <w:br w:type="textWrapping"/>
        <w:t xml:space="preserve">it may abound more and more,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 deficiency is hinted at.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to be</w:t>
        <w:br w:type="textWrapping"/>
        <w:t xml:space="preserve">taken as if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knowledge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perception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were</w:t>
        <w:br w:type="textWrapping"/>
        <w:t xml:space="preserve">departments of Love,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was to</w:t>
        <w:br w:type="textWrapping"/>
        <w:t xml:space="preserve">increase; but they are rather elements,</w:t>
        <w:br w:type="textWrapping"/>
        <w:t xml:space="preserve">in whose increase in their characters Love</w:t>
        <w:br w:type="textWrapping"/>
        <w:t xml:space="preserve">is also, and as a separate thing, to increase: as if it had been said, ‘that your</w:t>
        <w:br w:type="textWrapping"/>
        <w:t xml:space="preserve">love may increase, but not without an</w:t>
        <w:br w:type="textWrapping"/>
        <w:t xml:space="preserve">increase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knowledge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perception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For by these Love is guarded from being</w:t>
        <w:br w:type="textWrapping"/>
        <w:t xml:space="preserve">ill-judged and misplaced, which, separate</w:t>
        <w:br w:type="textWrapping"/>
        <w:t xml:space="preserve">from them, it would be: and accordingly,</w:t>
        <w:br w:type="textWrapping"/>
        <w:t xml:space="preserve">on the increase of these is all the subsequent stress laid.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knowledge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means,</w:t>
        <w:br w:type="textWrapping"/>
        <w:t xml:space="preserve">accurate knowledge of moral and practical</w:t>
        <w:br w:type="textWrapping"/>
        <w:t xml:space="preserve">truth: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perception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power of apprehending the same: “the contrary of that</w:t>
        <w:br w:type="textWrapping"/>
        <w:t xml:space="preserve">dulness and inactivity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inward</w:t>
        <w:br w:type="textWrapping"/>
        <w:t xml:space="preserve">senses,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hich brings about moral want of</w:t>
        <w:br w:type="textWrapping"/>
        <w:t xml:space="preserve">judgment, and indifference.” It has been</w:t>
        <w:br w:type="textWrapping"/>
        <w:t xml:space="preserve">well explained as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moral tact.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Purpose of the increase in knowledge</w:t>
        <w:br w:type="textWrapping"/>
        <w:t xml:space="preserve">and perception: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a view to your</w:t>
        <w:br w:type="textWrapping"/>
        <w:t xml:space="preserve">distinguishing things that are more</w:t>
        <w:br w:type="textWrapping"/>
        <w:t xml:space="preserve">excellent (or, different),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so choosing</w:t>
        <w:br w:type="textWrapping"/>
        <w:t xml:space="preserve">the good, and refusing the evil. Whichever meaning,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more excellent or different,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 choose, the thing to be done amounts</w:t>
        <w:br w:type="textWrapping"/>
        <w:t xml:space="preserve">to the same,’the selection of the good.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without offence]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giving</w:t>
        <w:br w:type="textWrapping"/>
        <w:t xml:space="preserve">no offence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 others), 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 of offence,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stumbling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yourselves.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the</w:t>
        <w:br w:type="textWrapping"/>
        <w:t xml:space="preserve">day of Christ]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above on ver. 6: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 exactly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 to;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it has more</w:t>
        <w:br w:type="textWrapping"/>
        <w:t xml:space="preserve">the meaning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,’—‘so that when that</w:t>
        <w:br w:type="textWrapping"/>
        <w:t xml:space="preserve">day comes, ye may be found.” Our temporal use of ‘against’ exactly gives it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DOs9F7wWdCStsa82NiVXc3+bAg==">CgMxLjA4AHIhMS1rY1ljYm1Cb2RDdzNoM1ZhTEt2dmhoTjFLUFNJOHRI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