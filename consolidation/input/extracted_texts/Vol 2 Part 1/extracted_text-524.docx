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its life; in Him, it is exalted: in it, He is</w:t>
        <w:br w:type="textWrapping"/>
        <w:t xml:space="preserve">lived forth and witnessed to; He possesses</w:t>
        <w:br w:type="textWrapping"/>
        <w:t xml:space="preserve">nothing for Himself,—neither His communion with the Father, nor His fulness of</w:t>
        <w:br w:type="textWrapping"/>
        <w:t xml:space="preserve">the Spirit, nor His glorified humanity,—</w:t>
        <w:br w:type="textWrapping"/>
        <w:t xml:space="preserve">but all for His Church, which is in the</w:t>
        <w:br w:type="textWrapping"/>
        <w:t xml:space="preserve">innermost reality, HIMSELF; His flesh and</w:t>
        <w:br w:type="textWrapping"/>
        <w:t xml:space="preserve">His bones—and therefore)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fulness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e.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thing filled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filled up receptacle”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[compare ch. ii. 22], as Eadie expresses it; the meaning being, that the</w:t>
        <w:br w:type="textWrapping"/>
        <w:t xml:space="preserve">church, being the Body of Christ, is dwelt</w:t>
        <w:br w:type="textWrapping"/>
        <w:t xml:space="preserve">in and filled by God: it is 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fulness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  <w:br w:type="textWrapping"/>
        <w:t xml:space="preserve">an especial manner—His fulness abides in</w:t>
        <w:br w:type="textWrapping"/>
        <w:t xml:space="preserve">it, and is exemplified by it. The nearest</w:t>
        <w:br w:type="textWrapping"/>
        <w:t xml:space="preserve">approach to any one word in English which</w:t>
        <w:br w:type="textWrapping"/>
        <w:t xml:space="preserve">may express it, is made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though</w:t>
        <w:br w:type="textWrapping"/>
        <w:t xml:space="preserve">it requires explaining, as importing not the</w:t>
        <w:br w:type="textWrapping"/>
        <w:t xml:space="preserve">inherent plenitude of God Himself, but that</w:t>
        <w:br w:type="textWrapping"/>
        <w:t xml:space="preserve">communicated plenitude of gifts and graces</w:t>
        <w:br w:type="textWrapping"/>
        <w:t xml:space="preserve">wherein He infuses Himself into His</w:t>
        <w:br w:type="textWrapping"/>
        <w:t xml:space="preserve">Church)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Him that filleth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is not very</w:t>
        <w:br w:type="textWrapping"/>
        <w:t xml:space="preserve">easy here to decide whether the word should</w:t>
        <w:br w:type="textWrapping"/>
        <w:t xml:space="preserve">be thus rendered, or,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is being filled</w:t>
        <w:br w:type="textWrapping"/>
        <w:t xml:space="preserve">with.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 have discussed the two in my</w:t>
        <w:br w:type="textWrapping"/>
        <w:t xml:space="preserve">Greek Test. and adopted that in the text:</w:t>
        <w:br w:type="textWrapping"/>
        <w:t xml:space="preserve">being further inclined to this rendering by</w:t>
        <w:br w:type="textWrapping"/>
        <w:t xml:space="preserve">ch. iv. 10, where it is said of Christ,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  <w:br w:type="textWrapping"/>
        <w:t xml:space="preserve">that ascended up above all heavens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He</w:t>
        <w:br w:type="textWrapping"/>
        <w:t xml:space="preserve">might fill 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and the Apostle proceeds to enumerate the various gifts bestowed</w:t>
        <w:br w:type="textWrapping"/>
        <w:t xml:space="preserve">by Him on his Church. See further in note</w:t>
        <w:br w:type="textWrapping"/>
        <w:t xml:space="preserve">there)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whole universe : not</w:t>
        <w:br w:type="textWrapping"/>
        <w:t xml:space="preserve">to he restricted in meaning. The Church</w:t>
        <w:br w:type="textWrapping"/>
        <w:t xml:space="preserve">is the special receptacle and abiding-place</w:t>
        <w:br w:type="textWrapping"/>
        <w:t xml:space="preserve">of Him who fills all things)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all things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(i.e. who is the bestower of all, wherever</w:t>
        <w:br w:type="textWrapping"/>
        <w:t xml:space="preserve">found :—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only gifts, not only</w:t>
        <w:br w:type="textWrapping"/>
        <w:t xml:space="preserve">blessings,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who fills all creation with whatever it possesses—who is the</w:t>
        <w:br w:type="textWrapping"/>
        <w:t xml:space="preserve">Author and Giver of all things. The</w:t>
        <w:br w:type="textWrapping"/>
        <w:t xml:space="preserve">reference is, I think, to the Father, and</w:t>
        <w:br w:type="textWrapping"/>
        <w:t xml:space="preserve">not to Christ).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II.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1—22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(See on ch. i. 3.) COURSE</w:t>
        <w:br w:type="textWrapping"/>
        <w:t xml:space="preserve">AND PROGRESS OF THE CHURCH THROUGH</w:t>
        <w:br w:type="textWrapping"/>
        <w:t xml:space="preserve">THE SON; consisting mainly in the receiving of believers in the new man Christ</w:t>
        <w:br w:type="textWrapping"/>
        <w:t xml:space="preserve">Jesus—setting forth on one side the death</w:t>
        <w:br w:type="textWrapping"/>
        <w:t xml:space="preserve">and ruin in which they were;—on the</w:t>
        <w:br w:type="textWrapping"/>
        <w:t xml:space="preserve">other, the way to life opened to them</w:t>
        <w:br w:type="textWrapping"/>
        <w:t xml:space="preserve">by the finished work of Christ. This</w:t>
        <w:br w:type="textWrapping"/>
        <w:t xml:space="preserve">throughout the chapter, which is composed (as ch. i.) of two parts—the first,</w:t>
        <w:br w:type="textWrapping"/>
        <w:t xml:space="preserve">more doctrinal and assertive (vv. 1—10),</w:t>
        <w:br w:type="textWrapping"/>
        <w:t xml:space="preserve">the second more hortative and reminiscent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vv. 11—22). In both, the separate cases</w:t>
        <w:br w:type="textWrapping"/>
        <w:t xml:space="preserve">of Gentiles and Jews, and the present</w:t>
        <w:br w:type="textWrapping"/>
        <w:t xml:space="preserve">union in Christ, are treated of. And</w:t>
        <w:br w:type="textWrapping"/>
        <w:t xml:space="preserve">herein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POWER OF THE FAT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</w:t>
        <w:br w:type="textWrapping"/>
        <w:t xml:space="preserve">IN QUICKENING US, BOTH GENTILES AND</w:t>
        <w:br w:type="textWrapping"/>
        <w:t xml:space="preserve">JEWS, IN AND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(1—6);</w:t>
        <w:br w:type="textWrapping"/>
        <w:t xml:space="preserve">—H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PURPOSE IN MANIFESTING THIS</w:t>
        <w:br w:type="textWrapping"/>
        <w:t xml:space="preserve">POWER (7);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INFERENCE RESPECTING THE</w:t>
        <w:br w:type="textWrapping"/>
        <w:t xml:space="preserve">METHOD OF OUR SALVATION (8—10).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 state of the Gentiles</w:t>
        <w:br w:type="textWrapping"/>
        <w:t xml:space="preserve">—dead in trespasses and sins, living under</w:t>
        <w:br w:type="textWrapping"/>
        <w:t xml:space="preserve">the power of the devil.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(now, ye are selected and put into prominence, from among the recipients of God’s</w:t>
        <w:br w:type="textWrapping"/>
        <w:t xml:space="preserve">grace implied in vv.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 of the former</w:t>
        <w:br w:type="textWrapping"/>
        <w:t xml:space="preserve">chapter, 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clearly</w:t>
        <w:br w:type="textWrapping"/>
        <w:t xml:space="preserve">marks the state in which they were at the</w:t>
        <w:br w:type="textWrapping"/>
        <w:t xml:space="preserve">time when God quickened them: this in</w:t>
        <w:br w:type="textWrapping"/>
        <w:t xml:space="preserve">ver. 5 is brought prominently forward)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(certainly not, as Meyer,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[physical]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death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 whole of the subsequent mercy of God in His quickening</w:t>
        <w:br w:type="textWrapping"/>
        <w:t xml:space="preserve">them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of necessity</w:t>
        <w:br w:type="textWrapping"/>
        <w:t xml:space="preserve">the death also. 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involves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physical</w:t>
        <w:br w:type="textWrapping"/>
        <w:t xml:space="preserve">death, is most true; but as I have often</w:t>
        <w:br w:type="textWrapping"/>
        <w:t xml:space="preserve">had occasion to remark [see e.g. on John</w:t>
        <w:br w:type="textWrapping"/>
        <w:t xml:space="preserve">xi. 25, 26], this latter is so subordinate to</w:t>
        <w:br w:type="textWrapping"/>
        <w:t xml:space="preserve">spiritual death, as often hardly to come</w:t>
        <w:br w:type="textWrapping"/>
        <w:t xml:space="preserve">into account in Scripture)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reason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exactly as in Col. ii. 13,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dead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trespasses,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more in view, whereas here it is the cause</w:t>
        <w:br w:type="textWrapping"/>
        <w:t xml:space="preserve">of death which is expressed.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might</w:t>
        <w:br w:type="textWrapping"/>
        <w:t xml:space="preserve">render, were the expression good in serious</w:t>
        <w:br w:type="textWrapping"/>
        <w:t xml:space="preserve">writing, ‘dead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your trespasses,’ as we</w:t>
        <w:br w:type="textWrapping"/>
        <w:t xml:space="preserve">say ‘he lies dead of cholera’)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trespasses and sins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(where the two words,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trespasses and sins,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occur together, the</w:t>
        <w:br w:type="textWrapping"/>
        <w:t xml:space="preserve">distinction seems to be, that the former</w:t>
        <w:br w:type="textWrapping"/>
        <w:t xml:space="preserve">indicate involuntary acts in which the</w:t>
        <w:br w:type="textWrapping"/>
        <w:t xml:space="preserve">limit of right is overstepped, the latter,</w:t>
        <w:br w:type="textWrapping"/>
        <w:t xml:space="preserve">conscious habits of doing wrong. As to</w:t>
        <w:br w:type="textWrapping"/>
        <w:t xml:space="preserve">the way in which this verse is to be brought</w:t>
        <w:br w:type="textWrapping"/>
        <w:t xml:space="preserve">into the construction of the context, the</w:t>
        <w:br w:type="textWrapping"/>
        <w:t xml:space="preserve">simplest view seems to be the usual one,</w:t>
        <w:br w:type="textWrapping"/>
        <w:t xml:space="preserve">that the Apostle began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also,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accusative, intending to govern it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quickened together with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(ver. 5),</w:t>
        <w:br w:type="textWrapping"/>
        <w:t xml:space="preserve">but was led away by the relative clauses,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&amp;e.,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whom,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and</w:t>
        <w:br w:type="textWrapping"/>
        <w:t xml:space="preserve">himself takes up the dropped thread of the</w:t>
        <w:br w:type="textWrapping"/>
        <w:t xml:space="preserve">construction by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ver. 4.</w:t>
        <w:br w:type="textWrapping"/>
        <w:t xml:space="preserve">At all events, the clause should be left, in</w:t>
        <w:br w:type="textWrapping"/>
        <w:t xml:space="preserve">translation, pendent, as it stands, and not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6DD3CBZaqn2qE/RbDii66DGGtQ==">AMUW2mWwQKXDYhgjI6nvVfAdJBEBLglLh3VOVLVVIKHnDiSMM5RGTs/1UKgoKYgM0+iXg22U0gFoalwHwBFW65Ugh6TKx3/db2b5mAH9YMvRPQU0PSnKBps=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