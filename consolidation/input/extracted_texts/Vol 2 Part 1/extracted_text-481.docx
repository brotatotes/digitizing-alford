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James]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placed first, as being at the</w:t>
        <w:br w:type="textWrapping"/>
        <w:t xml:space="preserve">head of the church at Jerusalem, and presiding (apparently) at the conference in</w:t>
        <w:br w:type="textWrapping"/>
        <w:t xml:space="preserve">Acts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expression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seemed to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alludes to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 and 6; see there.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pillars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i.e, principal supporters of the church, men</w:t>
        <w:br w:type="textWrapping"/>
        <w:t xml:space="preserve">of distinction and weight; afterwards the</w:t>
        <w:br w:type="textWrapping"/>
        <w:t xml:space="preserve">word came to be used directly in a personal</w:t>
        <w:br w:type="textWrapping"/>
        <w:t xml:space="preserve">sense, without metaphor. Clement of Rome</w:t>
        <w:br w:type="textWrapping"/>
        <w:t xml:space="preserve">says that “the most righteous pillars were</w:t>
        <w:br w:type="textWrapping"/>
        <w:t xml:space="preserve">persecuted.”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should be apostles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not expressed in the Greek. Some</w:t>
        <w:br w:type="textWrapping"/>
        <w:t xml:space="preserve">supply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should go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should preach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which come to much the same. ‘This division of labour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ot, and could not</w:t>
        <w:br w:type="textWrapping"/>
        <w:t xml:space="preserve">be, strictly observed. Every where in the</w:t>
        <w:br w:type="textWrapping"/>
        <w:t xml:space="preserve">Acts we find St. Paul preaching ‘to the</w:t>
        <w:br w:type="textWrapping"/>
        <w:t xml:space="preserve">Jews first,’ and every where the Judaizers</w:t>
        <w:br w:type="textWrapping"/>
        <w:t xml:space="preserve">followed on his track.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which</w:t>
        <w:br w:type="textWrapping"/>
        <w:t xml:space="preserve">very thing I was also forward to do,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viz., then and always: it was my habit.</w:t>
        <w:br w:type="textWrapping"/>
        <w:t xml:space="preserve">He uses the singular, because the plural</w:t>
        <w:br w:type="textWrapping"/>
        <w:t xml:space="preserve">could not correctly be predicated of the</w:t>
        <w:br w:type="textWrapping"/>
        <w:t xml:space="preserve">whole time to which the verb refers: for</w:t>
        <w:br w:type="textWrapping"/>
        <w:t xml:space="preserve">he parted from Barnabas shortly after the</w:t>
        <w:br w:type="textWrapping"/>
        <w:t xml:space="preserve">council in Acts xv. The proofs of this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forwardness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his part may be found,</w:t>
        <w:br w:type="textWrapping"/>
        <w:t xml:space="preserve">Rom. xv. 15—27; 1 Cor. xvi. 1—4; 2 Cor.</w:t>
        <w:br w:type="textWrapping"/>
        <w:t xml:space="preserve">viii. ix.; Acts xxiv. 17: which, though</w:t>
        <w:br w:type="textWrapping"/>
        <w:t xml:space="preserve">they probably happened after the date of</w:t>
        <w:br w:type="textWrapping"/>
        <w:t xml:space="preserve">our Epistle, yet shew the bent of his</w:t>
        <w:br w:type="textWrapping"/>
        <w:t xml:space="preserve">habitual wishes on this point.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11—17.]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further proves his independence, by relating how he rebuked</w:t>
        <w:br w:type="textWrapping"/>
        <w:t xml:space="preserve">Peter for temporizing at Antioch.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  <w:br w:type="textWrapping"/>
        <w:t xml:space="preserve">proof goes further than any before: not</w:t>
        <w:br w:type="textWrapping"/>
        <w:t xml:space="preserve">only was he not taught originally by</w:t>
        <w:br w:type="textWrapping"/>
        <w:t xml:space="preserve">the Apostles,—not only did they impart</w:t>
        <w:br w:type="textWrapping"/>
        <w:t xml:space="preserve">nothing to him, rather tolerating his</w:t>
        <w:br w:type="textWrapping"/>
        <w:t xml:space="preserve">view and recognizing his mission,—but</w:t>
        <w:br w:type="textWrapping"/>
        <w:t xml:space="preserve">he on one occasion stood aloof from and</w:t>
        <w:br w:type="textWrapping"/>
        <w:t xml:space="preserve">reprimanded the chief of them for conduct unworthy the Gospel: thus setting</w:t>
        <w:br w:type="textWrapping"/>
        <w:t xml:space="preserve">his own Apostleship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opposition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Peter,</w:t>
        <w:br w:type="textWrapping"/>
        <w:t xml:space="preserve">for the time.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visit of Peter</w:t>
        <w:br w:type="textWrapping"/>
        <w:t xml:space="preserve">to Antioch, not related in the Acts, will fall</w:t>
        <w:br w:type="textWrapping"/>
        <w:t xml:space="preserve">most naturally (for our narrative follows</w:t>
        <w:br w:type="textWrapping"/>
        <w:t xml:space="preserve">the order of time) in the period described,</w:t>
        <w:br w:type="textWrapping"/>
        <w:t xml:space="preserve">Acts xv. 35, seeing that (ver. 18) Barnabas</w:t>
        <w:br w:type="textWrapping"/>
        <w:t xml:space="preserve">also was there. See below.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Cephas]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Eusebius quotes out of Clement a story</w:t>
        <w:br w:type="textWrapping"/>
        <w:t xml:space="preserve">that this Cephas was not the Apostle, but</w:t>
        <w:br w:type="textWrapping"/>
        <w:t xml:space="preserve">one of the Seventy, of the same name.</w:t>
        <w:br w:type="textWrapping"/>
        <w:t xml:space="preserve">This was manifestly invented to save the</w:t>
        <w:br w:type="textWrapping"/>
        <w:t xml:space="preserve">credit of St. Peter. One of the most</w:t>
        <w:br w:type="textWrapping"/>
        <w:t xml:space="preserve">curious instances of ecclesiastical ingenuity</w:t>
        <w:br w:type="textWrapping"/>
        <w:t xml:space="preserve">on record has been afforded in the interpretation of this passage by the Fathers.</w:t>
        <w:br w:type="textWrapping"/>
        <w:t xml:space="preserve">They try to make it appear that the reproof was only an apparent one—that</w:t>
        <w:br w:type="textWrapping"/>
        <w:t xml:space="preserve">St. Peter was entirely in the right, and</w:t>
        <w:br w:type="textWrapping"/>
        <w:t xml:space="preserve">St. Paul withstood him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face,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</w:t>
        <w:br w:type="textWrapping"/>
        <w:t xml:space="preserve">as they explain it,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appearance merely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because he had been blamed by others. So</w:t>
        <w:br w:type="textWrapping"/>
        <w:t xml:space="preserve">Chrysostom: so Theodoret also: and Jerome.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view of Jerome’s met with strong</w:t>
        <w:br w:type="textWrapping"/>
        <w:t xml:space="preserve">opposition from Augustine, who writes to</w:t>
        <w:br w:type="textWrapping"/>
        <w:t xml:space="preserve">him, nobly and worthily, maintaining that</w:t>
        <w:br w:type="textWrapping"/>
        <w:t xml:space="preserve">if St. Paul wrote thus, he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</w:t>
        <w:br w:type="textWrapping"/>
        <w:t xml:space="preserve">the very passage in which he says, “The</w:t>
        <w:br w:type="textWrapping"/>
        <w:t xml:space="preserve">things which I write unto you, behold,</w:t>
        <w:br w:type="textWrapping"/>
        <w:t xml:space="preserve">before God, I lie not.” Afterwards, Jerome</w:t>
        <w:br w:type="textWrapping"/>
        <w:t xml:space="preserve">abandoned his view for the right one.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he was condemned]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‘because he was to be blamed,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A. V.:</w:t>
        <w:br w:type="textWrapping"/>
        <w:t xml:space="preserve">no such meaning can be extracted from</w:t>
        <w:br w:type="textWrapping"/>
        <w:t xml:space="preserve">the original word. He was ‘a condemned</w:t>
        <w:br w:type="textWrapping"/>
        <w:t xml:space="preserve">man,’ as we say: by whom, does not</w:t>
        <w:br w:type="textWrapping"/>
        <w:t xml:space="preserve">appear: possibly,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his own act: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</w:t>
        <w:br w:type="textWrapping"/>
        <w:t xml:space="preserve">the Christians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Antioch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St. 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52Q+dpX9lCeQj2XYGDY0dAYNbw==">CgMxLjA4AHIhMW1xdjJMcE5udFIwQ2gwVldWaDNreE1MNVFpMjZXU25M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