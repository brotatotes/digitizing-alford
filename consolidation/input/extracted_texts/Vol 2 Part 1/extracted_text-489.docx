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Joel ii. 28.—See Acts ii. 17, 33; Luke</w:t>
        <w:br w:type="textWrapping"/>
        <w:t xml:space="preserve">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49,—THE PROMISE of the new covenant). This ‘receiving the promise of the</w:t>
        <w:br w:type="textWrapping"/>
        <w:t xml:space="preserve">Spirit’ distinctly refers back to ver. 2, wher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asked them whether they received the</w:t>
        <w:br w:type="textWrapping"/>
        <w:t xml:space="preserve">Spirit by the works of the law, or by the</w:t>
        <w:br w:type="textWrapping"/>
        <w:t xml:space="preserve">hearing of faith?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 pause, at</w:t>
        <w:br w:type="textWrapping"/>
        <w:t xml:space="preserve">which the indignant feeling of the Apostle</w:t>
        <w:br w:type="textWrapping"/>
        <w:t xml:space="preserve">softens, and he begins the new train of</w:t>
        <w:br w:type="textWrapping"/>
        <w:t xml:space="preserve">thought which follows with words of wilder</w:t>
        <w:br w:type="textWrapping"/>
        <w:t xml:space="preserve">character, and proceeds more quietly with</w:t>
        <w:br w:type="textWrapping"/>
        <w:t xml:space="preserve">his argument.” Windischmann.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what if the law, coming</w:t>
        <w:br w:type="textWrapping"/>
        <w:t xml:space="preserve">after the Abrahami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abrogated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promise? These verses contain the</w:t>
        <w:br w:type="textWrapping"/>
        <w:t xml:space="preserve">refutation of such an objection: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 was not abrogated by the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“What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speak after the manner</w:t>
        <w:br w:type="textWrapping"/>
        <w:t xml:space="preserve">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From human examples.” Chrysostom. But (see 1 Cor. xv. 32) the expression refers not only to the character</w:t>
        <w:br w:type="textWrapping"/>
        <w:t xml:space="preserve">of the example chosen, but to the temporary standing-point of him who speaks :</w:t>
        <w:br w:type="textWrapping"/>
        <w:t xml:space="preserve">I put myself for the time on a level with</w:t>
        <w:br w:type="textWrapping"/>
        <w:t xml:space="preserve">ordinary men in the world.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man’s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‘testament,’</w:t>
        <w:br w:type="textWrapping"/>
        <w:t xml:space="preserve">although the word has alsothat meaning; for</w:t>
        <w:br w:type="textWrapping"/>
        <w:t xml:space="preserve">there is here no introduction of that idea:</w:t>
        <w:br w:type="textWrapping"/>
        <w:t xml:space="preserve">the promise spoken to Abraham was strictly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designated by the word used</w:t>
        <w:br w:type="textWrapping"/>
        <w:t xml:space="preserve">here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diathéké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 the passages which were</w:t>
        <w:br w:type="textWrapping"/>
        <w:t xml:space="preserve">now in the Apostle’s mind, see Gen. xv.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xvii. 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ratified, no one notwithstanding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it is merely a human covenant)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sets aside, or supplements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new</w:t>
        <w:br w:type="textWrapping"/>
        <w:t xml:space="preserve">conditions. Nothing is implied as to the</w:t>
        <w:br w:type="textWrapping"/>
        <w:t xml:space="preserve">nature of the additions, whether consistent</w:t>
        <w:br w:type="textWrapping"/>
        <w:t xml:space="preserve">or inconsistent with the original covenant:</w:t>
        <w:br w:type="textWrapping"/>
        <w:t xml:space="preserve">the simple fact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additions are made,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enounced).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said,</w:t>
        <w:br w:type="textWrapping"/>
        <w:t xml:space="preserve">in a parenthetical and subsidiary manner,</w:t>
        <w:br w:type="textWrapping"/>
        <w:t xml:space="preserve">is this: The covenant was not merely nor</w:t>
        <w:br w:type="textWrapping"/>
        <w:t xml:space="preserve">principally made with Abraham, but with</w:t>
        <w:br w:type="textWrapping"/>
        <w:t xml:space="preserve">Abraham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SEED, and that seed referred, not to the Jewish people, but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covenant then was not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filled, but awaiting its fulfilment, and He to</w:t>
        <w:br w:type="textWrapping"/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made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appear, when</w:t>
        <w:br w:type="textWrapping"/>
        <w:t xml:space="preserve">the law was given.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the promise was many times repeated: e.g. Gen. xii. 7; xv. 5,18; xvii.</w:t>
        <w:br w:type="textWrapping"/>
        <w:t xml:space="preserve">7, 8; xxii, 18.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his seed]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words, on which, from what follows,</w:t>
        <w:br w:type="textWrapping"/>
        <w:t xml:space="preserve">the stress of the whole argument rests, are</w:t>
        <w:br w:type="textWrapping"/>
        <w:t xml:space="preserve">probably meant to be a formal quotation.</w:t>
        <w:br w:type="textWrapping"/>
        <w:t xml:space="preserve">If so, the promises quoted must be Gen.</w:t>
        <w:br w:type="textWrapping"/>
        <w:t xml:space="preserve">xiii. 15; xvii. 8 [Jowett supposes xxi. 12,</w:t>
        <w:br w:type="textWrapping"/>
        <w:t xml:space="preserve">but qu.?] where the words occur as here.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saith no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t] 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iz. He who gave the</w:t>
        <w:br w:type="textWrapping"/>
        <w:t xml:space="preserve">promises—God.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seeds.... to</w:t>
        <w:br w:type="textWrapping"/>
        <w:t xml:space="preserve">thy seed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central point of the Apostle’s argument is this: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to whom</w:t>
        <w:br w:type="textWrapping"/>
        <w:t xml:space="preserve">the promises were made, was Christ. To</w:t>
        <w:br w:type="textWrapping"/>
        <w:t xml:space="preserve">confirm this position,—see Gen. xxii. 17,</w:t>
        <w:br w:type="textWrapping"/>
        <w:t xml:space="preserve">18, where the collective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summed up in the individual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18,</w:t>
        <w:br w:type="textWrapping"/>
        <w:t xml:space="preserve">he alleges a philological distinction, which</w:t>
        <w:br w:type="textWrapping"/>
        <w:t xml:space="preserve">was also recognized by the Rabbinical</w:t>
        <w:br w:type="textWrapping"/>
        <w:t xml:space="preserve">schools. This has created considerable</w:t>
        <w:br w:type="textWrapping"/>
        <w:t xml:space="preserve">difficulty: and all sorts of attempts have</w:t>
        <w:br w:type="textWrapping"/>
        <w:t xml:space="preserve">been made to evade the argument, or to</w:t>
        <w:br w:type="textWrapping"/>
        <w:t xml:space="preserve">escape standing committed to the distinction. Jerome (ad loc.), curiously and</w:t>
        <w:br w:type="textWrapping"/>
        <w:t xml:space="preserve">characteristically, applics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speak after the manner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this</w:t>
        <w:br w:type="textWrapping"/>
        <w:t xml:space="preserve">distinction especially, and thinks that the</w:t>
        <w:br w:type="textWrapping"/>
        <w:t xml:space="preserve">Apostle used it as adapted to the calibre of</w:t>
        <w:br w:type="textWrapping"/>
        <w:t xml:space="preserve">those to whom he was writing: “ He had</w:t>
        <w:br w:type="textWrapping"/>
        <w:t xml:space="preserve">lately called the Galatians foolish, and now</w:t>
        <w:br w:type="textWrapping"/>
        <w:t xml:space="preserve">he descends to their level and becomes a</w:t>
        <w:br w:type="textWrapping"/>
        <w:t xml:space="preserve">fool in his argument.” The Roman-Catholic Windischmann, one of the ablest and</w:t>
        <w:br w:type="textWrapping"/>
        <w:t xml:space="preserve">most sensible of modern expositors, says,</w:t>
        <w:br w:type="textWrapping"/>
        <w:t xml:space="preserve">“Our recent masters of theology have</w:t>
        <w:br w:type="textWrapping"/>
        <w:t xml:space="preserve">taken up the objection, which is as old as</w:t>
        <w:br w:type="textWrapping"/>
        <w:t xml:space="preserve">Jerome, and forgetting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knew</w:t>
        <w:br w:type="textWrapping"/>
        <w:t xml:space="preserve">Hebrew better than themselves, have severely blamed him for urging the singular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and thus justifying</w:t>
        <w:br w:type="textWrapping"/>
        <w:t xml:space="preserve">the application to Christ, seeing that the</w:t>
        <w:br w:type="textWrapping"/>
        <w:t xml:space="preserve">word which occurs here in the Hebrew text,</w:t>
        <w:br w:type="textWrapping"/>
        <w:t xml:space="preserve">has no plural (Windischmann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accurate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here: the plural is found 1 Sam. viii. 15,</w:t>
        <w:br w:type="textWrapping"/>
        <w:t xml:space="preserve">in the sense of ‘grains of wheat’), and so</w:t>
        <w:br w:type="textWrapping"/>
        <w:t xml:space="preserve">could not be used. Yet they are good</w:t>
        <w:br w:type="textWrapping"/>
        <w:t xml:space="preserve">enough to assume, that Paul had no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rVOR+IiOH7iw2/CGzlOwX9hfw==">CgMxLjA4AHIhMTFmNGxsNlRtaHh1YjVacjRGTVI0Q3pLVERwbUpsQi1T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