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it is not in virtue of God’s creative</w:t>
        <w:br w:type="textWrapping"/>
        <w:t xml:space="preserve">power that the Apostle here prays to Him,</w:t>
        <w:br w:type="textWrapping"/>
        <w:t xml:space="preserve">but in virtue of His adoptive love in Christ.</w:t>
        <w:br w:type="textWrapping"/>
        <w:t xml:space="preserve">It is best therefore to keep the simple</w:t>
        <w:br w:type="textWrapping"/>
        <w:t xml:space="preserve">sense of the words, and leave it to explanation to convey the idea,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Patria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in a wider sense, as the</w:t>
        <w:br w:type="textWrapping"/>
        <w:t xml:space="preserve">Romans named it,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named so</w:t>
        <w:br w:type="textWrapping"/>
        <w:t xml:space="preserve">from its all having one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</w:t>
        <w:br w:type="textWrapping"/>
        <w:t xml:space="preserve">not easy to say, to what the reference</w:t>
        <w:br w:type="textWrapping"/>
        <w:t xml:space="preserve">is, or why the idea is here introduced.</w:t>
        <w:br w:type="textWrapping"/>
        <w:t xml:space="preserve">The Apostle seems, regarding God as</w:t>
        <w:br w:type="textWrapping"/>
        <w:t xml:space="preserve">the Father of us His adopted children in</w:t>
        <w:br w:type="textWrapping"/>
        <w:t xml:space="preserve">Christ, to go forth into the fact, that</w:t>
        <w:br w:type="textWrapping"/>
        <w:t xml:space="preserve">He, in this His relation to us, is in</w:t>
        <w:br w:type="textWrapping"/>
        <w:t xml:space="preserve">reality the great original and prototype of the paternal relation, wherever</w:t>
        <w:br w:type="textWrapping"/>
        <w:t xml:space="preserve">found. And this he does, by observing</w:t>
        <w:br w:type="textWrapping"/>
        <w:t xml:space="preserve">that every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compaternity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body</w:t>
        <w:br w:type="textWrapping"/>
        <w:t xml:space="preserve">of persons, having a common father, is</w:t>
        <w:br w:type="textWrapping"/>
        <w:t xml:space="preserve">thus named [in Greek],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that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—and so every earthly [and heavenly]</w:t>
        <w:br w:type="textWrapping"/>
        <w:t xml:space="preserve">family reflects in its name [and constitution] the being and sourceship of the</w:t>
        <w:br w:type="textWrapping"/>
        <w:t xml:space="preserve">great Father Himself. But then, what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families 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Some have</w:t>
        <w:br w:type="textWrapping"/>
        <w:t xml:space="preserve">treated the idea of paternity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  <w:br w:type="textWrapping"/>
        <w:t xml:space="preserve">absurd: but is it not necessarily involved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 of this passage? He</w:t>
        <w:br w:type="textWrapping"/>
        <w:t xml:space="preserve">Himself is the Father of spirits, Heb. xii,</w:t>
        <w:br w:type="textWrapping"/>
        <w:t xml:space="preserve">9, the Father of lights, James i. 17:—</w:t>
        <w:br w:type="textWrapping"/>
        <w:t xml:space="preserve">may there not be fathers in the heavenly</w:t>
        <w:br w:type="textWrapping"/>
        <w:t xml:space="preserve">Israel; as in the earthly? May not the</w:t>
        <w:br w:type="textWrapping"/>
        <w:t xml:space="preserve">holy Angels be bound up in spiritual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families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they marry not nor are</w:t>
        <w:br w:type="textWrapping"/>
        <w:t xml:space="preserve">given in marriage ?),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purpose and purport of the prayer are</w:t>
        <w:br w:type="textWrapping"/>
        <w:t xml:space="preserve">blended)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may give you, according to the</w:t>
        <w:br w:type="textWrapping"/>
        <w:t xml:space="preserve">riches of his glory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(specifies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what follows: give you, in full proportion</w:t>
        <w:br w:type="textWrapping"/>
        <w:t xml:space="preserve">to the abundance of His own glory—His</w:t>
        <w:br w:type="textWrapping"/>
        <w:t xml:space="preserve">own infinite perfections),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strengthened</w:t>
        <w:br w:type="textWrapping"/>
        <w:t xml:space="preserve">with 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has been taken</w:t>
        <w:br w:type="textWrapping"/>
        <w:t xml:space="preserve">in several ways: 1) adverbially,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‘mightily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  <w:br w:type="textWrapping"/>
        <w:t xml:space="preserve">2)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which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 take place: 3) the</w:t>
        <w:br w:type="textWrapping"/>
        <w:t xml:space="preserve">instrumental sense seems the best: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[His]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imparted to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His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instiller and imparter of</w:t>
        <w:br w:type="textWrapping"/>
        <w:t xml:space="preserve">that might)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‘in,’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and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Ellicott: import-</w:t>
        <w:br w:type="textWrapping"/>
        <w:t xml:space="preserve">ing “the direction and destination of the</w:t>
        <w:br w:type="textWrapping"/>
        <w:t xml:space="preserve">prayed for gift of infused strength :” towards the building up of that hidden man</w:t>
        <w:br w:type="textWrapping"/>
        <w:t xml:space="preserve">of the heart, which is a man’s self transformed into the likeness of Christ: “the</w:t>
        <w:br w:type="textWrapping"/>
        <w:t xml:space="preserve">inner man which contains Christ,” as a</w:t>
        <w:br w:type="textWrapping"/>
        <w:t xml:space="preserve">Greek writer admirably says)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inner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spiritual man [see above]—the</w:t>
        <w:br w:type="textWrapping"/>
        <w:t xml:space="preserve">noblest portion of our being, kept, in the</w:t>
        <w:br w:type="textWrapping"/>
        <w:t xml:space="preserve">natural man, under subjection to the flesh,</w:t>
        <w:br w:type="textWrapping"/>
        <w:t xml:space="preserve">but in the spiritual, renewed by the Spirit</w:t>
        <w:br w:type="textWrapping"/>
        <w:t xml:space="preserve">of God);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(continuation from the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rengthened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that as its result)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may dwell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(emphatic; abide, take</w:t>
        <w:br w:type="textWrapping"/>
        <w:t xml:space="preserve">up His lasting abode: “not looked on afar</w:t>
        <w:br w:type="textWrapping"/>
        <w:t xml:space="preserve">by faith, but received with the embrace of</w:t>
        <w:br w:type="textWrapping"/>
        <w:t xml:space="preserve">our souls, that He may dwell in you.”</w:t>
        <w:br w:type="textWrapping"/>
        <w:t xml:space="preserve">Calvin)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your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(apprehending Him,</w:t>
        <w:br w:type="textWrapping"/>
        <w:t xml:space="preserve">and opening the door to Him,—see John</w:t>
        <w:br w:type="textWrapping"/>
        <w:t xml:space="preserve">xiv. 23; Rev. iii, 20,—and keeping Him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there, as Calvin</w:t>
        <w:br w:type="textWrapping"/>
        <w:t xml:space="preserve">strikingly says, is Christ’s proper place,</w:t>
        <w:br w:type="textWrapping"/>
        <w:t xml:space="preserve">not bandied about on the tongue, nor</w:t>
        <w:br w:type="textWrapping"/>
        <w:t xml:space="preserve">flitting through the brain),—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having</w:t>
        <w:br w:type="textWrapping"/>
        <w:t xml:space="preserve">been rooted and grounded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(both images,</w:t>
        <w:br w:type="textWrapping"/>
        <w:t xml:space="preserve">that of a tree, and that of a building, are</w:t>
        <w:br w:type="textWrapping"/>
        <w:t xml:space="preserve">supposed to have been before the Apostle’s</w:t>
        <w:br w:type="textWrapping"/>
        <w:t xml:space="preserve">mind. But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root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so constantly used in a figurative sense as</w:t>
        <w:br w:type="textWrapping"/>
        <w:t xml:space="preserve">hardly perhaps of necessity to suggest its</w:t>
        <w:br w:type="textWrapping"/>
        <w:t xml:space="preserve">primary image. The participles are what</w:t>
        <w:br w:type="textWrapping"/>
        <w:t xml:space="preserve">is called a pendent nominative, agreeing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(love generally. As Ellicott well says, ‘This [love]</w:t>
        <w:br w:type="textWrapping"/>
        <w:t xml:space="preserve">was to be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asis and foundation, on</w:t>
        <w:br w:type="textWrapping"/>
        <w:t xml:space="preserve">which alone they were to be fully enabled</w:t>
        <w:br w:type="textWrapping"/>
        <w:t xml:space="preserve">to realize all the majestic proportions</w:t>
        <w:br w:type="textWrapping"/>
        <w:t xml:space="preserve">of Christ’s surpassing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 to man”),—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 fully able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0ydmptFvFa8ALU3TED8AEmYlGw==">AMUW2mUabUYbnCWYFIjGuAQju+HUnxEahVltkIGBYfCqJPekzMOo6puZBQ3UAsdwHGGrVdBpfO5miOALZjf8klxUgdzgYtIoeREfZqi7OWUmzjHGW2cOJiU=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