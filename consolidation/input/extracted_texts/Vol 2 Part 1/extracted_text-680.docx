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responds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greedy of gain: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trusty in</w:t>
        <w:br w:type="textWrapping"/>
        <w:t xml:space="preserve">the distribution of the alms committed to</w:t>
        <w:br w:type="textWrapping"/>
        <w:t xml:space="preserve">them, and in all other ministrations).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directions respecting those</w:t>
        <w:br w:type="textWrapping"/>
        <w:t xml:space="preserve">in the diaconate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both sexes, the female</w:t>
        <w:br w:type="textWrapping"/>
        <w:t xml:space="preserve">being included in the male, see Chrysostom, cited above),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regard to their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domestic condition and duties,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above</w:t>
        <w:br w:type="textWrapping"/>
        <w:t xml:space="preserve">(verses 4, 5) respecting the episcopate.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the deacons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husbands of one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on this above, ver.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ruling well</w:t>
        <w:br w:type="textWrapping"/>
        <w:t xml:space="preserve">over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emphatic position in</w:t>
        <w:br w:type="textWrapping"/>
        <w:t xml:space="preserve">the original, as above, ver. 4, makes it</w:t>
        <w:br w:type="textWrapping"/>
        <w:t xml:space="preserve">probable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children to 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to be considered as a qualification: see</w:t>
        <w:br w:type="textWrapping"/>
        <w:t xml:space="preserve">Titus i. 6,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their own houses.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importance of true and faithful service in the diaconate.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—For those</w:t>
        <w:br w:type="textWrapping"/>
        <w:t xml:space="preserve">who served well the office of deacon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past,</w:t>
        <w:br w:type="textWrapping"/>
        <w:t xml:space="preserve">not, perfect, “have served,”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the</w:t>
        <w:br w:type="textWrapping"/>
        <w:t xml:space="preserve">standing-point of the sentence is at first the</w:t>
        <w:br w:type="textWrapping"/>
        <w:t xml:space="preserve">great day, when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diaconate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passed</w:t>
        <w:br w:type="textWrapping"/>
        <w:t xml:space="preserve">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acquiring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 literally: the Apostle</w:t>
        <w:br w:type="textWrapping"/>
        <w:t xml:space="preserve">having begun by pla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himself at the great</w:t>
        <w:br w:type="textWrapping"/>
        <w:t xml:space="preserve">day of retribution, and consequently used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now shifts, so to speak, the scene,</w:t>
        <w:br w:type="textWrapping"/>
        <w:t xml:space="preserve">and deals with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conduct:</w:t>
        <w:br w:type="textWrapping"/>
        <w:t xml:space="preserve">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d., ‘Those who shall then be found to</w:t>
        <w:br w:type="textWrapping"/>
        <w:t xml:space="preserve">have served well,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&amp;c..... are now,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 the</w:t>
        <w:br w:type="textWrapping"/>
        <w:t xml:space="preserve">service they are rendering to the church)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good standing-place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at the great</w:t>
        <w:br w:type="textWrapping"/>
        <w:t xml:space="preserve">day: compare ch. vi. 19:—and Dan. xii,</w:t>
        <w:br w:type="textWrapping"/>
        <w:t xml:space="preserve">13, where however the metaphor is differeut.—The interpretations of this word,</w:t>
        <w:br w:type="textWrapping"/>
        <w:t xml:space="preserve">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literally 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step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place to</w:t>
        <w:br w:type="textWrapping"/>
        <w:t xml:space="preserve">stand on, have been very various. (1)</w:t>
        <w:br w:type="textWrapping"/>
        <w:t xml:space="preserve">Very many, both ancients and moderns,</w:t>
        <w:br w:type="textWrapping"/>
        <w:t xml:space="preserve">understand it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degree of ecclesiastical</w:t>
        <w:br w:type="textWrapping"/>
        <w:t xml:space="preserve">preferment,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that from the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of</w:t>
        <w:br w:type="textWrapping"/>
        <w:t xml:space="preserve">deacon to that of presbyter, and take</w:t>
        <w:br w:type="textWrapping"/>
        <w:t xml:space="preserve">“good” for a comparative. Against this</w:t>
        <w:br w:type="textWrapping"/>
        <w:t xml:space="preserve">is (a) the foreing of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(b) the improbability that such a rise</w:t>
        <w:br w:type="textWrapping"/>
        <w:t xml:space="preserve">upwards through the ecclesiastieal offices</w:t>
        <w:br w:type="textWrapping"/>
        <w:t xml:space="preserve">was known in the Apostle’s time: (c) the</w:t>
        <w:br w:type="textWrapping"/>
        <w:t xml:space="preserve">still greater unlikelihood, even if it were</w:t>
        <w:br w:type="textWrapping"/>
        <w:t xml:space="preserve">known, that he would propose as a motive</w:t>
        <w:br w:type="textWrapping"/>
        <w:t xml:space="preserve">to a deacon to fulfil his offi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well, the</w:t>
        <w:br w:type="textWrapping"/>
        <w:t xml:space="preserve">ambitions desire to rise out of it. (2)Some among the moderns, following Calvin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Luther, understand by it a high place</w:t>
        <w:br w:type="textWrapping"/>
        <w:t xml:space="preserve">of honour in the esteem of 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</w:t>
        <w:br w:type="textWrapping"/>
        <w:t xml:space="preserve">Against this is (a) that there is not a more</w:t>
        <w:br w:type="textWrapping"/>
        <w:t xml:space="preserve">distinct reference made to the estimation</w:t>
        <w:br w:type="textWrapping"/>
        <w:t xml:space="preserve">of 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h: (b) that thus again an 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worthy motive would be set before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deacons: (c) that again [see below]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  <w:br w:type="textWrapping"/>
        <w:t xml:space="preserve">boldness,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confidence,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will not on</w:t>
        <w:br w:type="textWrapping"/>
        <w:t xml:space="preserve">this interpretation, bear any legitimate</w:t>
        <w:br w:type="textWrapping"/>
        <w:t xml:space="preserve">rendering: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use of the past, they</w:t>
        <w:br w:type="textWrapping"/>
        <w:t xml:space="preserve">who served: see above. (3) Some take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progress in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(a) the whole is of too objective a character thus to be interpreted of a merely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subjective process—besides that (b) thus</w:t>
        <w:br w:type="textWrapping"/>
        <w:t xml:space="preserve">also we should require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“are serving,”</w:t>
        <w:br w:type="textWrapping"/>
        <w:t xml:space="preserve">present, instead of “served,” past.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(4)</w:t>
        <w:br w:type="textWrapping"/>
        <w:t xml:space="preserve">Theodoret and others understand it nearly</w:t>
        <w:br w:type="textWrapping"/>
        <w:t xml:space="preserve">as above—of the station or standing-place</w:t>
        <w:br w:type="textWrapping"/>
        <w:t xml:space="preserve">which the faithful deacon acquires before</w:t>
        <w:br w:type="textWrapping"/>
        <w:t xml:space="preserve">God, with reference to his own salvation.</w:t>
        <w:br w:type="textWrapping"/>
        <w:t xml:space="preserve">The opinions of these Commentators are,</w:t>
        <w:br w:type="textWrapping"/>
        <w:t xml:space="preserve">however, somewhat various as to the exact</w:t>
        <w:br w:type="textWrapping"/>
        <w:t xml:space="preserve">time to which the standing on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standing-place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referred. Theodoret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it to the next life. Others understand that they procure to themselves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expectation of salvation : a standing-</w:t>
        <w:br w:type="textWrapping"/>
        <w:t xml:space="preserve">place,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life, with 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the future one. I believe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 be found by combining the two views.</w:t>
        <w:br w:type="textWrapping"/>
        <w:t xml:space="preserve">The past verb,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above stated,</w:t>
        <w:br w:type="textWrapping"/>
        <w:t xml:space="preserve">is used with reference to their finished</w:t>
        <w:br w:type="textWrapping"/>
        <w:t xml:space="preserve">course at that day. The term are obtain-</w:t>
        <w:br w:type="textWrapping"/>
        <w:t xml:space="preserve">ing transfers the scene to the present time.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standing-place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 which they</w:t>
        <w:br w:type="textWrapping"/>
        <w:t xml:space="preserve">are now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uring for themselves, and</w:t>
        <w:br w:type="textWrapping"/>
        <w:t xml:space="preserve">will be found standing on at that day:</w:t>
        <w:br w:type="textWrapping"/>
        <w:t xml:space="preserve">belonging therefore in part to both periods, and not necessarily involving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idea of different degrees of blessedness,</w:t>
        <w:br w:type="textWrapping"/>
        <w:t xml:space="preserve">though that idea [see 1 Cor. iii. 15] is</w:t>
        <w:br w:type="textWrapping"/>
        <w:t xml:space="preserve">familiar to St. Paul,—but merely predicating the soundness of the ground on</w:t>
        <w:br w:type="textWrapping"/>
        <w:t xml:space="preserve">which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deacons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themselves stand),</w:t>
        <w:br w:type="textWrapping"/>
        <w:t xml:space="preserve">and much confidence (this also is variously</w:t>
        <w:br w:type="textWrapping"/>
        <w:t xml:space="preserve">understood, according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standing-place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interpreted. Those who think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lesiastical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preferment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‘freedom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7wUzEUkzEyK+n8OcWMVZmS7QqQ==">AMUW2mVol83YJfMl7XmMayo6YtUdtDHV/43IYvI24BvpwSuKF9BLO21beq0TIdDEj+U7FosAOhSazmHEQDf7o8yjRaohW/VY9OCEkw8HOAWcDSNYntWBYfU=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