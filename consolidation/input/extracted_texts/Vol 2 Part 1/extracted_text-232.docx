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to come, are here thought of, as the next</w:t>
        <w:br w:type="textWrapping"/>
        <w:t xml:space="preserve">two clauses place the patriarchs and Christ.</w:t>
        <w:br w:type="textWrapping"/>
        <w:t xml:space="preserve">together without any mention of the prophets. So Abraham is described, Heb. vii. 6,</w:t>
        <w:br w:type="textWrapping"/>
        <w:t xml:space="preserve">as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 that had the promises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”),—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hose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  <w:t xml:space="preserve">are the fathers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(probably to be limited to</w:t>
        <w:br w:type="textWrapping"/>
        <w:t xml:space="preserve">Abraham, Isaac, and Jacob :—but Stephen</w:t>
        <w:br w:type="textWrapping"/>
        <w:t xml:space="preserve">gives the appellation a much wider meaning in Acts vii. 11, 12, 19, 39, 44, and</w:t>
        <w:br w:type="textWrapping"/>
        <w:t xml:space="preserve">so apparently St. Paul himself, Acts xiii.</w:t>
        <w:br w:type="textWrapping"/>
        <w:t xml:space="preserve">17. In all those places, however, except</w:t>
        <w:br w:type="textWrapping"/>
        <w:t xml:space="preserve">Acts vii. 19,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is joined with the</w:t>
        <w:br w:type="textWrapping"/>
        <w:t xml:space="preserve">word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fathers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whereas here it is absolute: so that the above limitation may</w:t>
        <w:br w:type="textWrapping"/>
        <w:t xml:space="preserve">be true),—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of whom is Christ, so</w:t>
        <w:br w:type="textWrapping"/>
        <w:t xml:space="preserve">far as regards the flesh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expression</w:t>
        <w:br w:type="textWrapping"/>
        <w:t xml:space="preserve">implies that He was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entirely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sprung</w:t>
        <w:br w:type="textWrapping"/>
        <w:t xml:space="preserve">from them, but had another nature;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</w:t>
        <w:br w:type="textWrapping"/>
        <w:t xml:space="preserve">His human side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’—“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as far as pertains</w:t>
        <w:br w:type="textWrapping"/>
        <w:t xml:space="preserve">to His human body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who is God over</w:t>
        <w:br w:type="textWrapping"/>
        <w:t xml:space="preserve">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(this word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of uncertain gender</w:t>
        <w:br w:type="textWrapping"/>
        <w:t xml:space="preserve">in the original, but must be probably</w:t>
        <w:br w:type="textWrapping"/>
        <w:t xml:space="preserve">taken as neuter: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all things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not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</w:t>
        <w:br w:type="textWrapping"/>
        <w:t xml:space="preserve">persons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:” compare ch. xi. 36),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blessed for</w:t>
        <w:br w:type="textWrapping"/>
        <w:t xml:space="preserve">ever. Amen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.—The punctuation and application of this doxology have been much</w:t>
        <w:br w:type="textWrapping"/>
        <w:t xml:space="preserve">disputed. By the early Church it was generally rendered as above, and applied to Christ.</w:t>
        <w:br w:type="textWrapping"/>
        <w:t xml:space="preserve">Passages, it is true, have been collected from</w:t>
        <w:br w:type="textWrapping"/>
        <w:t xml:space="preserve">the fathers to shew that they applied the</w:t>
        <w:br w:type="textWrapping"/>
        <w:t xml:space="preserve">words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God over 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FATHER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alone, and protested against their application to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SON; but these passages themselves protest only against the erroneous</w:t>
        <w:br w:type="textWrapping"/>
        <w:t xml:space="preserve">Noetian or Sabellian view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identity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</w:t>
        <w:br w:type="textWrapping"/>
        <w:t xml:space="preserve">the Father and the Son, whereas in Eph. iv.</w:t>
        <w:br w:type="textWrapping"/>
        <w:t xml:space="preserve">5, 6,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one 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one God and Father</w:t>
        <w:br w:type="textWrapping"/>
        <w:t xml:space="preserve">of all, who is over all,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are plainly distinguished. That our Lord is not, in the</w:t>
        <w:br w:type="textWrapping"/>
        <w:t xml:space="preserve">strict exclusive sense,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God who is</w:t>
        <w:br w:type="textWrapping"/>
        <w:t xml:space="preserve">over 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every Christian will admit, that</w:t>
        <w:br w:type="textWrapping"/>
        <w:t xml:space="preserve">title being reserved for the Father: but</w:t>
        <w:br w:type="textWrapping"/>
        <w:t xml:space="preserve">that He is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God over 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none of the</w:t>
        <w:br w:type="textWrapping"/>
        <w:t xml:space="preserve">above-mentioned passages goes to deny.—The first trace of a different interpretation,</w:t>
        <w:br w:type="textWrapping"/>
        <w:t xml:space="preserve">if it be one, is found in an assertion of the</w:t>
        <w:br w:type="textWrapping"/>
        <w:t xml:space="preserve">Emperor Julian, who says that our Lord is</w:t>
        <w:br w:type="textWrapping"/>
        <w:t xml:space="preserve">never called God by St. Paul, nor by St.</w:t>
        <w:br w:type="textWrapping"/>
        <w:t xml:space="preserve">Matthew, or St. Mark, but by St. John only.</w:t>
        <w:br w:type="textWrapping"/>
        <w:t xml:space="preserve">The next is in the punctuation of two of</w:t>
        <w:br w:type="textWrapping"/>
        <w:t xml:space="preserve">our later manuscripts of the eleventh and</w:t>
        <w:br w:type="textWrapping"/>
        <w:t xml:space="preserve">twelfth centuries, which arrange the sentence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thus: of whom as concerning the flesh is</w:t>
        <w:br w:type="textWrapping"/>
        <w:t xml:space="preserve">Christ. God over all [be] blessed for ever.”</w:t>
        <w:br w:type="textWrapping"/>
        <w:t xml:space="preserve">This is followed by several among the moderns, and generally by Socinians. The objections to this rendering are, (1) ingennously</w:t>
        <w:br w:type="textWrapping"/>
        <w:t xml:space="preserve">suggested by Socinus himself, and never</w:t>
        <w:br w:type="textWrapping"/>
        <w:t xml:space="preserve">yet obviated,—that without one exception</w:t>
        <w:br w:type="textWrapping"/>
        <w:t xml:space="preserve">in Hebrew or Greek, wherever an ascription of blessing is found, the predicate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blessed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precedes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name of God. (2)</w:t>
        <w:br w:type="textWrapping"/>
        <w:t xml:space="preserve">That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this rendering, would be superfluous altogether (see</w:t>
        <w:br w:type="textWrapping"/>
        <w:t xml:space="preserve">below). (3) That the doxology would be</w:t>
        <w:br w:type="textWrapping"/>
        <w:t xml:space="preserve">unmeaning and frigid in the extreme. It</w:t>
        <w:br w:type="textWrapping"/>
        <w:t xml:space="preserve">is not the habit of the Apostle to break</w:t>
        <w:br w:type="textWrapping"/>
        <w:t xml:space="preserve">out into irrelevant ascriptions of praise;</w:t>
        <w:br w:type="textWrapping"/>
        <w:t xml:space="preserve">and certainly there is here nothing in the</w:t>
        <w:br w:type="textWrapping"/>
        <w:t xml:space="preserve">immediate context requiring one. If it</w:t>
        <w:br w:type="textWrapping"/>
        <w:t xml:space="preserve">be said that the survey of all these privileges bestowed on his people prompts the</w:t>
        <w:br w:type="textWrapping"/>
        <w:t xml:space="preserve">doxology,—surely such a view is most</w:t>
        <w:br w:type="textWrapping"/>
        <w:t xml:space="preserve">unnatural: for the sad subject of the</w:t>
        <w:br w:type="textWrapping"/>
        <w:t xml:space="preserve">Apostle’s sympathy, to which he immediately recurs again, is the apparent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inanity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all these privileges in the exclusion from life of those who were dignified with them. If it be said that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incarnation of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 exciting cause,</w:t>
        <w:br w:type="textWrapping"/>
        <w:t xml:space="preserve">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according to the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come</w:t>
        <w:br w:type="textWrapping"/>
        <w:t xml:space="preserve">in most strangely, depreciating, as it would</w:t>
        <w:br w:type="textWrapping"/>
        <w:t xml:space="preserve">on that supposition, the greatness of the</w:t>
        <w:br w:type="textWrapping"/>
        <w:t xml:space="preserve">event, which then becomes a source of so</w:t>
        <w:br w:type="textWrapping"/>
        <w:t xml:space="preserve">lofty a thanksgiving. (4) That the expression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blessed for 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twice</w:t>
        <w:br w:type="textWrapping"/>
        <w:t xml:space="preserve">besides used by St. Paul, and each time unquestionably not in an ascription of praise,</w:t>
        <w:br w:type="textWrapping"/>
        <w:t xml:space="preserve">but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 assertion regarding the subject</w:t>
        <w:br w:type="textWrapping"/>
        <w:t xml:space="preserve">of the sentence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places are, ch. i.</w:t>
        <w:br w:type="textWrapping"/>
        <w:t xml:space="preserve">25, and 2 Cor. xi. 31: whereas he uses</w:t>
        <w:br w:type="textWrapping"/>
        <w:t xml:space="preserve">the phrase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Blessed be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as an</w:t>
        <w:br w:type="textWrapping"/>
        <w:t xml:space="preserve">ascription of praise, without joining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</w:t>
        <w:br w:type="textWrapping"/>
        <w:t xml:space="preserve">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See the rest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discussion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my</w:t>
        <w:br w:type="textWrapping"/>
        <w:t xml:space="preserve">Greek Test. I have shewn there, that the</w:t>
        <w:br w:type="textWrapping"/>
        <w:t xml:space="preserve">rendering given in the text is not only that</w:t>
        <w:br w:type="textWrapping"/>
        <w:t xml:space="preserve">most agreeable to the usage of the Apostle,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 the only one admissible by the rules of</w:t>
        <w:br w:type="textWrapping"/>
        <w:t xml:space="preserve">grammar and arrangement.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also admirably suits the context: for, having</w:t>
        <w:br w:type="textWrapping"/>
        <w:t xml:space="preserve">enumerated the historic advantages of the</w:t>
        <w:br w:type="textWrapping"/>
        <w:t xml:space="preserve">Jewish people, he concludes by stating one</w:t>
        <w:br w:type="textWrapping"/>
        <w:t xml:space="preserve">which ranks far higher than all,—that</w:t>
        <w:br w:type="textWrapping"/>
        <w:t xml:space="preserve">from them sprung, according to the flesh,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ex Beck" w:id="0" w:date="2023-11-15T12:48:43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5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2hg48Qo5hE1HyCjZ1SLtnuKC1A==">CgMxLjAaJwoBMBIiCiAIBCocCgtBQUFBX2JfSjJybxAIGgtBQUFBX2JfSjJybyLaAQoLQUFBQV9iX0oycm8SqgEKC0FBQUFfYl9KMnJvEgtBQUFBX2JfSjJybxoSCgl0ZXh0L2h0bWwSBXRhZyA1IhMKCnRleHQvcGxhaW4SBXRhZyA1KhsiFTExMjQ5ODU3ODA4NjQ5MzgzMjQxMCgAOAAwn7ebmL0xOJ+3m5i9MUoTCgp0ZXh0L3BsYWluEgV3aG9zZVoMdGF4bmJtc2Z6azA0cgIgAHgAmgEGCAAQABgAqgEHEgV0YWcgNRift5uYvTEgn7ebmL0xQhBraXguaWVyYml0ZTZuZDBmOAByITFoYXRGcDNsNHpENDlTX2QzN1BnengzcUM0UTQ4Q0xr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