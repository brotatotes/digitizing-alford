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without a shadow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reading on which it is founded</w:t>
        <w:br w:type="textWrapping"/>
        <w:t xml:space="preserve">having been a conjectural alteration of the</w:t>
        <w:br w:type="textWrapping"/>
        <w:t xml:space="preserve">sacred text by Beza, aud not contained in</w:t>
        <w:br w:type="textWrapping"/>
        <w:t xml:space="preserve">any ancient copy whatever. It arose from</w:t>
        <w:br w:type="textWrapping"/>
        <w:t xml:space="preserve">an entire misunderstanding of the text;</w:t>
        <w:br w:type="textWrapping"/>
        <w:t xml:space="preserve">for it is not the law which is dead, but we</w:t>
        <w:br w:type="textWrapping"/>
        <w:t xml:space="preserve">who are dead to it, see ver. 4);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that we</w:t>
        <w:br w:type="textWrapping"/>
        <w:t xml:space="preserve">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we should 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A. V.</w:t>
        <w:br w:type="textWrapping"/>
        <w:t xml:space="preserve">The present tense describes the actual state:—understand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after serve)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newness of 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of the Holy</w:t>
        <w:br w:type="textWrapping"/>
        <w:t xml:space="preserve">Spirit of God, who originates and penetrates the Christian life :—the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mention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Spirit, so much spoken of in</w:t>
        <w:br w:type="textWrapping"/>
        <w:t xml:space="preserve">ch. viii.),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not in the oldness of the</w:t>
        <w:br w:type="textWrapping"/>
        <w:t xml:space="preserve">letter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 only a collection of</w:t>
        <w:br w:type="textWrapping"/>
        <w:t xml:space="preserve">precepts and prohibitions, but the Gospel</w:t>
        <w:br w:type="textWrapping"/>
        <w:t xml:space="preserve">a service of freedom, ruled by the Spirit,</w:t>
        <w:br w:type="textWrapping"/>
        <w:t xml:space="preserve">whose presence is liberty),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oldness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not, as in ch. vi. 4,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newness</w:t>
        <w:br w:type="textWrapping"/>
        <w:t xml:space="preserve">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attributes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genitives which</w:t>
        <w:br w:type="textWrapping"/>
        <w:t xml:space="preserve">follow them,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states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</w:t>
        <w:br w:type="textWrapping"/>
        <w:t xml:space="preserve">genitives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ruling elements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7—25.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explanation of the part</w:t>
        <w:br w:type="textWrapping"/>
        <w:t xml:space="preserve">which the law has in bringing out sin, by</w:t>
        <w:br w:type="textWrapping"/>
        <w:t xml:space="preserve">example of the Apostle’s own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.—In</w:t>
        <w:br w:type="textWrapping"/>
        <w:t xml:space="preserve">this most important and difficult passage,</w:t>
        <w:br w:type="textWrapping"/>
        <w:t xml:space="preserve">it is of the first consequence to have a clear</w:t>
        <w:br w:type="textWrapping"/>
        <w:t xml:space="preserve">view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illustration which the</w:t>
        <w:br w:type="textWrapping"/>
        <w:t xml:space="preserve">Apostle adopts, and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why he</w:t>
        <w:br w:type="textWrapping"/>
        <w:t xml:space="preserve">adopts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former has been amply</w:t>
        <w:br w:type="textWrapping"/>
        <w:t xml:space="preserve">treated of by almost all Commentators : the</w:t>
        <w:br w:type="textWrapping"/>
        <w:t xml:space="preserve">latter too generally has escaped their enquiry. But it furnishes, if satisfactorily</w:t>
        <w:br w:type="textWrapping"/>
        <w:t xml:space="preserve">treated, a key to the other. I ask then</w:t>
        <w:br w:type="textWrapping"/>
        <w:t xml:space="preserve">first,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Paul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suddenly changes here</w:t>
        <w:br w:type="textWrapping"/>
        <w:t xml:space="preserve">to the first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And the answer is,</w:t>
        <w:br w:type="textWrapping"/>
        <w:t xml:space="preserve">because he is about to draw a conclusion</w:t>
        <w:br w:type="textWrapping"/>
        <w:t xml:space="preserve">negativing the question,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the law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</w:t>
        <w:br w:type="textWrapping"/>
        <w:t xml:space="preserve">upon purely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grounds, proceeding</w:t>
        <w:br w:type="textWrapping"/>
        <w:t xml:space="preserve">on that which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passes within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the</w:t>
        <w:br w:type="textWrapping"/>
        <w:t xml:space="preserve">work of the law is carried on in the heart.</w:t>
        <w:br w:type="textWrapping"/>
        <w:t xml:space="preserve">And he is about to depict this work of the</w:t>
        <w:br w:type="textWrapping"/>
        <w:t xml:space="preserve">Jaw by an example which shall set it forth</w:t>
        <w:br w:type="textWrapping"/>
        <w:t xml:space="preserve">in vivid colours, in detail, in its connexion</w:t>
        <w:br w:type="textWrapping"/>
        <w:t xml:space="preserve">with sin in a man. What example then so</w:t>
        <w:br w:type="textWrapping"/>
        <w:t xml:space="preserve">apposite,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Introspective as his</w:t>
        <w:br w:type="textWrapping"/>
        <w:t xml:space="preserve">character was, and purified as his inner</w:t>
        <w:br w:type="textWrapping"/>
        <w:t xml:space="preserve">vision was by the Holy Spirit of God, what</w:t>
        <w:br w:type="textWrapping"/>
        <w:t xml:space="preserve">example would so forcibly bring out the</w:t>
        <w:br w:type="textWrapping"/>
        <w:t xml:space="preserve">inward struggles of the man which prove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holiness of the law, while they shew</w:t>
        <w:br w:type="textWrapping"/>
        <w:t xml:space="preserve">its inseparable connexion with the production of sin?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this be the reason why</w:t>
        <w:br w:type="textWrapping"/>
        <w:t xml:space="preserve">the first person is here assumed (and I can</w:t>
        <w:br w:type="textWrapping"/>
        <w:t xml:space="preserve">find no other which does not introduce</w:t>
        <w:br w:type="textWrapping"/>
        <w:t xml:space="preserve">into St. Paul’s style an arbitrariness and</w:t>
        <w:br w:type="textWrapping"/>
        <w:t xml:space="preserve">caprice which it least of all styles exhibits), then we must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dismiss from our minds</w:t>
        <w:br w:type="textWrapping"/>
        <w:t xml:space="preserve">all exposition which explains the passage</w:t>
        <w:br w:type="textWrapping"/>
        <w:t xml:space="preserve">of any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first instance,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 of</w:t>
        <w:br w:type="textWrapping"/>
        <w:t xml:space="preserve">Paul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imself indeed, 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exemplar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wherein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themselves:</w:t>
        <w:br w:type="textWrapping"/>
        <w:t xml:space="preserve">but not himself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person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others, be</w:t>
        <w:br w:type="textWrapping"/>
        <w:t xml:space="preserve">they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nationally or individually,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mankind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being done, there arises now a question</w:t>
        <w:br w:type="textWrapping"/>
        <w:t xml:space="preserve">equally important,—Of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it that</w:t>
        <w:br w:type="textWrapping"/>
        <w:t xml:space="preserve">he speaks throughout this passage? Is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always 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If so, is it always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carnal, unregenerate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self? or always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regenerate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Clearly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</w:t>
        <w:br w:type="textWrapping"/>
        <w:t xml:space="preserve">latter 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to that self the historical account of vv.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 will not apply,</w:t>
        <w:br w:type="textWrapping"/>
        <w:t xml:space="preserve">and still less the assertion,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ver.14. Clearly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former 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for to that the assertion of ver. 22 will not</w:t>
        <w:br w:type="textWrapping"/>
        <w:t xml:space="preserve">apply, nor that of ver. 25. Is it alway: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complex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made up of the prevailing</w:t>
        <w:br w:type="textWrapping"/>
        <w:t xml:space="preserve">spiritual-regenerate, with the remains of</w:t>
        <w:br w:type="textWrapping"/>
        <w:t xml:space="preserve">the carnal-unregenerate?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always</w:t>
        <w:br w:type="textWrapping"/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although this seems nearer to satisfying the conditions: for in the description</w:t>
        <w:br w:type="textWrapping"/>
        <w:t xml:space="preserve">ver. 9,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was alive without the law 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am carnal,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ver. 14, there</w:t>
        <w:br w:type="textWrapping"/>
        <w:t xml:space="preserve">is no complexity, but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clearly</w:t>
        <w:br w:type="textWrapping"/>
        <w:t xml:space="preserve">the carnal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Therefore not always</w:t>
        <w:br w:type="textWrapping"/>
        <w:t xml:space="preserve">the same. If not always the same,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the 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If we look carefully,</w:t>
        <w:br w:type="textWrapping"/>
        <w:t xml:space="preserve">the Apostle himself will guide us to it.</w:t>
        <w:br w:type="textWrapping"/>
        <w:t xml:space="preserve">Having carried on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unqualified and</w:t>
        <w:br w:type="textWrapping"/>
        <w:t xml:space="preserve">unexplained till ver. 18, he there has occasion to say,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dwelleth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in me any</w:t>
        <w:br w:type="textWrapping"/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he is conscious that, as he had</w:t>
        <w:br w:type="textWrapping"/>
        <w:t xml:space="preserve">written to the Corinthians (1 Cor. iii. 16),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 of God dwelleth in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he</w:t>
        <w:br w:type="textWrapping"/>
        <w:t xml:space="preserve">therefore finds it necessary to correct himself by an explanation,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meant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adds to “in me,”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is, in my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So that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 is 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i.e. ‘myself in my state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  <w:br w:type="textWrapping"/>
        <w:t xml:space="preserve">the law and sin, and acting according to</w:t>
        <w:br w:type="textWrapping"/>
        <w:t xml:space="preserve">the motions of sin.’ Again, when the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Qh367e2os38fH5VnlR8l/SukkA==">CgMxLjA4AHIhMUlJbVpNR1NKQV9IQ0htbzNJZGlxM2FrUXFWTEpIVjF0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