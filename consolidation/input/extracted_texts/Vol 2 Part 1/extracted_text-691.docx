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household” is thus the simple</w:t>
        <w:br w:type="textWrapping"/>
        <w:t xml:space="preserve">and usual one, as the widow in question</w:t>
        <w:br w:type="textWrapping"/>
        <w:t xml:space="preserve">would be the head of the household: On</w:t>
        <w:br w:type="textWrapping"/>
        <w:t xml:space="preserve">hypothesis (2),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behave piously towards,</w:t>
        <w:br w:type="textWrapping"/>
        <w:t xml:space="preserve">i.e. to honour with the honour which God</w:t>
        <w:br w:type="textWrapping"/>
        <w:t xml:space="preserve">commands,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own family, i.e. the</w:t>
        <w:br w:type="textWrapping"/>
        <w:t xml:space="preserve">widowed mother or grandmother who is</w:t>
        <w:br w:type="textWrapping"/>
        <w:t xml:space="preserve">one of their own family. This sense of</w:t>
        <w:br w:type="textWrapping"/>
        <w:t xml:space="preserve">the verb is common enough: the reference</w:t>
        <w:br w:type="textWrapping"/>
        <w:t xml:space="preserve">being generally (not always, it is true) to</w:t>
        <w:br w:type="textWrapping"/>
        <w:t xml:space="preserve">superiors,—those who demand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reverence,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—those who stand in the place of God. This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own family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household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so usual, but not therefore to be rejected. To dishonour their widowed mother</w:t>
        <w:br w:type="textWrapping"/>
        <w:t xml:space="preserve">or grandmother, would be to dishonour</w:t>
        <w:br w:type="textWrapping"/>
        <w:t xml:space="preserve">their own family, in that one of its members who most required respect.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and to requite their parents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 hypothesis (1), as Chrysostom, “They (their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parents) are dead and gone—thou canst</w:t>
        <w:br w:type="textWrapping"/>
        <w:t xml:space="preserve">not requite them: thou didst not beget</w:t>
        <w:br w:type="textWrapping"/>
        <w:t xml:space="preserve">them, nor yet bring them up. Requite</w:t>
        <w:br w:type="textWrapping"/>
        <w:t xml:space="preserve">it to them in their grandchildren: pay</w:t>
        <w:br w:type="textWrapping"/>
        <w:t xml:space="preserve">your debt through their posterity.” But</w:t>
        <w:br w:type="textWrapping"/>
        <w:t xml:space="preserve">surely it is a very strange way of requiting our progenitors for their care</w:t>
        <w:br w:type="textWrapping"/>
        <w:t xml:space="preserve">of us, to be kind towards our own children: and besides, what would this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do with the question, whether or not</w:t>
        <w:br w:type="textWrapping"/>
        <w:t xml:space="preserve">the widow was to be put on the charity</w:t>
        <w:br w:type="textWrapping"/>
        <w:t xml:space="preserve">roll of the church? But on hypothesis (2)</w:t>
        <w:br w:type="textWrapping"/>
        <w:t xml:space="preserve">this sentence certainly becomes more clear</w:t>
        <w:br w:type="textWrapping"/>
        <w:t xml:space="preserve">and natural. Let them, the children or</w:t>
        <w:br w:type="textWrapping"/>
        <w:t xml:space="preserve">grandchildren, learn first to be piously</w:t>
        <w:br w:type="textWrapping"/>
        <w:t xml:space="preserve">grateful to (these members of) their own</w:t>
        <w:br w:type="textWrapping"/>
        <w:t xml:space="preserve">families, and to give back returns (a return in each case) to their progenitors (so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called, although living, because,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</w:t>
        <w:br w:type="textWrapping"/>
        <w:t xml:space="preserve">and grandmother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been both mentioned, parents was the only word which</w:t>
        <w:br w:type="textWrapping"/>
        <w:t xml:space="preserve">would include them in one category).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ii. 3.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 on ver. 3.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 that 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widow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opposed to the widow</w:t>
        <w:br w:type="textWrapping"/>
        <w:t xml:space="preserve">just described;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desolate,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contrasting her condition with that of her who 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children or grandchildren. Thus what</w:t>
        <w:br w:type="textWrapping"/>
        <w:t xml:space="preserve">follows is said more for moral eulogy of</w:t>
        <w:br w:type="textWrapping"/>
        <w:t xml:space="preserve">such a widow, than as commending her</w:t>
        <w:br w:type="textWrapping"/>
        <w:t xml:space="preserve">to the charity of the Church: but at the</w:t>
        <w:br w:type="textWrapping"/>
        <w:t xml:space="preserve">same time, as pointing out that one who</w:t>
        <w:br w:type="textWrapping"/>
        <w:t xml:space="preserve">thus places her hopes and spends her time,</w:t>
        <w:br w:type="textWrapping"/>
        <w:t xml:space="preserve">is best deserving of the Church’s help.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implies, ‘ and continues</w:t>
        <w:br w:type="textWrapping"/>
        <w:t xml:space="preserve">to set,’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ope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 and ultimate aim,—as distinguished</w:t>
        <w:br w:type="textWrapping"/>
        <w:t xml:space="preserve">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iv. 10, on God as its</w:t>
        <w:br w:type="textWrapping"/>
        <w:t xml:space="preserve">present stay.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supplications and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either</w:t>
        <w:br w:type="textWrapping"/>
        <w:t xml:space="preserve">her own, private, or the public prayers of the Church).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night and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St.</w:t>
        <w:br w:type="textWrapping"/>
        <w:t xml:space="preserve">Luke of Anna the prophetess, ii. 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Contrast to the character just</w:t>
        <w:br w:type="textWrapping"/>
        <w:t xml:space="preserve">described : and that certainly with a view</w:t>
        <w:br w:type="textWrapping"/>
        <w:t xml:space="preserve">to point out that this kind of widow is no</w:t>
        <w:br w:type="textWrapping"/>
        <w:t xml:space="preserve">object for the charity of the Church, as not</w:t>
        <w:br w:type="textWrapping"/>
        <w:t xml:space="preserve">being at all a partaker of the life unto God.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given to dissipation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Greek</w:t>
        <w:br w:type="textWrapping"/>
        <w:t xml:space="preserve">word which I have thus rendered signifies</w:t>
        <w:br w:type="textWrapping"/>
        <w:t xml:space="preserve">to live riotously or retchlessly.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dead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she liveth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while alive in the flesh,</w:t>
        <w:br w:type="textWrapping"/>
        <w:t xml:space="preserve">has no real life in the Spirit: see ref.—and</w:t>
        <w:br w:type="textWrapping"/>
        <w:t xml:space="preserve">Matt. viii. 22: Eph. v.14, I cannot help</w:t>
        <w:br w:type="textWrapping"/>
        <w:t xml:space="preserve">regarding the idea as in the background,—‘and, if devoid of spiritual life, then not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taken into account by the Church.’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naturally applies to</w:t>
        <w:br w:type="textWrapping"/>
        <w:t xml:space="preserve">the characters just given of widows, not</w:t>
        <w:br w:type="textWrapping"/>
        <w:t xml:space="preserve">more generally: and in that case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that they may be irreproachable”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  <w:t xml:space="preserve">refer to the widows also, not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grandchildren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to these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widows together, or more widely still.</w:t>
        <w:br w:type="textWrapping"/>
        <w:t xml:space="preserve">This narrower reference is confirmed by</w:t>
        <w:br w:type="textWrapping"/>
        <w:t xml:space="preserve">the next verse, which takes up the duty of</w:t>
        <w:br w:type="textWrapping"/>
        <w:t xml:space="preserve">the relations, being connected not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only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grandchildren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or</w:t>
        <w:br w:type="textWrapping"/>
        <w:t xml:space="preserve">any persons connected with widows,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NycET9K1Z0lwAGrVaSa1z6H7zA==">AMUW2mXkgbDXkH6XtYFZ1u83gN7spuPOem3BWQbeX4wEmqbOeDggIXq+jxe2WjsgL1aTm2f+RBbzuDHoIGQCVpqO+2OZGxAdKUVHc8we3M7TZZa/548Hmf8=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