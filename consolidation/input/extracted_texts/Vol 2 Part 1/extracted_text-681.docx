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speech as regards the faith,’ i.e. in</w:t>
        <w:br w:type="textWrapping"/>
        <w:t xml:space="preserve">teaching, or in resisting error, or ‘a wide</w:t>
        <w:br w:type="textWrapping"/>
        <w:t xml:space="preserve">field for spiritual action.” To these there</w:t>
        <w:br w:type="textWrapping"/>
        <w:t xml:space="preserve">might be no objection, but for the adjunct,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faith which is in Christ Jesus.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Thus</w:t>
        <w:br w:type="textWrapping"/>
        <w:t xml:space="preserve">defined,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boldness,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confidence,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</w:t>
        <w:br w:type="textWrapping"/>
        <w:t xml:space="preserve">necessarily have a subjective reference,—</w:t>
        <w:br w:type="textWrapping"/>
        <w:t xml:space="preserve">i.e, to the confidence towards God possessed by those who have made good advance in faith in Christ)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[the] faith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(subjective, from what follows)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 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(reposing 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 Jesus.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14—16.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CLOSE OF THE ABOVE DIRECTIONS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solemn statement of their</w:t>
        <w:br w:type="textWrapping"/>
        <w:t xml:space="preserve">object and its glorious import.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—These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foregoing precepts, most naturally)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write unto thee, hoping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‘though I hope’)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come to thee sooner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than may seem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(some supply,—before</w:t>
        <w:br w:type="textWrapping"/>
        <w:t xml:space="preserve">this Epistle come to thee: or, before thou</w:t>
        <w:br w:type="textWrapping"/>
        <w:t xml:space="preserve">shalt have need to put these precepts into</w:t>
        <w:br w:type="textWrapping"/>
        <w:t xml:space="preserve">practice: but the above filling up seems</w:t>
        <w:br w:type="textWrapping"/>
        <w:t xml:space="preserve">simpler, and suits better the usage else-</w:t>
        <w:br w:type="textWrapping"/>
        <w:t xml:space="preserve">where):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if I should delay (coming)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“hoping”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“delay”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be regarded as parenthetical,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belonging immediately to the preceding,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</w:t>
        <w:br w:type="textWrapping"/>
        <w:t xml:space="preserve">write unto thee”),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thou mayest know</w:t>
        <w:br w:type="textWrapping"/>
        <w:t xml:space="preserve">how thou oughtest to conduct thyself in</w:t>
        <w:br w:type="textWrapping"/>
        <w:t xml:space="preserve">the house of God (see Heb. iii. 2, 5, 6, and</w:t>
        <w:br w:type="textWrapping"/>
        <w:t xml:space="preserve">notes: 1 Cor. iii, 16: 2 Cor. vi. 16:</w:t>
        <w:br w:type="textWrapping"/>
        <w:t xml:space="preserve">Eph. ii. 22: 1 Pet. ii. 5; iv. 17:—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  <w:br w:type="textWrapping"/>
        <w:t xml:space="preserve">congregation among whom God dwells, by</w:t>
        <w:br w:type="textWrapping"/>
        <w:t xml:space="preserve">His Spirit) 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—for such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house of God)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the congregation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word used commonly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but here, as Theodore of Mopsuestia observes, “he means, not the place where prayer is made, as many think, but the assembly of the faithful’)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living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(thus designated for</w:t>
        <w:br w:type="textWrapping"/>
        <w:t xml:space="preserve">solemnity, and to shew His personal and</w:t>
        <w:br w:type="textWrapping"/>
        <w:t xml:space="preserve">active presence among them),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pillar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basement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is a climax: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pillar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 intermediate,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basement,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final support of the building) of the truth (these latter words are variously</w:t>
        <w:br w:type="textWrapping"/>
        <w:t xml:space="preserve">referred. (1) Some of the modern Commentators break up the sentence, putting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period 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living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proceeding, the pillar and ground of the</w:t>
        <w:br w:type="textWrapping"/>
        <w:t xml:space="preserve">truth, and without controversy great is</w:t>
        <w:br w:type="textWrapping"/>
        <w:t xml:space="preserve">the mystery, &amp;c. To this I can only say,</w:t>
        <w:br w:type="textWrapping"/>
        <w:t xml:space="preserve">that if any one imagines St. Paul, or any</w:t>
        <w:br w:type="textWrapping"/>
        <w:t xml:space="preserve">other person capable of writing this Epistle,</w:t>
        <w:br w:type="textWrapping"/>
        <w:t xml:space="preserve">able to have indited such a sentence, I fear</w:t>
        <w:br w:type="textWrapping"/>
        <w:t xml:space="preserve">there is but little chance in arguing with</w:t>
        <w:br w:type="textWrapping"/>
        <w:t xml:space="preserve">him on the point in question. To say</w:t>
        <w:br w:type="textWrapping"/>
        <w:t xml:space="preserve">nothing of its abruptness and harshness,</w:t>
        <w:br w:type="textWrapping"/>
        <w:t xml:space="preserve">beyond all example even in these Epistles,</w:t>
        <w:br w:type="textWrapping"/>
        <w:t xml:space="preserve">how palpably does it betray the botching</w:t>
        <w:br w:type="textWrapping"/>
        <w:t xml:space="preserve">of modern conjectural arrangement in the</w:t>
        <w:br w:type="textWrapping"/>
        <w:t xml:space="preserve">wretched anti-climax—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pillar and basement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[rising in solemnity]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[what grander idea, after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basement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whole building, does the reader</w:t>
        <w:br w:type="textWrapping"/>
        <w:t xml:space="preserve">suppose about to follow?]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controversy great!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two last words,</w:t>
        <w:br w:type="textWrapping"/>
        <w:t xml:space="preserve">which have [see below] their appropriate</w:t>
        <w:br w:type="textWrapping"/>
        <w:t xml:space="preserve">majesty and grandeur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literal use</w:t>
        <w:br w:type="textWrapping"/>
        <w:t xml:space="preserve">at the emphatic opening of such a sentence as the next, are thus robbed of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all, and sink into the very lowest bathos;</w:t>
        <w:br w:type="textWrapping"/>
        <w:t xml:space="preserve">the metaphor being dropped, and the lofty</w:t>
        <w:br w:type="textWrapping"/>
        <w:t xml:space="preserve">imagery ending with a vague generality.</w:t>
        <w:br w:type="textWrapping"/>
        <w:t xml:space="preserve">If a sentence like this occurred in the</w:t>
        <w:br w:type="textWrapping"/>
        <w:t xml:space="preserve">Epistle, I should feel it a weightier argument against its genuineness than 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its opponents have yet adduced. (2)</w:t>
        <w:br w:type="textWrapping"/>
        <w:t xml:space="preserve">By Gregory of Nyssa among the ancients,</w:t>
        <w:br w:type="textWrapping"/>
        <w:t xml:space="preserve">and by some moderns, among whom are</w:t>
        <w:br w:type="textWrapping"/>
        <w:t xml:space="preserve">Chillingworth and Conybeare, it is taken</w:t>
        <w:br w:type="textWrapping"/>
        <w:t xml:space="preserve">as referring to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IMOTHY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 thou</w:t>
        <w:br w:type="textWrapping"/>
        <w:t xml:space="preserve">mayest know how to conduct thyself in</w:t>
        <w:br w:type="textWrapping"/>
        <w:t xml:space="preserve">the house of God, which is, &amp;c....as a</w:t>
        <w:br w:type="textWrapping"/>
        <w:t xml:space="preserve">pillar and basement of the truth.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</w:t>
        <w:br w:type="textWrapping"/>
        <w:t xml:space="preserve">of the Fathers seem also to have favoured</w:t>
        <w:br w:type="textWrapping"/>
        <w:t xml:space="preserve">the idea: but of these we must manifestly</w:t>
        <w:br w:type="textWrapping"/>
        <w:t xml:space="preserve">not claim for it those who have merely</w:t>
        <w:br w:type="textWrapping"/>
        <w:t xml:space="preserve">used the word pillar or column of an</w:t>
        <w:br w:type="textWrapping"/>
        <w:t xml:space="preserve">Apostle or teacher, or individual Christian,</w:t>
        <w:br w:type="textWrapping"/>
        <w:t xml:space="preserve">—as that is justified, independently of our</w:t>
        <w:br w:type="textWrapping"/>
        <w:t xml:space="preserve">passage, by Gal. ii. 9; Rev. iii. 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Gregory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Nazianzum applies the very words to</w:t>
        <w:br w:type="textWrapping"/>
        <w:t xml:space="preserve">Eusebius of Samosata, and to Basil: and</w:t>
        <w:br w:type="textWrapping"/>
        <w:t xml:space="preserve">Basil in the Catena says, the Apostles also</w:t>
        <w:br w:type="textWrapping"/>
        <w:t xml:space="preserve">are pillars of Jerusalem, as it is said, “the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vXe9mPke4phAvNYQI+hOaYKENA==">AMUW2mXzPvSCRm/wkTujKPy1go7q/vADj+S8ZR+h5z870dNwwpJkzdRlKybZupeKco1yYYgeM/Nbk+vtWr89pG9o5oJuzi70V5thgnNIjdFhuQtmvnzNv+k=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