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27. Let a woman be enrolled a widow,</w:t>
        <w:br w:type="textWrapping"/>
        <w:t xml:space="preserve">who is not less than sixty years old, the</w:t>
        <w:br w:type="textWrapping"/>
        <w:t xml:space="preserve">wife of one husband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(compare ch. iii. 2.</w:t>
        <w:br w:type="textWrapping"/>
        <w:t xml:space="preserve">Here, as contemporaneous polygamy is out</w:t>
        <w:br w:type="textWrapping"/>
        <w:t xml:space="preserve">of the question, and thus one element of</w:t>
        <w:br w:type="textWrapping"/>
        <w:t xml:space="preserve">difficulty in the other case is eliminated,</w:t>
        <w:br w:type="textWrapping"/>
        <w:t xml:space="preserve">we can hardly understand any thing other</w:t>
        <w:br w:type="textWrapping"/>
        <w:t xml:space="preserve">than that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aged widow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spoken of should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have been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wife of only one husband: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.e., not married a second time. So that</w:t>
        <w:br w:type="textWrapping"/>
        <w:t xml:space="preserve">the parallel expressions here and in ch. iii. 2</w:t>
        <w:br w:type="textWrapping"/>
        <w:t xml:space="preserve">will be consistently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interpreted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having a</w:t>
        <w:br w:type="textWrapping"/>
        <w:t xml:space="preserve">good character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(testimony from without,</w:t>
        <w:br w:type="textWrapping"/>
        <w:t xml:space="preserve">compare ch. iii.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7) in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element or region</w:t>
        <w:br w:type="textWrapping"/>
        <w:t xml:space="preserve">in which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testimony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versed)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good</w:t>
        <w:br w:type="textWrapping"/>
        <w:t xml:space="preserve">works ; if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conditions have as yet been</w:t>
        <w:br w:type="textWrapping"/>
        <w:t xml:space="preserve">expressed by participles in agreement with</w:t>
        <w:br w:type="textWrapping"/>
        <w:t xml:space="preserve">the noun : the construction is now changed</w:t>
        <w:br w:type="textWrapping"/>
        <w:t xml:space="preserve">for the hypothetical)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she at any time</w:t>
        <w:br w:type="textWrapping"/>
        <w:t xml:space="preserve">brought up children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(her own ? or those of</w:t>
        <w:br w:type="textWrapping"/>
        <w:t xml:space="preserve">others? If [1],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barren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might seem</w:t>
        <w:br w:type="textWrapping"/>
        <w:t xml:space="preserve">hardly dealt with: if [2], the word must</w:t>
        <w:br w:type="textWrapping"/>
        <w:t xml:space="preserve">be somewhat forced aside from its ordinary</w:t>
        <w:br w:type="textWrapping"/>
        <w:t xml:space="preserve">meaning. Still this latter, considering that.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entertaining strangers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the next good</w:t>
        <w:br w:type="textWrapping"/>
        <w:t xml:space="preserve">work specified, seems most probable),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if</w:t>
        <w:br w:type="textWrapping"/>
        <w:t xml:space="preserve">she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(at any time)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entertained strangers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(practised hospitality. This clearly points</w:t>
        <w:br w:type="textWrapping"/>
        <w:t xml:space="preserve">out a person above the rank of the poor and</w:t>
        <w:br w:type="textWrapping"/>
        <w:t xml:space="preserve">indigent : though Chrysostom pithily replies, “Even if she be poor, she has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house. For I don’t suppose she dwells in</w:t>
        <w:br w:type="textWrapping"/>
        <w:t xml:space="preserve">the open air.” One is glad to hear that</w:t>
        <w:br w:type="textWrapping"/>
        <w:t xml:space="preserve">all the Christian widows at Constantinople</w:t>
        <w:br w:type="textWrapping"/>
        <w:t xml:space="preserve">were so well off. But it can hardly have</w:t>
        <w:br w:type="textWrapping"/>
        <w:t xml:space="preserve">been so in the apostolic age. Compare, on</w:t>
        <w:br w:type="textWrapping"/>
        <w:t xml:space="preserve">the subject of hospitality, ch. iii. 2: Tit.i. 8:</w:t>
        <w:br w:type="textWrapping"/>
        <w:t xml:space="preserve">Rom. xii. 18: Heb. xiii. 2),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if she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(at any</w:t>
        <w:br w:type="textWrapping"/>
        <w:t xml:space="preserve">time)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washed the feet of the saints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(this</w:t>
        <w:br w:type="textWrapping"/>
        <w:t xml:space="preserve">may be an expression intended to signify</w:t>
        <w:br w:type="textWrapping"/>
        <w:t xml:space="preserve">performing the humblest offices.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Still, we</w:t>
        <w:br w:type="textWrapping"/>
        <w:t xml:space="preserve">must not dismiss from our consideration 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  <w:t xml:space="preserve">external act itself: as Theodoret reminds</w:t>
        <w:br w:type="textWrapping"/>
        <w:t xml:space="preserve">us, it was an ancient practice among</w:t>
        <w:br w:type="textWrapping"/>
        <w:t xml:space="preserve">Christians: see John xiii. 14, and note, in</w:t>
        <w:br w:type="textWrapping"/>
        <w:t xml:space="preserve">which, though a formal ceremony in obedience to our Saviour’s words is repudiated,</w:t>
        <w:br w:type="textWrapping"/>
        <w:t xml:space="preserve">the principle of humbly serving one another,</w:t>
        <w:br w:type="textWrapping"/>
        <w:t xml:space="preserve">which would lead to such an act on occasion</w:t>
        <w:br w:type="textWrapping"/>
        <w:t xml:space="preserve">presented, is maintained),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if she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(at any</w:t>
        <w:br w:type="textWrapping"/>
        <w:t xml:space="preserve">time)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relieved the distressed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 merely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poor,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 those afflicted in any way),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if she followed every good work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(Chrysostom, in his fine homily on this passage,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cited above, says: “ What is the following</w:t>
        <w:br w:type="textWrapping"/>
        <w:t xml:space="preserve">every good work? It is, for example, the</w:t>
        <w:br w:type="textWrapping"/>
        <w:t xml:space="preserve">going into a prison and visiting the prisoners, the visiting the sick, the comforting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distressed, the soothing those who are</w:t>
        <w:br w:type="textWrapping"/>
        <w:t xml:space="preserve">in pain, the contributing in every way all</w:t>
        <w:br w:type="textWrapping"/>
        <w:t xml:space="preserve">that is possible, and declining nothing that</w:t>
        <w:br w:type="textWrapping"/>
        <w:t xml:space="preserve">may tend to the well-being and refreshment</w:t>
        <w:br w:type="textWrapping"/>
        <w:t xml:space="preserve">of them that are our brethren.” Bengel’s</w:t>
        <w:br w:type="textWrapping"/>
        <w:t xml:space="preserve">idea, “ that it is the part of those in high</w:t>
        <w:br w:type="textWrapping"/>
        <w:t xml:space="preserve">station, and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men,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set the example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</w:t>
        <w:br w:type="textWrapping"/>
        <w:t xml:space="preserve">good works, and of women, to follow, in</w:t>
        <w:br w:type="textWrapping"/>
        <w:t xml:space="preserve">helping on as much as they can,” is ingenious but wrong. For the expression, “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follow good works,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is used in Greek of</w:t>
        <w:br w:type="textWrapping"/>
        <w:t xml:space="preserve">those who do them as a pursuit of life,</w:t>
        <w:br w:type="textWrapping"/>
        <w:t xml:space="preserve">without reference to any relative priority).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11.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 younger widows decline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(to place on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roll,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 above on ver. 9:</w:t>
        <w:br w:type="textWrapping"/>
        <w:t xml:space="preserve">not ‘avoid,’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 fear of scandal,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Chrysostom in the homily above cited : nor both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these combined, as Huther : nor ‘ decline</w:t>
        <w:br w:type="textWrapping"/>
        <w:t xml:space="preserve">as objects for the alms of the church,’ as</w:t>
        <w:br w:type="textWrapping"/>
        <w:t xml:space="preserve">some above):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when they shall wax</w:t>
        <w:br w:type="textWrapping"/>
        <w:t xml:space="preserve">wanton against 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(their proper bride-</w:t>
        <w:br w:type="textWrapping"/>
        <w:t xml:space="preserve">groom),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they desire to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A. V. has</w:t>
        <w:br w:type="textWrapping"/>
        <w:t xml:space="preserve">utterly confused the sense by rendering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“they</w:t>
        <w:br w:type="textWrapping"/>
        <w:t xml:space="preserve">will marry,”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if it were a simple future)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marry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(again);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bearing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(on themselves, as a</w:t>
        <w:br w:type="textWrapping"/>
        <w:t xml:space="preserve">burden: see Gal.v.10)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 judgment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(from God:</w:t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_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ThB5CSg8d8fKgum+sXHnJUI0RQ==">CgMxLjA4AHIhMTNtbUZTbkpncmZ2YW9vdXdFVEg3ZUNGRU9KYmk3bElz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