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is that mystery, the great object of all</w:t>
        <w:br w:type="textWrapping"/>
        <w:t xml:space="preserve">faith: see note on ver.16. That expression makes it probable that the faith is here to be taken subjectively: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their, 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: the apprehension which appropriates to them the contents of God’s revelation of Christ. That revelation of</w:t>
        <w:br w:type="textWrapping"/>
        <w:t xml:space="preserve">the Person of Christ, their faith’s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mystery,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they are to hold)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pure conscience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</w:t>
        <w:br w:type="textWrapping"/>
        <w:t xml:space="preserve">ch. i.19. From those passages it appears,</w:t>
        <w:br w:type="textWrapping"/>
        <w:t xml:space="preserve">that we must not give the words a special</w:t>
        <w:br w:type="textWrapping"/>
        <w:t xml:space="preserve">application to their official life as deacons,</w:t>
        <w:br w:type="textWrapping"/>
        <w:t xml:space="preserve">but understand them of earnestness and</w:t>
        <w:br w:type="textWrapping"/>
        <w:t xml:space="preserve">singleness of Christian character: being in</w:t>
        <w:br w:type="textWrapping"/>
        <w:t xml:space="preserve">heart persuaded of the truth of that divine</w:t>
        <w:br w:type="textWrapping"/>
        <w:t xml:space="preserve">mystery which they profess to have apprehended by faith).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moreover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moreover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introduces a caution—the</w:t>
        <w:br w:type="textWrapping"/>
        <w:t xml:space="preserve">slight contrast of a necessary addition to</w:t>
        <w:br w:type="textWrapping"/>
        <w:t xml:space="preserve">their mere present character) let these</w:t>
        <w:br w:type="textWrapping"/>
        <w:t xml:space="preserve">(who answer, in their candidateship for the</w:t>
        <w:br w:type="textWrapping"/>
        <w:t xml:space="preserve">diaconate, to the above character)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 put</w:t>
        <w:br w:type="textWrapping"/>
        <w:t xml:space="preserve">to the proof first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(viz. with regard to their</w:t>
        <w:br w:type="textWrapping"/>
        <w:t xml:space="preserve">blamelessness of life, see the conditioning</w:t>
        <w:br w:type="textWrapping"/>
        <w:t xml:space="preserve">clause below: e.g. by testimonials, and</w:t>
        <w:br w:type="textWrapping"/>
        <w:t xml:space="preserve">publication of their intention to offer themselves: but no formal way is specified, only</w:t>
        <w:br w:type="textWrapping"/>
        <w:t xml:space="preserve">the reality insisted on);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then let them</w:t>
        <w:br w:type="textWrapping"/>
        <w:t xml:space="preserve">act as deacons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(or, simply,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let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minister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but more probably here in the narrower technical sense),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 they 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(found</w:t>
        <w:br w:type="textWrapping"/>
        <w:t xml:space="preserve">by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testing process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be)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irreproachable.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women in like manner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(who are these? Are they (1) women who</w:t>
        <w:br w:type="textWrapping"/>
        <w:t xml:space="preserve">were to serve as deacons,—deaconesses?— or (2) wives of the deacons?— or (3) wives of the deacons and overseers ?—or (4) women</w:t>
        <w:br w:type="textWrapping"/>
        <w:t xml:space="preserve">in general? I conceive we may dismiss (4)</w:t>
        <w:br w:type="textWrapping"/>
        <w:t xml:space="preserve">at once, for Chrysostom’s reason: “ Why</w:t>
        <w:br w:type="textWrapping"/>
        <w:t xml:space="preserve">should he in the midst of writing on</w:t>
        <w:br w:type="textWrapping"/>
        <w:t xml:space="preserve">another subject insert any thing respecting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?”—(3) upheld by Calvin and others, may for the same reason, seeing that</w:t>
        <w:br w:type="textWrapping"/>
        <w:t xml:space="preserve">he returns to the deacons again in ver. 12,</w:t>
        <w:br w:type="textWrapping"/>
        <w:t xml:space="preserve">be characterized as extremely improbable :</w:t>
        <w:br w:type="textWrapping"/>
        <w:t xml:space="preserve">—(2) has found many supporters among</w:t>
        <w:br w:type="textWrapping"/>
        <w:t xml:space="preserve">modern Commentators: and it is the rendering of the A. V. But it has against it(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the omission in the original of all expressed reference to the deacons: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expression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like manner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which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deacons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themselves were introduced in</w:t>
        <w:br w:type="textWrapping"/>
        <w:t xml:space="preserve">ver. 8, and which seems to mark a new</w:t>
        <w:br w:type="textWrapping"/>
        <w:t xml:space="preserve">ecclesiastical class: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the introduction of</w:t>
        <w:br w:type="textWrapping"/>
        <w:t xml:space="preserve">the injunction respecting the deacons in</w:t>
        <w:br w:type="textWrapping"/>
        <w:t xml:space="preserve">ver. 12, as a new particular, which would</w:t>
        <w:br w:type="textWrapping"/>
        <w:t xml:space="preserve">hardly be if their wives had been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tioned before: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the circumstance connected with the mention of Ph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deaconess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Church at Cenchre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Rom. xvi. 1, that unless these are deacon-</w:t>
        <w:br w:type="textWrapping"/>
        <w:t xml:space="preserve">esses, there would be among these injunctions no mention of an important class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persons employed as officers of the church.</w:t>
        <w:br w:type="textWrapping"/>
        <w:t xml:space="preserve">We come thus to consider (1), that these</w:t>
        <w:br w:type="textWrapping"/>
        <w:t xml:space="preserve">women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deaconesses,— ministr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</w:t>
        <w:br w:type="textWrapping"/>
        <w:t xml:space="preserve">Pliny calls them in his letter to Trajan</w:t>
        <w:br w:type="textWrapping"/>
        <w:t xml:space="preserve">[see note on Rom. xvi. 1]. In this view</w:t>
        <w:br w:type="textWrapping"/>
        <w:t xml:space="preserve">the ancients are as far as I know unanimous: and it is held by some of the ablest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among the moderns. It is alleged against</w:t>
        <w:br w:type="textWrapping"/>
        <w:t xml:space="preserve">it—(a) that thus the return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deacons,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verse 12, would be harsh, or, as Conybeare</w:t>
        <w:br w:type="textWrapping"/>
        <w:t xml:space="preserve">says, “on that view the verse is most.</w:t>
        <w:br w:type="textWrapping"/>
        <w:t xml:space="preserve">unnaturally interpolated in the midst of</w:t>
        <w:br w:type="textWrapping"/>
        <w:t xml:space="preserve">the discussion concerning the deacons.”</w:t>
        <w:br w:type="textWrapping"/>
        <w:t xml:space="preserve">But the ready answer to this is found in</w:t>
        <w:br w:type="textWrapping"/>
        <w:t xml:space="preserve">Chrysostom’s view of ver. 12, that under</w:t>
        <w:br w:type="textWrapping"/>
        <w:t xml:space="preserve">the word deacons, and their household</w:t>
        <w:br w:type="textWrapping"/>
        <w:t xml:space="preserve">duties, he comprehends in fact both sexes</w:t>
        <w:br w:type="textWrapping"/>
        <w:t xml:space="preserve">under one: (b) that the existence of dea-</w:t>
        <w:br w:type="textWrapping"/>
        <w:t xml:space="preserve">conesses as an order in the ministry is after</w:t>
        <w:br w:type="textWrapping"/>
        <w:t xml:space="preserve">all not so clear. To this it might be answered, that even were they nowhere else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mentioned, the present passage stands on</w:t>
        <w:br w:type="textWrapping"/>
        <w:t xml:space="preserve">its own grounds; and if it seemed from</w:t>
        <w:br w:type="textWrapping"/>
        <w:t xml:space="preserve">the context that such persons were indicated here, we should reason from this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fact of their existence, not from the</w:t>
        <w:br w:type="textWrapping"/>
        <w:t xml:space="preserve">absence of other mention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non-indication here. I decide then for (1):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women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deaconesses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must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grave, not slanderers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(corresponds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doubletongued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the males,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slander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vice to which the female sex is more</w:t>
        <w:br w:type="textWrapping"/>
        <w:t xml:space="preserve">addicted. The word used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slanderer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this sense is peculiar, in the New</w:t>
        <w:br w:type="textWrapping"/>
        <w:t xml:space="preserve">Test., to these Epistles), sober (see 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2, corresponding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given to much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 8),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faithful in 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(cor-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gDJ1xnUY9hY9Qjyf7PBr6y/vw==">AMUW2mVndCXLvrTE5W9sWJdt2PB5OP2iNrGN0JQ/NkOlKJnQv5lY3U4+v9BGjlFlfZPjVdp4ZW9G/buXh1D9HWBCRB5p1FatErAdMl70xnEIOgZvl40FqAY=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