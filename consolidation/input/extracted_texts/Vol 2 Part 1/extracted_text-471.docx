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CHAP.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1—5.] ADDRESS AND GREET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the very opening sentence of the</w:t>
        <w:br w:type="textWrapping"/>
        <w:t xml:space="preserve">Epistle, we see the fervour of the Apostle’s</w:t>
        <w:br w:type="textWrapping"/>
        <w:t xml:space="preserve">mind and the weightiness of his subject</w:t>
        <w:br w:type="textWrapping"/>
        <w:t xml:space="preserve">betraying themselves. The vindication of</w:t>
        <w:br w:type="textWrapping"/>
        <w:t xml:space="preserve">his own apostolic calling,—and the description of the work and purpose of</w:t>
        <w:br w:type="textWrapping"/>
        <w:t xml:space="preserve">Christ towards us, shew him to be writing</w:t>
        <w:br w:type="textWrapping"/>
        <w:t xml:space="preserve">to those who had disparaged that apostleship, and were falling from their Saviour.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better not to join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Apostle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(here of course used in its strict</w:t>
        <w:br w:type="textWrapping"/>
        <w:t xml:space="preserve">and highest sense)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men,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t xml:space="preserve">to let it stand by itself, and take the two</w:t>
        <w:br w:type="textWrapping"/>
        <w:t xml:space="preserve">prepositions as indicating,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remote</w:t>
        <w:br w:type="textWrapping"/>
        <w:t xml:space="preserve">originating cause,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nearer instrumental one. In St. Paul’s case, neither</w:t>
        <w:br w:type="textWrapping"/>
        <w:t xml:space="preserve">of these was merely human: the Lord</w:t>
        <w:br w:type="textWrapping"/>
        <w:t xml:space="preserve">Jesus was both the original Sender, and</w:t>
        <w:br w:type="textWrapping"/>
        <w:t xml:space="preserve">Himself the Announcer of the mission.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God the Father]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by Jesus</w:t>
        <w:br w:type="textWrapping"/>
        <w:t xml:space="preserve">Christ, then als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God the Father, in</w:t>
        <w:br w:type="textWrapping"/>
        <w:t xml:space="preserve">and by whose appointment all the mediatorial acts of Christ in the Headship of</w:t>
        <w:br w:type="textWrapping"/>
        <w:t xml:space="preserve">His Church are done. The strongest possible contrast is here drawn between man,</w:t>
        <w:br w:type="textWrapping"/>
        <w:t xml:space="preserve">in the ordinary sense, on the one side,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 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the Father,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</w:t>
        <w:br w:type="textWrapping"/>
        <w:t xml:space="preserve">other. Had not the Apostle regarded</w:t>
        <w:br w:type="textWrapping"/>
        <w:t xml:space="preserve">Jesus Christ as one with the Father in the</w:t>
        <w:br w:type="textWrapping"/>
        <w:t xml:space="preserve">Godhead, he never could have written thus.</w:t>
        <w:br w:type="textWrapping"/>
        <w:t xml:space="preserve">It is important to remember that the mis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sion of Paul to the actual work of the</w:t>
        <w:br w:type="textWrapping"/>
        <w:t xml:space="preserve">ministry was by the command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Holy</w:t>
        <w:br w:type="textWrapping"/>
        <w:t xml:space="preserve">Spirit,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Acts xiii. 2,—proceeding from, and</w:t>
        <w:br w:type="textWrapping"/>
        <w:t xml:space="preserve">expressing the will of, the Father and the</w:t>
        <w:br w:type="textWrapping"/>
        <w:t xml:space="preserve">Son.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 raised Him from the dead]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Why specified here? Not, I think, because</w:t>
        <w:br w:type="textWrapping"/>
        <w:t xml:space="preserve">(Meyer) Paul was called to be an Apostle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the risen Saviour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,—nor merely to identify the Father as the Originator of the</w:t>
        <w:br w:type="textWrapping"/>
        <w:t xml:space="preserve">Son’s work of Redemption (which is so in</w:t>
        <w:br w:type="textWrapping"/>
        <w:t xml:space="preserve">Rom. iv. 24,—but here would not immediately concern Paul’s calling to be an</w:t>
        <w:br w:type="textWrapping"/>
        <w:t xml:space="preserve">Apostle),—nor to meet the objection that</w:t>
        <w:br w:type="textWrapping"/>
        <w:t xml:space="preserve">he had never seen Christ, and turn it into</w:t>
        <w:br w:type="textWrapping"/>
        <w:t xml:space="preserve">an advantage, in that he alone was commissioned by the already risen and ascended Jesus,—for in this case we should</w:t>
        <w:br w:type="textWrapping"/>
        <w:t xml:space="preserve">not find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 raised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stated as a</w:t>
        <w:br w:type="textWrapping"/>
        <w:t xml:space="preserve">predicate of the Father, but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which was</w:t>
        <w:br w:type="textWrapping"/>
        <w:t xml:space="preserve">raised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as one of the Son,—nor as asserting the Resurrection against the Jews and</w:t>
        <w:br w:type="textWrapping"/>
        <w:t xml:space="preserve">Judaizing Galatians, which is far-fetched,</w:t>
        <w:br w:type="textWrapping"/>
        <w:t xml:space="preserve">—nor again as expressing an attribute of</w:t>
        <w:br w:type="textWrapping"/>
        <w:t xml:space="preserve">the Father, without which He can hardly</w:t>
        <w:br w:type="textWrapping"/>
        <w:t xml:space="preserve">be thought of by the believer,—for this is</w:t>
        <w:br w:type="textWrapping"/>
        <w:t xml:space="preserve">too loose a relevancy for a sentence so</w:t>
        <w:br w:type="textWrapping"/>
        <w:t xml:space="preserve">pointed as the present: but because the</w:t>
        <w:br w:type="textWrapping"/>
        <w:t xml:space="preserve">Resurrection, including and implying the</w:t>
        <w:br w:type="textWrapping"/>
        <w:t xml:space="preserve">Ascension, was the Father’s bestowal on</w:t>
        <w:br w:type="textWrapping"/>
        <w:t xml:space="preserve">Christ of gifts for men, by virtue of which</w:t>
        <w:br w:type="textWrapping"/>
        <w:t xml:space="preserve">(Eph. iv. 11) St. Paul’s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Apostleship had</w:t>
        <w:br w:type="textWrapping"/>
        <w:t xml:space="preserve">been received.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a similar sentiment in</w:t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TX9AV0EUT8tQL/vvXfNnNuN/cA==">CgMxLjA4AHIhMTI4dlVNbzJvdldQeG5JQ2VaUHRGQ2xtRUxXOWM4Y1F0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