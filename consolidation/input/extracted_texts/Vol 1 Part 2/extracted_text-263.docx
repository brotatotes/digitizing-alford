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condition of Apostleship. Still, the testimony</w:t>
        <w:br w:type="textWrapping"/>
        <w:t xml:space="preserve">was not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ordinary allegation of</w:t>
        <w:br w:type="textWrapping"/>
        <w:t xml:space="preserve">matters of fact: any who had seen the</w:t>
        <w:br w:type="textWrapping"/>
        <w:t xml:space="preserve">Lord since His resurrection were equal</w:t>
        <w:br w:type="textWrapping"/>
        <w:t xml:space="preserve">to this;—but belonged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distinct office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John xiv. 26: also ch. v. 31, note),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requiring the especial selection and grace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 they appointed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viz.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company, to whom the words</w:t>
        <w:br w:type="textWrapping"/>
        <w:t xml:space="preserve">had been spoken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not the eleven Apostles.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Joseph 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names Jose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  <w:t xml:space="preserve">Jose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different forms of the same, are</w:t>
        <w:br w:type="textWrapping"/>
        <w:t xml:space="preserve">confused in the MSS., both here and in ch.</w:t>
        <w:br w:type="textWrapping"/>
        <w:t xml:space="preserve">iv. 36. But Barsabas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Barnabas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</w:t>
        <w:br w:type="textWrapping"/>
        <w:t xml:space="preserve">not to be confounded: they are different</w:t>
        <w:br w:type="textWrapping"/>
        <w:t xml:space="preserve">names (Barsabas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 of Saba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on Barnabas, </w:t>
        <w:br w:type="textWrapping"/>
        <w:t xml:space="preserve">see iv. 36, note); and Barnabas is</w:t>
        <w:br w:type="textWrapping"/>
        <w:t xml:space="preserve">evidently introduced in iv. 36 as a person</w:t>
        <w:br w:type="textWrapping"/>
        <w:t xml:space="preserve">who had not been mentioned before. Of</w:t>
        <w:br w:type="textWrapping"/>
        <w:t xml:space="preserve">Joseph Barsabas, nothing further is known.</w:t>
        <w:br w:type="textWrapping"/>
        <w:t xml:space="preserve">There is a Judas Barsabas mentioned in</w:t>
        <w:br w:type="textWrapping"/>
        <w:t xml:space="preserve">ch. xv. 22, whom some take to be his</w:t>
        <w:br w:type="textWrapping"/>
        <w:t xml:space="preserve">brother. Eusebius states, on the authority</w:t>
        <w:br w:type="textWrapping"/>
        <w:t xml:space="preserve">of Papias, that he drank a cup of poison</w:t>
        <w:br w:type="textWrapping"/>
        <w:t xml:space="preserve">Without being hurt.— In all probability</w:t>
        <w:br w:type="textWrapping"/>
        <w:t xml:space="preserve">both the selected persons belonged to the</w:t>
        <w:br w:type="textWrapping"/>
        <w:t xml:space="preserve">number of the Seventy, as it would be</w:t>
        <w:br w:type="textWrapping"/>
        <w:t xml:space="preserve">natural that the candidates for apostleship</w:t>
        <w:br w:type="textWrapping"/>
        <w:t xml:space="preserve">should be chosen from among those who</w:t>
        <w:br w:type="textWrapping"/>
        <w:t xml:space="preserve">had been already distinguished by Christ</w:t>
        <w:br w:type="textWrapping"/>
        <w:t xml:space="preserve">Himself among the brethren. 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Justus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Just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is a Roman second name, assumed</w:t>
        <w:br w:type="textWrapping"/>
        <w:t xml:space="preserve">according to a custom then prevalent. The</w:t>
        <w:br w:type="textWrapping"/>
        <w:t xml:space="preserve">name Justus seems to have been common :</w:t>
        <w:br w:type="textWrapping"/>
        <w:t xml:space="preserve">Schöttgen, on this place, gives two instances</w:t>
        <w:br w:type="textWrapping"/>
        <w:t xml:space="preserve">of Jews bearing it.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Matthias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Nothing</w:t>
        <w:br w:type="textWrapping"/>
        <w:t xml:space="preserve">historical is known of him, Traditionally,</w:t>
        <w:br w:type="textWrapping"/>
        <w:t xml:space="preserve">according to Nicephorus, he suffered martyrdom </w:t>
        <w:br w:type="textWrapping"/>
        <w:t xml:space="preserve">in Æthiopia; according to others,</w:t>
        <w:br w:type="textWrapping"/>
        <w:t xml:space="preserve">in Colchis: another account makes him</w:t>
        <w:br w:type="textWrapping"/>
        <w:t xml:space="preserve">preach in Judæa, and be stoned by the Jews.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is a question,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Whom this</w:t>
        <w:br w:type="textWrapping"/>
        <w:t xml:space="preserve">prayer was directed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 think all probability </w:t>
        <w:br w:type="textWrapping"/>
        <w:t xml:space="preserve">is in favour of the Apostle (for Peter</w:t>
        <w:br w:type="textWrapping"/>
        <w:t xml:space="preserve">certainly was the spokesman) having addressed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glorified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 with this</w:t>
        <w:br w:type="textWrapping"/>
        <w:t xml:space="preserve">the language of the prayer agrees. No</w:t>
        <w:br w:type="textWrapping"/>
        <w:t xml:space="preserve">stress can, it is true, be laid on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used: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iv. 29, where </w:t>
        <w:br w:type="textWrapping"/>
        <w:t xml:space="preserve">unquestionably the Father is so addressed :</w:t>
        <w:br w:type="textWrapping"/>
        <w:t xml:space="preserve">but the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chosen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compared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I not choose you twelve?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John vi. 70, seems to me almost decisive.</w:t>
        <w:br w:type="textWrapping"/>
        <w:t xml:space="preserve">See also ver. 2; Luke vi. 13; John xiii. 18,</w:t>
        <w:br w:type="textWrapping"/>
        <w:t xml:space="preserve">xv. 16, 19. The instance cited on the other</w:t>
        <w:br w:type="textWrapping"/>
        <w:t xml:space="preserve">side by Meyer,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made choice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....,</w:t>
        <w:br w:type="textWrapping"/>
        <w:t xml:space="preserve">ch. xv. 7, is not to the point, as not relating</w:t>
        <w:br w:type="textWrapping"/>
        <w:t xml:space="preserve">to the matter here in hand; nor are the</w:t>
        <w:br w:type="textWrapping"/>
        <w:t xml:space="preserve">passages cited by De Wette, 2 Cor. i. 1;</w:t>
        <w:br w:type="textWrapping"/>
        <w:t xml:space="preserve">Eph. i. 1; 2 Tim. i. 1, where Paul refers</w:t>
        <w:br w:type="textWrapping"/>
        <w:t xml:space="preserve">his apostleship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since obviously</w:t>
        <w:br w:type="textWrapping"/>
        <w:t xml:space="preserve">all such appointment must be referred</w:t>
        <w:br w:type="textWrapping"/>
        <w:t xml:space="preserve">ultimately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:—but the question</w:t>
        <w:br w:type="textWrapping"/>
        <w:t xml:space="preserve">for us is,—In these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the disciples </w:t>
        <w:br w:type="textWrapping"/>
        <w:t xml:space="preserve">pray as they would have prayed</w:t>
        <w:br w:type="textWrapping"/>
        <w:t xml:space="preserve">before the Ascension, or had they Christ</w:t>
        <w:br w:type="textWrapping"/>
        <w:t xml:space="preserve">in their view?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  <w:br w:type="textWrapping"/>
        <w:t xml:space="preserve">knowest the hearts of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(used by</w:t>
        <w:br w:type="textWrapping"/>
        <w:t xml:space="preserve">Peter himself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forms no</w:t>
        <w:br w:type="textWrapping"/>
        <w:t xml:space="preserve">objection: see John xxi. 17, also in the</w:t>
        <w:br w:type="textWrapping"/>
        <w:t xml:space="preserve">mouth of Peter himself. We are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worshipped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Luke xxiv. 52, that even at this time, </w:t>
        <w:br w:type="textWrapping"/>
        <w:t xml:space="preserve">before the descent of the Spirit,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highest</w:t>
        <w:br w:type="textWrapping"/>
        <w:t xml:space="preserve">kind of worship was paid to the ascended</w:t>
        <w:br w:type="textWrapping"/>
        <w:t xml:space="preserve">Redeemer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 I do not regard it as by</w:t>
        <w:br w:type="textWrapping"/>
        <w:t xml:space="preserve">any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they addressed</w:t>
        <w:br w:type="textWrapping"/>
        <w:t xml:space="preserve">Christ,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passage be alleged as</w:t>
        <w:br w:type="textWrapping"/>
        <w:t xml:space="preserve">convincing, in controversy with the </w:t>
        <w:br w:type="textWrapping"/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inian. </w:t>
        <w:br w:type="textWrapping"/>
        <w:br w:type="textWrapping"/>
        <w:t xml:space="preserve">The words are not, as in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 whether of these two 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hast chosen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appoint one of these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Thou hast chosen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of some import: they did not</w:t>
        <w:br w:type="textWrapping"/>
        <w:t xml:space="preserve">pray for a sign merely, to shew whether of</w:t>
        <w:br w:type="textWrapping"/>
        <w:t xml:space="preserve">the two was chosen, but that the Lord</w:t>
        <w:br w:type="textWrapping"/>
        <w:t xml:space="preserve">would, by means of their lot,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 appoint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one of His choice.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instead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from internal</w:t>
        <w:br w:type="textWrapping"/>
        <w:t xml:space="preserve">evidence, as well as MS. authority, the</w:t>
        <w:br w:type="textWrapping"/>
        <w:t xml:space="preserve">preferable reading. It has been altered</w:t>
        <w:br w:type="textWrapping"/>
        <w:t xml:space="preserve">to suit ver. 17.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</w:t>
        <w:br w:type="textWrapping"/>
        <w:t xml:space="preserve">the active duties;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official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dignity, of the office.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might</w:t>
        <w:br w:type="textWrapping"/>
        <w:t xml:space="preserve">go to his own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With the reading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former part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erse,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0by7nLwxRCsMo0l8WCF1txZ47w==">CgMxLjA4AHIhMUJFRVpwRTIzVGV4TmVPVGFVdDZfaDJkdllzNGxUZklY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