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described by Strabo as being on a hill, and</w:t>
        <w:br w:type="textWrapping"/>
        <w:t xml:space="preserve">was unknown or wrongly placed till Mr.</w:t>
        <w:br w:type="textWrapping"/>
        <w:t xml:space="preserve">Arundell found its ruins at a place now</w:t>
        <w:br w:type="textWrapping"/>
        <w:t xml:space="preserve">called Yalobatch, answering to Strabo’s</w:t>
        <w:br w:type="textWrapping"/>
        <w:t xml:space="preserve">description; where since an inscription has</w:t>
        <w:br w:type="textWrapping"/>
        <w:t xml:space="preserve">been found with the letters ANTIOCHEAE</w:t>
        <w:br w:type="textWrapping"/>
        <w:t xml:space="preserve">CAESARE.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divisions of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and prophets at present in use among</w:t>
        <w:br w:type="textWrapping"/>
        <w:t xml:space="preserve">the Jews were probably not yet arranged.</w:t>
        <w:br w:type="textWrapping"/>
        <w:t xml:space="preserve">Before the time of Antiochus Epiphanes,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read in the synagogues:</w:t>
        <w:br w:type="textWrapping"/>
        <w:t xml:space="preserve">but, this having been forbidden by him,</w:t>
        <w:br w:type="textWrapping"/>
        <w:t xml:space="preserve">the Prophets were substituted:—and, when</w:t>
        <w:br w:type="textWrapping"/>
        <w:t xml:space="preserve">the Maccabees restored the reading of the</w:t>
        <w:br w:type="textWrapping"/>
        <w:t xml:space="preserve">Law, that of the Prophets continued as</w:t>
        <w:br w:type="textWrapping"/>
        <w:t xml:space="preserve">well.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unto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Then they</w:t>
        <w:br w:type="textWrapping"/>
        <w:t xml:space="preserve">were not sitting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foremost seats,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Matt. xxiii. 6, but somewhere among the</w:t>
        <w:br w:type="textWrapping"/>
        <w:t xml:space="preserve">congregation. The message was probably</w:t>
        <w:br w:type="textWrapping"/>
        <w:t xml:space="preserve">sent to them as having previously to this</w:t>
        <w:br w:type="textWrapping"/>
        <w:t xml:space="preserve">taught in the city, and thus being known</w:t>
        <w:br w:type="textWrapping"/>
        <w:t xml:space="preserve">to have come for that purpose. See, as</w:t>
        <w:br w:type="textWrapping"/>
        <w:t xml:space="preserve">illustrating our narrative, Luke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17 ff.</w:t>
        <w:br w:type="textWrapping"/>
        <w:t xml:space="preserve">and notes.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 beckoning with hi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As was his practice: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he stretched</w:t>
        <w:br w:type="textWrapping"/>
        <w:t xml:space="preserve">forth the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xxvi. 1. See also</w:t>
        <w:br w:type="textWrapping"/>
        <w:t xml:space="preserve">ch. xxi. 40. The contents of this speech</w:t>
        <w:br w:type="textWrapping"/>
        <w:t xml:space="preserve">(vv.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41) may be thus arranged:</w:t>
        <w:br w:type="textWrapping"/>
        <w:t xml:space="preserve">I.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Recapitulation of God’s ancient deliverances of His people and mercies towards</w:t>
        <w:br w:type="textWrapping"/>
        <w:t xml:space="preserve">them, ending with His crowning mercy,</w:t>
        <w:br w:type="textWrapping"/>
        <w:t xml:space="preserve">the sending of the Deliverer and promised</w:t>
        <w:br w:type="textWrapping"/>
        <w:t xml:space="preserve">Son of David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16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25).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history of the rejection of Jesus by the Jews,</w:t>
        <w:br w:type="textWrapping"/>
        <w:t xml:space="preserve">and of God’s fulfilment of His promise by</w:t>
        <w:br w:type="textWrapping"/>
        <w:t xml:space="preserve">raising Him from 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(vv.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7).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personal application of this to</w:t>
        <w:br w:type="textWrapping"/>
        <w:t xml:space="preserve">all present,—the announcement to them</w:t>
        <w:br w:type="textWrapping"/>
        <w:t xml:space="preserve">of justification by faith in Jesus, and</w:t>
        <w:br w:type="textWrapping"/>
        <w:t xml:space="preserve">solemn warning against the rejection of</w:t>
        <w:br w:type="textWrapping"/>
        <w:t xml:space="preserve">Him.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in the last degree unsafe to</w:t>
        <w:br w:type="textWrapping"/>
        <w:t xml:space="preserve">argue, as Dr. Wordsworth has done, that</w:t>
        <w:br w:type="textWrapping"/>
        <w:t xml:space="preserve">because Strabo asserts the language of the</w:t>
        <w:br w:type="textWrapping"/>
        <w:t xml:space="preserve">Pisidians to have been neither Greek nor</w:t>
        <w:br w:type="textWrapping"/>
        <w:t xml:space="preserve">Lydian, St. Paul must have spoken to them</w:t>
        <w:br w:type="textWrapping"/>
        <w:t xml:space="preserve">by virtue of his miraculous gift of tongues.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the question put by Dr. W., “In what</w:t>
        <w:br w:type="textWrapping"/>
        <w:t xml:space="preserve">language did St. Paul preach in Pisidia?”</w:t>
        <w:br w:type="textWrapping"/>
        <w:t xml:space="preserve">we may reply, seeing that he preached in</w:t>
        <w:br w:type="textWrapping"/>
        <w:t xml:space="preserve">the synagogue, after the reading of the</w:t>
        <w:br w:type="textWrapping"/>
        <w:t xml:space="preserve">law and prophets, “In the same language</w:t>
        <w:br w:type="textWrapping"/>
        <w:t xml:space="preserve">as that in which the law and prophets had</w:t>
        <w:br w:type="textWrapping"/>
        <w:t xml:space="preserve">just been read.”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that fear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The persons thus addressed here, and in</w:t>
        <w:br w:type="textWrapping"/>
        <w:t xml:space="preserve">ver. 26, formed a distinct class, viz. the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proselytes of the gate;</w:t>
        <w:br w:type="textWrapping"/>
        <w:t xml:space="preserve">not excluding even such pious Gentiles,</w:t>
        <w:br w:type="textWrapping"/>
        <w:t xml:space="preserve">not proselytes in any sense, who might be</w:t>
        <w:br w:type="textWrapping"/>
        <w:t xml:space="preserve">present. The speech, from the beginning</w:t>
        <w:br w:type="textWrapping"/>
        <w:t xml:space="preserve">and throughout,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universal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its application, embracing Jews and Gentiles.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 of this people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Grotius thinks</w:t>
        <w:br w:type="textWrapping"/>
        <w:t xml:space="preserve">that as the Apostle said these words, he</w:t>
        <w:br w:type="textWrapping"/>
        <w:t xml:space="preserve">pointed with his hand to the Jews. Or</w:t>
        <w:br w:type="textWrapping"/>
        <w:t xml:space="preserve">rather, perhaps by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indicated,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gesture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people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whose</w:t>
        <w:br w:type="textWrapping"/>
        <w:t xml:space="preserve">synagogue they were assembled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  <w:br w:type="textWrapping"/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It is evident that the doctrine so</w:t>
        <w:br w:type="textWrapping"/>
        <w:t xml:space="preserve">much insisted on afterwards by St. Paul,</w:t>
        <w:br w:type="textWrapping"/>
        <w:t xml:space="preserve">that all believers in Christ were the true</w:t>
        <w:br w:type="textWrapping"/>
        <w:t xml:space="preserve">children of Abraham, was fully matured</w:t>
        <w:br w:type="textWrapping"/>
        <w:t xml:space="preserve">already: by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alludes</w:t>
        <w:br w:type="textWrapping"/>
        <w:t xml:space="preserve">to the time when God was the God of the</w:t>
        <w:br w:type="textWrapping"/>
        <w:t xml:space="preserve">Jews only: by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unites all present</w:t>
        <w:br w:type="textWrapping"/>
        <w:t xml:space="preserve">in the now extended inheritance of the</w:t>
        <w:br w:type="textWrapping"/>
        <w:t xml:space="preserve">promises made to the fathers.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exalted</w:t>
        <w:br w:type="textWrapping"/>
        <w:t xml:space="preserve">the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Evidently an allusion to Isa.</w:t>
        <w:br w:type="textWrapping"/>
        <w:t xml:space="preserve">i. 2, where the word is also used in the</w:t>
        <w:br w:type="textWrapping"/>
        <w:t xml:space="preserve">sense of ‘bringing up,’ nourishing to manhood. This was done by increasing them</w:t>
        <w:br w:type="textWrapping"/>
        <w:t xml:space="preserve">in Egypt so that they became a great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ation: see Gen. 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lviii.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19. There is no</w:t>
        <w:br w:type="textWrapping"/>
        <w:t xml:space="preserve">reference to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exaltation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people</w:t>
        <w:br w:type="textWrapping"/>
        <w:t xml:space="preserve">during their stay in Egypt: whether by</w:t>
        <w:br w:type="textWrapping"/>
        <w:t xml:space="preserve">their deliverance, or by the miracles of</w:t>
        <w:br w:type="textWrapping"/>
        <w:t xml:space="preserve">Moses, or by Joseph’s preferment to honour.</w:t>
        <w:br w:type="textWrapping"/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18. he bore them as a nurse beareth</w:t>
        <w:br w:type="textWrapping"/>
        <w:t xml:space="preserve">a child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adoption of this rendering,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V+TuUzbeKmIBNaQu6kxw5N540+g==">AMUW2mVeKwxrP4VXVJ/+XYYEluDZbFAfEPeqpG3dU+YSWcC4kg3ZRtfEr5K9QfATPODAxl2gWrMiGFx6rR4xMoWl8JsXkFpY1Ljn9lQhP1qt1Jj3eTI4Qck=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