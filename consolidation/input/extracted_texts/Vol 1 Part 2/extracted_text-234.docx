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deliver Him.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Cæsar’s friend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</w:t>
        <w:br w:type="textWrapping"/>
        <w:t xml:space="preserve">does not seem to be any allusion to this</w:t>
        <w:br w:type="textWrapping"/>
        <w:t xml:space="preserve">name being bestowed as a title of honour</w:t>
        <w:br w:type="textWrapping"/>
        <w:t xml:space="preserve">(indeed, a good deal of fancy has been</w:t>
        <w:br w:type="textWrapping"/>
        <w:t xml:space="preserve">employed in making out the fact of such a</w:t>
        <w:br w:type="textWrapping"/>
        <w:t xml:space="preserve">title having been in use) any further than</w:t>
        <w:br w:type="textWrapping"/>
        <w:t xml:space="preserve">that the appellation would naturally arise</w:t>
        <w:br w:type="textWrapping"/>
        <w:t xml:space="preserve">and be accounted honourable. The meaning </w:t>
        <w:br w:type="textWrapping"/>
        <w:t xml:space="preserve">is, ‘well affected to Cæsar.’ </w:t>
        <w:br w:type="textWrapping"/>
        <w:br w:type="textWrapping"/>
        <w:t xml:space="preserve">This</w:t>
        <w:br w:type="textWrapping"/>
        <w:t xml:space="preserve">was a terrible saying, especially under</w:t>
        <w:br w:type="textWrapping"/>
        <w:t xml:space="preserve">Tiberius, with whom, as Tacitus assures us,</w:t>
        <w:br w:type="textWrapping"/>
        <w:t xml:space="preserve">the undefined charge of disaffection to the</w:t>
        <w:br w:type="textWrapping"/>
        <w:t xml:space="preserve">person of the emperor was used to fill up</w:t>
        <w:br w:type="textWrapping"/>
        <w:t xml:space="preserve">all other accusations.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one that</w:t>
        <w:br w:type="textWrapping"/>
        <w:t xml:space="preserve">maketh himself a 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was true:</w:t>
        <w:br w:type="textWrapping"/>
        <w:t xml:space="preserve">their application of it to Christ, a lie.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ave taken into account</w:t>
        <w:br w:type="textWrapping"/>
        <w:t xml:space="preserve">by tyrants, and this Pilate knew.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—viz. these two last remarks. </w:t>
        <w:br w:type="textWrapping"/>
        <w:t xml:space="preserve">“In such a perplexity, a man like</w:t>
        <w:br w:type="textWrapping"/>
        <w:t xml:space="preserve">Pilate could not long hesitate. As Caiaphas</w:t>
        <w:br w:type="textWrapping"/>
        <w:t xml:space="preserve">had before said, it were better that one</w:t>
        <w:br w:type="textWrapping"/>
        <w:t xml:space="preserve">even innocent man should die, than that</w:t>
        <w:br w:type="textWrapping"/>
        <w:t xml:space="preserve">all should perish: so now in like case</w:t>
        <w:br w:type="textWrapping"/>
        <w:t xml:space="preserve">Pilate decided rather to sacrifice Jesus</w:t>
        <w:br w:type="textWrapping"/>
        <w:t xml:space="preserve">though innocent, than to expose himself to</w:t>
        <w:br w:type="textWrapping"/>
        <w:t xml:space="preserve">so great danger.” Friedlieb.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see on ch. xviii. 33. The judgment</w:t>
        <w:br w:type="textWrapping"/>
        <w:t xml:space="preserve">seat,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was in front of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prætorium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an elevated platform called Gabbatha, </w:t>
        <w:br w:type="textWrapping"/>
        <w:t xml:space="preserve">which was paved with a tessellated</w:t>
        <w:br w:type="textWrapping"/>
        <w:t xml:space="preserve">pavement. Such a pavement, Suetonius</w:t>
        <w:br w:type="textWrapping"/>
        <w:t xml:space="preserve">informs us, Julius Cesar carried about on</w:t>
        <w:br w:type="textWrapping"/>
        <w:t xml:space="preserve">his expeditions.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the preparation</w:t>
        <w:br w:type="textWrapping"/>
        <w:t xml:space="preserve">of 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signification, ‘ Friday</w:t>
        <w:br w:type="textWrapping"/>
        <w:t xml:space="preserve">in the Passover week,’ has found many, and</w:t>
        <w:br w:type="textWrapping"/>
        <w:t xml:space="preserve">some recent, defenders. But this is not the</w:t>
        <w:br w:type="textWrapping"/>
        <w:t xml:space="preserve">natural meaning of the words, nor would</w:t>
        <w:br w:type="textWrapping"/>
        <w:t xml:space="preserve">it ever have been thought of in this place,</w:t>
        <w:br w:type="textWrapping"/>
        <w:t xml:space="preserve">but for the difficulty arising from the whole</w:t>
        <w:br w:type="textWrapping"/>
        <w:t xml:space="preserve">Passover question, which I have discussed</w:t>
        <w:br w:type="textWrapping"/>
        <w:t xml:space="preserve">on Matt. xxvi. 17—19, and on ch. xviii. 28.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preparation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 vigil</w:t>
        <w:br w:type="textWrapping"/>
        <w:t xml:space="preserve">of the Passover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i.e. the day preceding</w:t>
        <w:br w:type="textWrapping"/>
        <w:t xml:space="preserve">the evening when the passover was killed.</w:t>
        <w:br w:type="textWrapping"/>
        <w:t xml:space="preserve">And so it must be understood here, espe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cially </w:t>
        <w:br w:type="textWrapping"/>
        <w:t xml:space="preserve">when connected with ch. xviii. 28.</w:t>
        <w:br w:type="textWrapping"/>
        <w:t xml:space="preserve">See on the whole matter the notes above</w:t>
        <w:br w:type="textWrapping"/>
        <w:t xml:space="preserve">referred to.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the sixth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There is an insuperable difficulty, as the</w:t>
        <w:br w:type="textWrapping"/>
        <w:t xml:space="preserve">text now stands. For St. Mark relates, ch.</w:t>
        <w:br w:type="textWrapping"/>
        <w:t xml:space="preserve">xv. 25,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took place 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that it certainly</w:t>
        <w:br w:type="textWrapping"/>
        <w:t xml:space="preserve">was so, the whole arrangement of the</w:t>
        <w:br w:type="textWrapping"/>
        <w:t xml:space="preserve">day testifies. For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hand, the</w:t>
        <w:br w:type="textWrapping"/>
        <w:t xml:space="preserve">judgment could hardly have taken the</w:t>
        <w:br w:type="textWrapping"/>
        <w:t xml:space="preserve">whole day till noon: and on the other,</w:t>
        <w:br w:type="textWrapping"/>
        <w:t xml:space="preserve">there will not thus be time left for the</w:t>
        <w:br w:type="textWrapping"/>
        <w:t xml:space="preserve">rest of the events of the day, before the</w:t>
        <w:br w:type="textWrapping"/>
        <w:t xml:space="preserve">sabbath began. We must certainly suppose, </w:t>
        <w:br w:type="textWrapping"/>
        <w:t xml:space="preserve">as did Eusebius, Theophylact, and</w:t>
        <w:br w:type="textWrapping"/>
        <w:t xml:space="preserve">Severus, that there has been some very</w:t>
        <w:br w:type="textWrapping"/>
        <w:t xml:space="preserve">early erratum in our copies; whether the</w:t>
        <w:br w:type="textWrapping"/>
        <w:t xml:space="preserve">interchange of 3 and 6, which when expressed </w:t>
        <w:br w:type="textWrapping"/>
        <w:t xml:space="preserve">in Greek numeral letters, are not</w:t>
        <w:br w:type="textWrapping"/>
        <w:t xml:space="preserve">unlike one another (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shd w:fill="f8f9fa" w:val="clear"/>
          <w:rtl w:val="0"/>
        </w:rPr>
        <w:t xml:space="preserve">Γ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shd w:fill="f8f9fa" w:val="clear"/>
          <w:rtl w:val="0"/>
        </w:rPr>
        <w:t xml:space="preserve">Ϛ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or some other,</w:t>
        <w:br w:type="textWrapping"/>
        <w:t xml:space="preserve">cannot now be determined. </w:t>
        <w:br w:type="textWrapping"/>
        <w:br w:type="textWrapping"/>
        <w:t xml:space="preserve">We certainly may bring the two accounts nearer</w:t>
        <w:br w:type="textWrapping"/>
        <w:t xml:space="preserve">together by recollecting that, as the</w:t>
        <w:br w:type="textWrapping"/>
        <w:t xml:space="preserve">crucifixion itself certainly did not (see in</w:t>
        <w:br w:type="textWrapping"/>
        <w:t xml:space="preserve">Mark) take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third hour,</w:t>
        <w:br w:type="textWrapping"/>
        <w:t xml:space="preserve">and as here it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sixth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some</w:t>
        <w:br w:type="textWrapping"/>
        <w:t xml:space="preserve">intermediate time may be described by both</w:t>
        <w:br w:type="textWrapping"/>
        <w:t xml:space="preserve">Evangelists. But this is not satisfactory :</w:t>
        <w:br w:type="textWrapping"/>
        <w:t xml:space="preserve">see note on Mark xv. 25. The solution</w:t>
        <w:br w:type="textWrapping"/>
        <w:t xml:space="preserve">given by Dr. Wordsworth, after Townson</w:t>
        <w:br w:type="textWrapping"/>
        <w:t xml:space="preserve">and others, that St. John’s reckoning of</w:t>
        <w:br w:type="textWrapping"/>
        <w:t xml:space="preserve">the hours is different, and like our own, so</w:t>
        <w:br w:type="textWrapping"/>
        <w:t xml:space="preserve">that the sixth hour would be 6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besides</w:t>
        <w:br w:type="textWrapping"/>
        <w:t xml:space="preserve">being unsupported by any authority (see ch.</w:t>
        <w:br w:type="textWrapping"/>
        <w:t xml:space="preserve">i. 39; iv. 6, 52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xi. 9, and notes), would</w:t>
        <w:br w:type="textWrapping"/>
        <w:t xml:space="preserve">leave here the difficulty that there must</w:t>
        <w:br w:type="textWrapping"/>
        <w:t xml:space="preserve">thus elapse three hours between the hearing </w:t>
        <w:br w:type="textWrapping"/>
        <w:t xml:space="preserve">before Pilate and the Crucifixion. Besides </w:t>
        <w:br w:type="textWrapping"/>
        <w:t xml:space="preserve">which, we may ask, is it possible to</w:t>
        <w:br w:type="textWrapping"/>
        <w:t xml:space="preserve">imagine St. John, with the other gospels</w:t>
        <w:br w:type="textWrapping"/>
        <w:t xml:space="preserve">before him as these expositors believe him</w:t>
        <w:br w:type="textWrapping"/>
        <w:t xml:space="preserve">to have had, adopting without notice an</w:t>
        <w:br w:type="textWrapping"/>
        <w:t xml:space="preserve">independent reckoning of his own which</w:t>
        <w:br w:type="textWrapping"/>
        <w:t xml:space="preserve">would introduce utter confusion into that</w:t>
        <w:br w:type="textWrapping"/>
        <w:t xml:space="preserve">history which (again on their hypothesis)</w:t>
        <w:br w:type="textWrapping"/>
        <w:t xml:space="preserve">he wrote his gospel to complete and clear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VsSumHPAudRYh5peKgiZLvFYzQ==">CgMxLjA4AHIhMWNQVHJDYloyU0duT25INWFDdEoyaHJVWDVnZFpnaEZv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