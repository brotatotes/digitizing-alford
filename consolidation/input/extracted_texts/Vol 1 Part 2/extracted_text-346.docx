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gradual and progressive work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  <w:br w:type="textWrapping"/>
        <w:t xml:space="preserve">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Symeon that was called</w:t>
        <w:br w:type="textWrapping"/>
        <w:t xml:space="preserve">Niger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Nothing is known of him. From</w:t>
        <w:br w:type="textWrapping"/>
        <w:t xml:space="preserve">his appellation of Niger, he may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African proselyte.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Lucius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</w:t>
        <w:br w:type="textWrapping"/>
        <w:t xml:space="preserve">Lucius, probably the same person, is mentioned Rom. xvi. 21 as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kinsman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Paul. There is no reason to suppose him</w:t>
        <w:br w:type="textWrapping"/>
        <w:t xml:space="preserve">the same with Luke (Lu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as, or Lucanus),—but the contrary; for why should Paul</w:t>
        <w:br w:type="textWrapping"/>
        <w:t xml:space="preserve">in this case 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different names?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Col. iv. 14; 2 Tim. iv. 11; Philem. 24.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Manaen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name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Menahem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king of Israel, 2 Kings</w:t>
        <w:br w:type="textWrapping"/>
        <w:t xml:space="preserve">xv. 14. A certain Essene, of this name,</w:t>
        <w:br w:type="textWrapping"/>
        <w:t xml:space="preserve">foretold to Herod the Great, when a boy</w:t>
        <w:br w:type="textWrapping"/>
        <w:t xml:space="preserve">going to school, that he should be king of</w:t>
        <w:br w:type="textWrapping"/>
        <w:t xml:space="preserve">the Jews. And in consequence, when he</w:t>
        <w:br w:type="textWrapping"/>
        <w:t xml:space="preserve">came to the throne, he honoured Manaen,</w:t>
        <w:br w:type="textWrapping"/>
        <w:t xml:space="preserve">and, on his account, all the Essenes. It is</w:t>
        <w:br w:type="textWrapping"/>
        <w:t xml:space="preserve">then not improbable, that this Manaen</w:t>
        <w:br w:type="textWrapping"/>
        <w:t xml:space="preserve">may have been a son of that one: but see</w:t>
        <w:br w:type="textWrapping"/>
        <w:t xml:space="preserve">below. The Herod here meant was Antipas,</w:t>
        <w:br w:type="textWrapping"/>
        <w:t xml:space="preserve">who with his brother Archelaus (both sons</w:t>
        <w:br w:type="textWrapping"/>
        <w:t xml:space="preserve">of Herod the Great by Malthace a Samaritan woman, see Matt. xiv. 1, note) were</w:t>
        <w:br w:type="textWrapping"/>
        <w:t xml:space="preserve">brought up in a private family at Rome.</w:t>
        <w:br w:type="textWrapping"/>
        <w:t xml:space="preserve">Both were at this time exiles,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tipas at</w:t>
        <w:br w:type="textWrapping"/>
        <w:t xml:space="preserve">Lyons, Archelaus at Vienne. This Manaen</w:t>
        <w:br w:type="textWrapping"/>
        <w:t xml:space="preserve">had probably been Herod’s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foster-brother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up with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if he had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Antipas, he would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have been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Archelaus: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above.—In this case, his mother may have called</w:t>
        <w:br w:type="textWrapping"/>
        <w:t xml:space="preserve">her infant by the name of the person who</w:t>
        <w:br w:type="textWrapping"/>
        <w:t xml:space="preserve">had brought the Essenes into favour with</w:t>
        <w:br w:type="textWrapping"/>
        <w:t xml:space="preserve">Herod, and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relationship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that person need have existed.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mentioned last, perhaps because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placed first, and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a teacher: or it may be, that he himself</w:t>
        <w:br w:type="textWrapping"/>
        <w:t xml:space="preserve">furnished the account. This circumstance,</w:t>
        <w:br w:type="textWrapping"/>
        <w:t xml:space="preserve">which has been objected to by some as</w:t>
        <w:br w:type="textWrapping"/>
        <w:t xml:space="preserve">invalidating the accuracy of the account,</w:t>
        <w:br w:type="textWrapping"/>
        <w:t xml:space="preserve">is in fact an interesting confirmation of it,</w:t>
        <w:br w:type="textWrapping"/>
        <w:t xml:space="preserve">as being eminently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teristic of him</w:t>
        <w:br w:type="textWrapping"/>
        <w:t xml:space="preserve">who spoke as in 1 Cor. xv. 9; 2 Cor. xii. 6;</w:t>
        <w:br w:type="textWrapping"/>
        <w:t xml:space="preserve">Eph. iii. 8.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As they ministered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word in the original is that generally</w:t>
        <w:br w:type="textWrapping"/>
        <w:t xml:space="preserve">used to express the priestly service among</w:t>
        <w:br w:type="textWrapping"/>
        <w:t xml:space="preserve">the Jews, to which now had succeeded</w:t>
        <w:br w:type="textWrapping"/>
        <w:t xml:space="preserve">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 and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Christian church: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therefore</w:t>
        <w:br w:type="textWrapping"/>
        <w:t xml:space="preserve">the only word adequate to render it, as</w:t>
        <w:br w:type="textWrapping"/>
        <w:t xml:space="preserve">A. V. More closely to define it is not</w:t>
        <w:br w:type="textWrapping"/>
        <w:t xml:space="preserve">only impracticable, but is narrowing an</w:t>
        <w:br w:type="textWrapping"/>
        <w:t xml:space="preserve">expression purposely left general.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Ghost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by one of the</w:t>
        <w:br w:type="textWrapping"/>
        <w:t xml:space="preserve">prophets present, probably Symeon or</w:t>
        <w:br w:type="textWrapping"/>
        <w:t xml:space="preserve">Lucius: see above. The announcement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several persons</w:t>
        <w:br w:type="textWrapping"/>
        <w:t xml:space="preserve">being mentioned, we can hardly suppose</w:t>
        <w:br w:type="textWrapping"/>
        <w:t xml:space="preserve">it to have been an inner command merely</w:t>
        <w:br w:type="textWrapping"/>
        <w:t xml:space="preserve">to some one person, as in the case of Philip,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29. There is in the original</w:t>
        <w:br w:type="textWrapping"/>
        <w:t xml:space="preserve">words of the injunction of the Spirit, a</w:t>
        <w:br w:type="textWrapping"/>
        <w:t xml:space="preserve">precision and force implying that it was</w:t>
        <w:br w:type="textWrapping"/>
        <w:t xml:space="preserve">for a special purpose, and to be obeyed</w:t>
        <w:br w:type="textWrapping"/>
        <w:t xml:space="preserve">at the time.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Certainly, by</w:t>
        <w:br w:type="textWrapping"/>
        <w:t xml:space="preserve">ver. 4, we may infer that there had been,</w:t>
        <w:br w:type="textWrapping"/>
        <w:t xml:space="preserve">or was simultaneously with this command,</w:t>
        <w:br w:type="textWrapping"/>
        <w:t xml:space="preserve">a divine intimation made to Barnabas and</w:t>
        <w:br w:type="textWrapping"/>
        <w:t xml:space="preserve">Saul of the nature and direction of this</w:t>
        <w:br w:type="textWrapping"/>
        <w:t xml:space="preserve">work.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general,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had already been</w:t>
        <w:br w:type="textWrapping"/>
        <w:t xml:space="preserve">pointed out in the case of Saul, ch. ix. 15;</w:t>
        <w:br w:type="textWrapping"/>
        <w:t xml:space="preserve">xxii. 21; xxvi.17. It consisted in preaching to the Gentiles the unsearchable riches</w:t>
        <w:br w:type="textWrapping"/>
        <w:t xml:space="preserve">of Christ, Eph. iii. 8. In virtue of the</w:t>
        <w:br w:type="textWrapping"/>
        <w:t xml:space="preserve">foundation of the Gentile churches being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entrusted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them, Saul and Barnabas</w:t>
        <w:br w:type="textWrapping"/>
        <w:t xml:space="preserve">become after this Apostles,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vice versa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nor is there the least ground for the inference that this was a formal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apostolic office, the pledge of its</w:t>
        <w:br w:type="textWrapping"/>
        <w:t xml:space="preserve">continuance through the episcopacy to the</w:t>
        <w:br w:type="textWrapping"/>
        <w:t xml:space="preserve">end of time. The apostolic office terminated</w:t>
        <w:br w:type="textWrapping"/>
        <w:t xml:space="preserve">with the apostolic times, and by its very</w:t>
        <w:br w:type="textWrapping"/>
        <w:t xml:space="preserve">nature, admitted not of continuance: the</w:t>
        <w:br w:type="textWrapping"/>
        <w:t xml:space="preserve">episcopal office, in its ordinary sense,</w:t>
        <w:br w:type="textWrapping"/>
        <w:t xml:space="preserve">sprung up after the apostolic times: and</w:t>
        <w:br w:type="textWrapping"/>
        <w:t xml:space="preserve">the two are entirely distinct. The confusion of the two belongs to that unsafe</w:t>
        <w:br w:type="textWrapping"/>
        <w:t xml:space="preserve">and slippery ground in church matters,</w:t>
        <w:br w:type="textWrapping"/>
        <w:t xml:space="preserve">the only logical refuge from which is in</w:t>
        <w:br w:type="textWrapping"/>
        <w:t xml:space="preserve">the traditional system of Rome. Jerome</w:t>
        <w:br w:type="textWrapping"/>
        <w:t xml:space="preserve">says, “Let bishops remember that they</w:t>
        <w:br w:type="textWrapping"/>
        <w:t xml:space="preserve">are greater than presbyters not so much</w:t>
        <w:br w:type="textWrapping"/>
        <w:t xml:space="preserve">by the strictness of divine appointment, as</w:t>
        <w:br w:type="textWrapping"/>
        <w:t xml:space="preserve">by custom, and that the two orders ought</w:t>
        <w:br w:type="textWrapping"/>
        <w:t xml:space="preserve">together to rule the church.”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  <w:br w:type="textWrapping"/>
        <w:t xml:space="preserve">when they had fasted and prayed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they had done fasting and praying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fasting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prayer for Barnabas and Saul. Fasting</w:t>
        <w:br w:type="textWrapping"/>
        <w:t xml:space="preserve">and prayer have ever been connected with</w:t>
        <w:br w:type="textWrapping"/>
        <w:t xml:space="preserve">the solemn times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zYriKfRYeHgdgWlBW0yFZ9MXmg==">AMUW2mVbXa9mAUm/CYFxr7aV3H59ZFxB+KDRCeJImfKm5UVUTdy/d0MSaa1FLMyZLj6nFrMZAkUxrpyDbidGIBcIydKGaEBOAkspywg63EWrYTnGuBDkQlQ=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