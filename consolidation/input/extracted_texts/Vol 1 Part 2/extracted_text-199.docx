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grounded.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</w:t>
        <w:br w:type="textWrapping"/>
        <w:t xml:space="preserve">introduced by ver. 25, which suggests the</w:t>
        <w:br w:type="textWrapping"/>
        <w:t xml:space="preserve">speedy close of the discourse. It was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ustomary to take leave with wishes of</w:t>
        <w:br w:type="textWrapping"/>
        <w:t xml:space="preserve">peace :—so 1 Sam. i, 17: Luke vii. 50:</w:t>
        <w:br w:type="textWrapping"/>
        <w:t xml:space="preserve">Acts xvi. 36: 1 Pet. v. 14: 3 John 15.</w:t>
        <w:br w:type="textWrapping"/>
        <w:t xml:space="preserve">Also, to reassure by such words; see Gen.</w:t>
        <w:br w:type="textWrapping"/>
        <w:t xml:space="preserve">xliii 23: Judg. vi. 23. But our Lord</w:t>
        <w:br w:type="textWrapping"/>
        <w:t xml:space="preserve">distinguishes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peace,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peace,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peace which I have and give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(see ch. xv.</w:t>
        <w:br w:type="textWrapping"/>
        <w:t xml:space="preserve">11), from the mere empty word used in</w:t>
        <w:br w:type="textWrapping"/>
        <w:t xml:space="preserve">the world’s form of greeting. Peace (in</w:t>
        <w:br w:type="textWrapping"/>
        <w:t xml:space="preserve">general)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them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peace</w:t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them, over and above that</w:t>
        <w:br w:type="textWrapping"/>
        <w:t xml:space="preserve">other.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the world giveth,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must refer, I think, to the world’s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to the unreality of the</w:t>
        <w:br w:type="textWrapping"/>
        <w:t xml:space="preserve">world’s peace, of which, however true,</w:t>
        <w:br w:type="textWrapping"/>
        <w:t xml:space="preserve">there is no direct mention here. The</w:t>
        <w:br w:type="textWrapping"/>
        <w:t xml:space="preserve">world can only give peace in empty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formulæ, saying ‘Peace, peace,’ when there is</w:t>
        <w:br w:type="textWrapping"/>
        <w:t xml:space="preserve">no peace: Jer. vi. 14 al.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former part of the verse gives a reason</w:t>
        <w:br w:type="textWrapping"/>
        <w:t xml:space="preserve">why their heart should not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troubled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then the rest of the verse removes all</w:t>
        <w:br w:type="textWrapping"/>
        <w:t xml:space="preserve">ground of fear,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exaltation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Him whom they loved, which is about to</w:t>
        <w:br w:type="textWrapping"/>
        <w:t xml:space="preserve">happen; and therefore a ground of joy,</w:t>
        <w:br w:type="textWrapping"/>
        <w:t xml:space="preserve">and not of fear.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Father is greater</w:t>
        <w:br w:type="textWrapping"/>
        <w:t xml:space="preserve">than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And therefore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Jesus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advancement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Luther well remarks, is</w:t>
        <w:br w:type="textWrapping"/>
        <w:t xml:space="preserve">not here used as referring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Nature</w:t>
        <w:br w:type="textWrapping"/>
        <w:t xml:space="preserve">or Essence of the Son as related to the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as indicating that particular</w:t>
        <w:br w:type="textWrapping"/>
        <w:t xml:space="preserve">subordination to the Father in which the</w:t>
        <w:br w:type="textWrapping"/>
        <w:t xml:space="preserve">Lord Jesus then was,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essation</w:t>
        <w:br w:type="textWrapping"/>
        <w:t xml:space="preserve">of the state of humiliation, and entering</w:t>
        <w:br w:type="textWrapping"/>
        <w:t xml:space="preserve">into His glory, which would take place on</w:t>
        <w:br w:type="textWrapping"/>
        <w:t xml:space="preserve">His being received up to the Father. So</w:t>
        <w:br w:type="textWrapping"/>
        <w:t xml:space="preserve">also Calvin: “Christ is not here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comparing the Divinity of the Father with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own, nor His human nature with the</w:t>
        <w:br w:type="textWrapping"/>
        <w:t xml:space="preserve">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ine essence of the Father, but rather</w:t>
        <w:br w:type="textWrapping"/>
        <w:t xml:space="preserve">His present state with the heavenly glory</w:t>
        <w:br w:type="textWrapping"/>
        <w:t xml:space="preserve">to which He was soon to be exalted.”</w:t>
        <w:br w:type="textWrapping"/>
        <w:t xml:space="preserve">And Cocceius: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inferiority here is</w:t>
        <w:br w:type="textWrapping"/>
        <w:t xml:space="preserve">not to be understood as meaning,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according to His human nature; for the words</w:t>
        <w:br w:type="textWrapping"/>
        <w:t xml:space="preserve">point to an inferiority which would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laid</w:t>
        <w:br w:type="textWrapping"/>
        <w:t xml:space="preserve">aside, on His going to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And</w:t>
        <w:br w:type="textWrapping"/>
        <w:t xml:space="preserve">this removes all reason for fear,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will be exalted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whole</w:t>
        <w:br w:type="textWrapping"/>
        <w:t xml:space="preserve">doctrinal controversy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been raised</w:t>
        <w:br w:type="textWrapping"/>
        <w:t xml:space="preserve">on these words (especially by the Fathers</w:t>
        <w:br w:type="textWrapping"/>
        <w:t xml:space="preserve">against the Arians), seems not to belong</w:t>
        <w:br w:type="textWrapping"/>
        <w:t xml:space="preserve">to the sense of the passage.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which the Father is greater</w:t>
        <w:br w:type="textWrapping"/>
        <w:t xml:space="preserve">than even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Son, is beyond</w:t>
        <w:br w:type="textWrapping"/>
        <w:t xml:space="preserve">doubt (see especially 1 Cor. xv. 27 f.) ; but</w:t>
        <w:br w:type="textWrapping"/>
        <w:t xml:space="preserve">as on the one hand that concession is no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Arianism, because it is not</w:t>
        <w:br w:type="textWrapping"/>
        <w:t xml:space="preserve">in the essential being of the Son, but in His</w:t>
        <w:br w:type="textWrapping"/>
        <w:t xml:space="preserve">Mediatorial office, that this His inferiority</w:t>
        <w:br w:type="textWrapping"/>
        <w:t xml:space="preserve">consists,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on the other hand this verse</w:t>
        <w:br w:type="textWrapping"/>
        <w:t xml:space="preserve">implies in itself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inferiority,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 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 told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‘ the prophecies</w:t>
        <w:br w:type="textWrapping"/>
        <w:t xml:space="preserve">of My Resurrection and Ascension,’ &amp;c.</w:t>
        <w:br w:type="textWrapping"/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may 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ch. xiii. 19,</w:t>
        <w:br w:type="textWrapping"/>
        <w:t xml:space="preserve">where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I am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supplied.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may 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fullest</w:t>
        <w:br w:type="textWrapping"/>
        <w:t xml:space="preserve">sense of the word.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that they did</w:t>
        <w:br w:type="textWrapping"/>
        <w:t xml:space="preserve">not previously believe Him to be the Son</w:t>
        <w:br w:type="textWrapping"/>
        <w:t xml:space="preserve">of God: but then, when that was fulfilled</w:t>
        <w:br w:type="textWrapping"/>
        <w:t xml:space="preserve">in Him, which He had before predieted,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their faith, which now, when he was</w:t>
        <w:br w:type="textWrapping"/>
        <w:t xml:space="preserve">speaking to them, was small, and, when He</w:t>
        <w:br w:type="textWrapping"/>
        <w:t xml:space="preserve">died, was almost extinguished, revived and</w:t>
        <w:br w:type="textWrapping"/>
        <w:t xml:space="preserve">flourished.” Augustine. See 1 John v. 13.</w:t>
        <w:br w:type="textWrapping"/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 no more talk much with</w:t>
        <w:br w:type="textWrapping"/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:— then, as Stier remarks, He 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words more to say, and was not ahout to</w:t>
        <w:br w:type="textWrapping"/>
        <w:t xml:space="preserve">break off at ver. 31, as some have supposed.</w:t>
        <w:br w:type="textWrapping"/>
        <w:t xml:space="preserve">The necessity of the time broke off further</w:t>
        <w:br w:type="textWrapping"/>
        <w:t xml:space="preserve">words.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prince of this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i.c.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t0IbOddrSwikotsX2+ShxY3Upg==">AMUW2mWvTSYnzO/LvPftN1IHBKahTyVHc/5uJ7Y6Q8mB7FTK5vRtfXJDU4rsVcLKzNiocksw67PKFTrzL29sBAplU5AfOncIlHnMb46DPqu7hFimiZSQweA=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