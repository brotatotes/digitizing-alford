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about 180 nautical miles.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Puteoli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(anciently Dic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archia, now Puzzuoli)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most sheltered part of the</w:t>
        <w:br w:type="textWrapping"/>
        <w:t xml:space="preserve">bay of Naples. It was the principal port</w:t>
        <w:br w:type="textWrapping"/>
        <w:t xml:space="preserve">of Southern Italy, and, in particular,</w:t>
        <w:br w:type="textWrapping"/>
        <w:t xml:space="preserve">formed the great emporium for the Alexandrian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wheat ships.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</w:t>
        <w:br w:type="textWrapping"/>
        <w:t xml:space="preserve">Christians were perhaps Alexandrines,</w:t>
        <w:br w:type="textWrapping"/>
        <w:t xml:space="preserve">as the commerce was so considerable</w:t>
        <w:br w:type="textWrapping"/>
        <w:t xml:space="preserve">between the two places.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this stay with 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implying that</w:t>
        <w:br w:type="textWrapping"/>
        <w:t xml:space="preserve">the request was complied with.— The</w:t>
        <w:br w:type="textWrapping"/>
        <w:t xml:space="preserve">brethren at Rome had heard probably</w:t>
        <w:br w:type="textWrapping"/>
        <w:t xml:space="preserve">by special message sent by some of their</w:t>
        <w:br w:type="textWrapping"/>
        <w:t xml:space="preserve">fellow-voyagers. [See a detailed account</w:t>
        <w:br w:type="textWrapping"/>
        <w:t xml:space="preserve">of the stages of the journey not here</w:t>
        <w:br w:type="textWrapping"/>
        <w:t xml:space="preserve">mentioned, in Conybeare and Howson, ii.</w:t>
        <w:br w:type="textWrapping"/>
        <w:t xml:space="preserve">pp. 438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Appii forum, and</w:t>
        <w:br w:type="textWrapping"/>
        <w:t xml:space="preserve">The three taverns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Luke writes as one of</w:t>
        <w:br w:type="textWrapping"/>
        <w:t xml:space="preserve">the travellers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Rome, who would come</w:t>
        <w:br w:type="textWrapping"/>
        <w:t xml:space="preserve">on Appii Forum (forty-three miles from</w:t>
        <w:br w:type="textWrapping"/>
        <w:t xml:space="preserve">Rome) first. It was on the Via Appia,</w:t>
        <w:br w:type="textWrapping"/>
        <w:t xml:space="preserve">which leaving Rome by the Porta Capena,</w:t>
        <w:br w:type="textWrapping"/>
        <w:t xml:space="preserve">passed through the Pontine marshes, as</w:t>
        <w:br w:type="textWrapping"/>
        <w:t xml:space="preserve">far as Capua. Being not far from the</w:t>
        <w:br w:type="textWrapping"/>
        <w:t xml:space="preserve">coast (Strabo, v. 233), it was the resort of</w:t>
        <w:br w:type="textWrapping"/>
        <w:t xml:space="preserve">sailors, as Horace describes it. It has</w:t>
        <w:br w:type="textWrapping"/>
        <w:t xml:space="preserve">been suggested to me, that these may have</w:t>
        <w:br w:type="textWrapping"/>
        <w:t xml:space="preserve">been sailors belonging to the canal boats,</w:t>
        <w:br w:type="textWrapping"/>
        <w:t xml:space="preserve">as Appii Forum is too far inland to have</w:t>
        <w:br w:type="textWrapping"/>
        <w:t xml:space="preserve">been resorted to by sailors from the coast.</w:t>
        <w:br w:type="textWrapping"/>
        <w:t xml:space="preserve">He further says that it was an unpleasant</w:t>
        <w:br w:type="textWrapping"/>
        <w:t xml:space="preserve">halting-place for travellers, having, besides,</w:t>
        <w:br w:type="textWrapping"/>
        <w:t xml:space="preserve">very bad water.—The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Three taverns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a way-side inn, ten miles nearer Rome.</w:t>
        <w:br w:type="textWrapping"/>
        <w:t xml:space="preserve">Cicero mentions both in the letters to</w:t>
        <w:br w:type="textWrapping"/>
        <w:t xml:space="preserve">Atticus. The brethren were in two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had come the longer, others the</w:t>
        <w:br w:type="textWrapping"/>
        <w:t xml:space="preserve">shorter distance, to meet the Apostle.—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given several instances in my Greek</w:t>
        <w:br w:type="textWrapping"/>
        <w:t xml:space="preserve">Test. of the practice of going forth to meet</w:t>
        <w:br w:type="textWrapping"/>
        <w:t xml:space="preserve">approaching travellers of eminence.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took courage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Both encouragement as to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arrival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prisoner, in the vast</w:t>
        <w:br w:type="textWrapping"/>
        <w:t xml:space="preserve">metropolis,—in seeing such affection, to</w:t>
        <w:br w:type="textWrapping"/>
        <w:t xml:space="preserve">which he was of all men most sensible;</w:t>
        <w:br w:type="textWrapping"/>
        <w:t xml:space="preserve">and encouragement as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</w:t>
        <w:br w:type="textWrapping"/>
        <w:t xml:space="preserve">long contemplated, and now about to commence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Rome,—in seeing so promising a</w:t>
        <w:br w:type="textWrapping"/>
        <w:t xml:space="preserve">beginning for him to build on.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omission of the disputed words here</w:t>
        <w:br w:type="textWrapping"/>
        <w:t xml:space="preserve">is too strongly attested to allow us to</w:t>
        <w:br w:type="textWrapping"/>
        <w:t xml:space="preserve">retain them in the text. As regards the</w:t>
        <w:br w:type="textWrapping"/>
        <w:t xml:space="preserve">fact indicated in them, the captain of the</w:t>
        <w:br w:type="textWrapping"/>
        <w:t xml:space="preserve">guard (prefect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prætorian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guard)</w:t>
        <w:br w:type="textWrapping"/>
        <w:t xml:space="preserve">was the person officially put in charge</w:t>
        <w:br w:type="textWrapping"/>
        <w:t xml:space="preserve">with the prisoners sent from the provinces.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torian camp was outside</w:t>
        <w:br w:type="textWrapping"/>
        <w:t xml:space="preserve">the Viminal gate, where it had been fixed</w:t>
        <w:br w:type="textWrapping"/>
        <w:t xml:space="preserve">and fortified by Sejanus. It was incorporated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Aurelian’s walls, and now forms</w:t>
        <w:br w:type="textWrapping"/>
        <w:t xml:space="preserve">a square projection from their line.</w:t>
        <w:br w:type="textWrapping"/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Paul was suffered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permission probably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resulted from the letters of Festus,</w:t>
        <w:br w:type="textWrapping"/>
        <w:t xml:space="preserve">expressing that no crime was laid to the</w:t>
        <w:br w:type="textWrapping"/>
        <w:t xml:space="preserve">charge of Paul: perhaps also partly from</w:t>
        <w:br w:type="textWrapping"/>
        <w:t xml:space="preserve">the favour of Julius, and his report of the</w:t>
        <w:br w:type="textWrapping"/>
        <w:t xml:space="preserve">character and bearing of Paul on the jour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soldier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Prætorian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whom he was chained; see below, ver.</w:t>
        <w:br w:type="textWrapping"/>
        <w:t xml:space="preserve">20; and note on ch. xxiv. 23.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banishment of Jews from Rome (ch.</w:t>
        <w:br w:type="textWrapping"/>
        <w:t xml:space="preserve">xviii. 2) had either tacitly or openly been</w:t>
        <w:br w:type="textWrapping"/>
        <w:t xml:space="preserve">abrogated some time before this. Priscilla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Gw8GszvFjJ6Uab92cOBCn+WJIQ==">CgMxLjA4AHIhMUtYT2dZU0RFOWFLY1hHTUwzeXhsb0c4d3BjcVhmZjRH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