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number at the time, is not said. Clearly</w:t>
        <w:br w:type="textWrapping"/>
        <w:t xml:space="preserve">the 120 names of ch. i. 15 cannot be meant.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not our pleasure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</w:t>
        <w:br w:type="textWrapping"/>
        <w:t xml:space="preserve">not reasonable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Beza, Calvin, and the</w:t>
        <w:br w:type="textWrapping"/>
        <w:t xml:space="preserve">A.V. The meaning of the original word</w:t>
        <w:br w:type="textWrapping"/>
        <w:t xml:space="preserve">is always as above.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leave the word</w:t>
        <w:br w:type="textWrapping"/>
        <w:t xml:space="preserve">of God]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to this it would come, if the</w:t>
        <w:br w:type="textWrapping"/>
        <w:t xml:space="preserve">Apostles were to enquire into, and do </w:t>
        <w:br w:type="textWrapping"/>
        <w:t xml:space="preserve">justice in, every case of asserted neglect.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serve tables]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 question, whether</w:t>
        <w:br w:type="textWrapping"/>
        <w:t xml:space="preserve">this expression import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  <w:br w:type="textWrapping"/>
        <w:t xml:space="preserve">distributing money—or that of apportioning</w:t>
        <w:br w:type="textWrapping"/>
        <w:t xml:space="preserve">the daily public meals. The latter seems</w:t>
        <w:br w:type="textWrapping"/>
        <w:t xml:space="preserve">to me most probable, both on account of.</w:t>
        <w:br w:type="textWrapping"/>
        <w:t xml:space="preserve">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aud of the usage</w:t>
        <w:br w:type="textWrapping"/>
        <w:t xml:space="preserve">of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both kinds</w:t>
        <w:br w:type="textWrapping"/>
        <w:t xml:space="preserve">of tables may be meant, is possible: but</w:t>
        <w:br w:type="textWrapping"/>
        <w:t xml:space="preserve">hardly probable.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look ye out]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similarity to Gen. xli. 33 may be noticed,</w:t>
        <w:br w:type="textWrapping"/>
        <w:t xml:space="preserve">and seems to shew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 ye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A.V. is the right rendering.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seven men]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have supposed a </w:t>
        <w:br w:type="textWrapping"/>
        <w:t xml:space="preserve">reference to the number of nations of</w:t>
        <w:br w:type="textWrapping"/>
        <w:t xml:space="preserve">which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Hellenistic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Jews would per-</w:t>
        <w:br w:type="textWrapping"/>
        <w:t xml:space="preserve">haps be composed: some, to 7000, to</w:t>
        <w:br w:type="textWrapping"/>
        <w:t xml:space="preserve">which number the believers would by</w:t>
        <w:br w:type="textWrapping"/>
        <w:t xml:space="preserve">this time amount: some, to the mystic</w:t>
        <w:br w:type="textWrapping"/>
        <w:t xml:space="preserve">number seven, so common in Jewish</w:t>
        <w:br w:type="textWrapping"/>
        <w:t xml:space="preserve">writings:—but the best remark is </w:t>
        <w:br w:type="textWrapping"/>
        <w:t xml:space="preserve">Lightfoot’s:—‘why seven were to be chosen, let</w:t>
        <w:br w:type="textWrapping"/>
        <w:t xml:space="preserve">him say, who has boldness to make the</w:t>
        <w:br w:type="textWrapping"/>
        <w:t xml:space="preserve">guess.’—Some 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consideration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convenience probably regulated the number.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 this business (or duty)]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 was, not that of ministering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Hellenistic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Jews only, but that of</w:t>
        <w:br w:type="textWrapping"/>
        <w:t xml:space="preserve">superintending the whole distribution.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ministry of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opposition</w:t>
        <w:br w:type="textWrapping"/>
        <w:t xml:space="preserve">to the ministry, or serving, of tables. “This</w:t>
        <w:br w:type="textWrapping"/>
        <w:t xml:space="preserve">is the noblest portion of the work, which</w:t>
        <w:br w:type="textWrapping"/>
        <w:t xml:space="preserve">no bishop can delegate to another, as </w:t>
        <w:br w:type="textWrapping"/>
        <w:t xml:space="preserve">being himself occupied in more important</w:t>
        <w:br w:type="textWrapping"/>
        <w:t xml:space="preserve">matters.” Calvin.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full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</w:t>
        <w:br w:type="textWrapping"/>
        <w:t xml:space="preserve">not in the lower sense of ‘truthfulness,’</w:t>
        <w:br w:type="textWrapping"/>
        <w:t xml:space="preserve">but in the higher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root</w:t>
        <w:br w:type="textWrapping"/>
        <w:t xml:space="preserve">of all Christian virtues: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xi. 24.—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these seven, Stephen and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hilip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</w:t>
        <w:br w:type="textWrapping"/>
        <w:t xml:space="preserve">viii. 5, 26, 40; xxi. 8) only are elsewhere</w:t>
        <w:br w:type="textWrapping"/>
        <w:t xml:space="preserve">mentioned. On the idea of 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olas having</w:t>
        <w:br w:type="textWrapping"/>
        <w:t xml:space="preserve">founded the heretical sect of the </w:t>
        <w:br w:type="textWrapping"/>
        <w:t xml:space="preserve">Nicolaitans, Rev. ii. 6, 15, see note there. From</w:t>
        <w:br w:type="textWrapping"/>
        <w:t xml:space="preserve">his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proselyte of Antioch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some have argued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 </w:t>
        <w:br w:type="textWrapping"/>
        <w:t xml:space="preserve">proselyte, and none of the rest: some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were proselytes,—but the rest, of </w:t>
        <w:br w:type="textWrapping"/>
        <w:t xml:space="preserve">Jer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salem. But neither inference seems justified:</w:t>
        <w:br w:type="textWrapping"/>
        <w:t xml:space="preserve">rather I should say that the addition simply</w:t>
        <w:br w:type="textWrapping"/>
        <w:t xml:space="preserve">imports that he became better known than</w:t>
        <w:br w:type="textWrapping"/>
        <w:t xml:space="preserve">the rest, from the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perhaps of Antioch having been afterwards</w:t>
        <w:br w:type="textWrapping"/>
        <w:t xml:space="preserve">so important a spot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Christian</w:t>
        <w:br w:type="textWrapping"/>
        <w:t xml:space="preserve">history (ch. xi, 19, note).—These names</w:t>
        <w:br w:type="textWrapping"/>
        <w:t xml:space="preserve">are all Greek: but we cannot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infer</w:t>
        <w:br w:type="textWrapping"/>
        <w:t xml:space="preserve">that the seven were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Hellenistic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Jews:</w:t>
        <w:br w:type="textWrapping"/>
        <w:t xml:space="preserve">the Apostles Philip and Andrew bore Greek</w:t>
        <w:br w:type="textWrapping"/>
        <w:t xml:space="preserve">names, but were certainly not Hellenists.</w:t>
        <w:br w:type="textWrapping"/>
        <w:t xml:space="preserve">There does appear however, in the ease of</w:t>
        <w:br w:type="textWrapping"/>
        <w:t xml:space="preserve">these two Apostles, to have been a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nexion with Greeks of some sort, see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xii,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22. Possibly, though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Hebrews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they may not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descended from</w:t>
        <w:br w:type="textWrapping"/>
        <w:t xml:space="preserve">Hebrews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 on ver. 1), but sprung</w:t>
        <w:br w:type="textWrapping"/>
        <w:t xml:space="preserve">from intermarriage with Hellenists. And</w:t>
        <w:br w:type="textWrapping"/>
        <w:t xml:space="preserve">so these seven may have been partly </w:t>
        <w:br w:type="textWrapping"/>
        <w:t xml:space="preserve">Hebrews, though their names seem to indicate,</w:t>
        <w:br w:type="textWrapping"/>
        <w:t xml:space="preserve">and their office would appear to require,</w:t>
        <w:br w:type="textWrapping"/>
        <w:t xml:space="preserve">that they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Hellenists,</w:t>
        <w:br w:type="textWrapping"/>
        <w:t xml:space="preserve">and not likely to overlook or disparage</w:t>
        <w:br w:type="textWrapping"/>
        <w:t xml:space="preserve">them. The title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deacons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nowhere</w:t>
        <w:br w:type="textWrapping"/>
        <w:t xml:space="preserve">applied to these seven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  <w:br w:type="textWrapping"/>
        <w:t xml:space="preserve">does the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 in the Acts at all.</w:t>
        <w:br w:type="textWrapping"/>
        <w:t xml:space="preserve">In 1 Tim. iii. 8 ff. there is no absolute</w:t>
        <w:br w:type="textWrapping"/>
        <w:t xml:space="preserve">identification of the duties of dea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ons with</w:t>
        <w:br w:type="textWrapping"/>
        <w:t xml:space="preserve">those allotted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 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ven, but at the</w:t>
        <w:br w:type="textWrapping"/>
        <w:t xml:space="preserve">same time nothing to imply that they were</w:t>
        <w:br w:type="textWrapping"/>
        <w:t xml:space="preserve">different. The universal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</w:t>
        <w:br w:type="textWrapping"/>
        <w:t xml:space="preserve">Christian writers in regarding this as the</w:t>
        <w:br w:type="textWrapping"/>
        <w:t xml:space="preserve">institution of the office of deacons shoul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+HTe62M0VGgF2XHUB3S4GkGtAw==">CgMxLjA4AHIhMWVDeFJ3aTBXZDlqb3VYZTY0U0VXZVNpSWFjRzdyV3pB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