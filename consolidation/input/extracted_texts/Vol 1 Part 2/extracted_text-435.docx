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130 geogr. miles, which, with a fair wind,</w:t>
        <w:br w:type="textWrapping"/>
        <w:t xml:space="preserve">would not take more than one day. Mr.</w:t>
        <w:br w:type="textWrapping"/>
        <w:t xml:space="preserve">Smith shews that the wind was N.W.,</w:t>
        <w:br w:type="textWrapping"/>
        <w:t xml:space="preserve">or within a few points of it. “We learn</w:t>
        <w:br w:type="textWrapping"/>
        <w:t xml:space="preserve">from the sailing directions for the Mediterranean, that, throughout the whole of that</w:t>
        <w:br w:type="textWrapping"/>
        <w:t xml:space="preserve">sea, but mostly in the eastern half, including the Adriati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Archipelago, N.W.</w:t>
        <w:br w:type="textWrapping"/>
        <w:t xml:space="preserve">winds prevail in the summer months;...</w:t>
        <w:br w:type="textWrapping"/>
        <w:t xml:space="preserve">the summer trade winds come from the</w:t>
        <w:br w:type="textWrapping"/>
        <w:t xml:space="preserve">N.W. (p. 197); which agrees with Aristotle’s account of these winds. According</w:t>
        <w:br w:type="textWrapping"/>
        <w:t xml:space="preserve">to Pliny (ii. 47), they begin in August,</w:t>
        <w:br w:type="textWrapping"/>
        <w:t xml:space="preserve">and blow for forty days.”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diffi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ulty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 as E. V.,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scarce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which being</w:t>
        <w:br w:type="textWrapping"/>
        <w:t xml:space="preserve">also an adverb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gives the erroneous</w:t>
        <w:br w:type="textWrapping"/>
        <w:t xml:space="preserve">idea to the English reader that the ship</w:t>
        <w:br w:type="textWrapping"/>
        <w:t xml:space="preserve">had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scarcely reached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Cnidus when the</w:t>
        <w:br w:type="textWrapping"/>
        <w:t xml:space="preserve">wind became unfavourable.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Cnidus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Cnidus is a peninsula at the entrance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gean Sea, between the islands of</w:t>
        <w:br w:type="textWrapping"/>
        <w:t xml:space="preserve">Cos and Rhodes, having a lofty promontory</w:t>
        <w:br w:type="textWrapping"/>
        <w:t xml:space="preserve">and two harbours. “With N.W. winds</w:t>
        <w:br w:type="textWrapping"/>
        <w:t xml:space="preserve">the ship could work up from Myra to</w:t>
        <w:br w:type="textWrapping"/>
        <w:t xml:space="preserve">Cnidus; because, until she reached that</w:t>
        <w:br w:type="textWrapping"/>
        <w:t xml:space="preserve">point, she had the advantage of a weather</w:t>
        <w:br w:type="textWrapping"/>
        <w:t xml:space="preserve">shore, under the lee of which she would</w:t>
        <w:br w:type="textWrapping"/>
        <w:t xml:space="preserve">have smooth water, and as formerly mentioned, a westerly current; but it would</w:t>
        <w:br w:type="textWrapping"/>
        <w:t xml:space="preserve">be slowly and with difficulty. At Cnidus</w:t>
        <w:br w:type="textWrapping"/>
        <w:t xml:space="preserve">that advantage ceased.” Smith, p. 37.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sailed under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above on ver.</w:t>
        <w:br w:type="textWrapping"/>
        <w:t xml:space="preserve">4)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Crete...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“Unless she had put into</w:t>
        <w:br w:type="textWrapping"/>
        <w:t xml:space="preserve">that harbour (Cnidus), and waited for a</w:t>
        <w:br w:type="textWrapping"/>
        <w:t xml:space="preserve">fair wind, her only course was to run under</w:t>
        <w:br w:type="textWrapping"/>
        <w:t xml:space="preserve">the lee of Crete, in the direction of Salmone, which is the eastern extremity of</w:t>
        <w:br w:type="textWrapping"/>
        <w:t xml:space="preserve">that island.”—Salmone (Capo Salomon) 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described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Strabo as a sharp headland</w:t>
        <w:br w:type="textWrapping"/>
        <w:t xml:space="preserve">looking toward Egypt and the Rhodian</w:t>
        <w:br w:type="textWrapping"/>
        <w:t xml:space="preserve">Archipelago. Pliny calls it Sammoniu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 hardly passing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“After passing</w:t>
        <w:br w:type="textWrapping"/>
        <w:t xml:space="preserve">this point (Salmone), the difficulty they</w:t>
        <w:br w:type="textWrapping"/>
        <w:t xml:space="preserve">experienced in navigating to the westward</w:t>
        <w:br w:type="textWrapping"/>
        <w:t xml:space="preserve">along the coasts of Asia, would recur;</w:t>
        <w:br w:type="textWrapping"/>
        <w:t xml:space="preserve">but as the south side of Crete is also a</w:t>
        <w:br w:type="textWrapping"/>
        <w:t xml:space="preserve">weather shore with N.W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winds, they</w:t>
        <w:br w:type="textWrapping"/>
        <w:t xml:space="preserve">would be able to work up as far as Cape</w:t>
        <w:br w:type="textWrapping"/>
        <w:t xml:space="preserve">Matala. Here the land trends suddenly to</w:t>
        <w:br w:type="textWrapping"/>
        <w:t xml:space="preserve">the N., and the advantages of a weather</w:t>
        <w:br w:type="textWrapping"/>
        <w:t xml:space="preserve">shore cease, and their only resource was to</w:t>
        <w:br w:type="textWrapping"/>
        <w:t xml:space="preserve">make for a harbour. Now Fair Havens is</w:t>
        <w:br w:type="textWrapping"/>
        <w:t xml:space="preserve">the harbour nearest to Cape Matala, the</w:t>
        <w:br w:type="textWrapping"/>
        <w:t xml:space="preserve">farthest point to which an ancient ship</w:t>
        <w:br w:type="textWrapping"/>
        <w:t xml:space="preserve">could have attained with N.W-ly winds.”</w:t>
        <w:br w:type="textWrapping"/>
        <w:t xml:space="preserve">Smith, as above.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fair havens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</w:t>
        <w:br w:type="textWrapping"/>
        <w:t xml:space="preserve">situation of this 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horage was ascertained</w:t>
        <w:br w:type="textWrapping"/>
        <w:t xml:space="preserve">by Pococke, from the fact of the name still</w:t>
        <w:br w:type="textWrapping"/>
        <w:t xml:space="preserve">remaining. “In searching after Lebena</w:t>
        <w:br w:type="textWrapping"/>
        <w:t xml:space="preserve">farther to the west, I found out a place</w:t>
        <w:br w:type="textWrapping"/>
        <w:t xml:space="preserve">which I thought to be of greater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onsequence, because mentioned in Holy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ripture, and also honoured by the presence of</w:t>
        <w:br w:type="textWrapping"/>
        <w:t xml:space="preserve">St. Paul, that is, ‘the Fair Havens, near</w:t>
        <w:br w:type="textWrapping"/>
        <w:t xml:space="preserve">unto the city of Lasea;’ for there is another</w:t>
        <w:br w:type="textWrapping"/>
        <w:t xml:space="preserve">small bay about two leagues to the E. of</w:t>
        <w:br w:type="textWrapping"/>
        <w:t xml:space="preserve">Matala, which is now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alled by the Greeks</w:t>
        <w:br w:type="textWrapping"/>
        <w:t xml:space="preserve">good or fair havens.” Cited by Mr. Smith,</w:t>
        <w:br w:type="textWrapping"/>
        <w:t xml:space="preserve">who adds: “The most conclusive evidence</w:t>
        <w:br w:type="textWrapping"/>
        <w:t xml:space="preserve">that this is the Fair Havens of Scripture,</w:t>
        <w:br w:type="textWrapping"/>
        <w:t xml:space="preserve">is, that its position is precisely that where</w:t>
        <w:br w:type="textWrapping"/>
        <w:t xml:space="preserve">a ship circumstanced as St. Paul’s was</w:t>
        <w:br w:type="textWrapping"/>
        <w:t xml:space="preserve">must have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in. I have already shewn</w:t>
        <w:br w:type="textWrapping"/>
        <w:t xml:space="preserve">that the wind must have been about</w:t>
        <w:br w:type="textWrapping"/>
        <w:t xml:space="preserve">N.W.;—but with such a wind she could</w:t>
        <w:br w:type="textWrapping"/>
        <w:t xml:space="preserve">not pass Cape Matala: we must therefore look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ear,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the E.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</w:t>
        <w:br w:type="textWrapping"/>
        <w:t xml:space="preserve">promontory, for an anchorage well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culated to shelter a vessel in N.W. winds,</w:t>
        <w:br w:type="textWrapping"/>
        <w:t xml:space="preserve">but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all winds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otherwise it would</w:t>
        <w:br w:type="textWrapping"/>
        <w:t xml:space="preserve">not have been, in the opinion of seamen</w:t>
        <w:br w:type="textWrapping"/>
        <w:t xml:space="preserve">(ver. 12), an unsafe winter harbour. Now</w:t>
        <w:br w:type="textWrapping"/>
        <w:t xml:space="preserve">here we have a harbour which not only</w:t>
        <w:br w:type="textWrapping"/>
        <w:t xml:space="preserve">fulfils every one of the conditions, but still</w:t>
        <w:br w:type="textWrapping"/>
        <w:t xml:space="preserve">retains the name given to it by St. Luke.”</w:t>
        <w:br w:type="textWrapping"/>
        <w:t xml:space="preserve">Smith, p. 45.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Laséa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place was,</w:t>
        <w:br w:type="textWrapping"/>
        <w:t xml:space="preserve">until recently, altogether unknown; and</w:t>
        <w:br w:type="textWrapping"/>
        <w:t xml:space="preserve">from the variety of readings, the very name</w:t>
        <w:br w:type="textWrapping"/>
        <w:t xml:space="preserve">was uncertain. Pliny mentions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Lasos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among the cities of Crete, but does not</w:t>
        <w:br w:type="textWrapping"/>
        <w:t xml:space="preserve">indicate its situation. There is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Lisia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named in Crete in the Peutinger Table,</w:t>
        <w:br w:type="textWrapping"/>
        <w:t xml:space="preserve">which may be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same. [On the very</w:t>
        <w:br w:type="textWrapping"/>
        <w:t xml:space="preserve">interesting discovery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Lasea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 Rev.</w:t>
        <w:br w:type="textWrapping"/>
        <w:t xml:space="preserve">G. Brown in the beginning of the year</w:t>
        <w:br w:type="textWrapping"/>
        <w:t xml:space="preserve">1856, see the Appendix at the end of the</w:t>
        <w:br w:type="textWrapping"/>
        <w:t xml:space="preserve">Introduction to Acts. The ruins are on</w:t>
        <w:br w:type="textWrapping"/>
        <w:t xml:space="preserve">the beach, about two hours eastward of</w:t>
        <w:br w:type="textWrapping"/>
        <w:t xml:space="preserve">Fair Havens.]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 much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since the beginning of our voyage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as</w:t>
        <w:br w:type="textWrapping"/>
        <w:t xml:space="preserve">Meyer:—the time was spent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 the anchorage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voyage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viz. to Rome,—which henceforth was given up as hopeless</w:t>
        <w:br w:type="textWrapping"/>
        <w:t xml:space="preserve">for this autumn and winter. And by</w:t>
        <w:br w:type="textWrapping"/>
        <w:t xml:space="preserve">observing this, we avoid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difficulty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</w:t>
        <w:br w:type="textWrapping"/>
        <w:t xml:space="preserve">has been supposed to attend the words.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QIVbDF2k9Af1IVXTubgYM0zf4A==">CgMxLjA4AHIhMXM0X1BXVDFiWWVuUXZIemNpSk04dVY4Ykp5SGxJYkdN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