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writers of the New Test., the representative</w:t>
        <w:br w:type="textWrapping"/>
        <w:t xml:space="preserve">of the strictest adherence to and loftiest</w:t>
        <w:br w:type="textWrapping"/>
        <w:t xml:space="preserve">appreciation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pure standard of legal</w:t>
        <w:br w:type="textWrapping"/>
        <w:t xml:space="preserve">morality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All that the law was, from its</w:t>
        <w:br w:type="textWrapping"/>
        <w:t xml:space="preserve">intrinsic holiness, justice, and goodness</w:t>
        <w:br w:type="textWrapping"/>
        <w:t xml:space="preserve">(Rom. vii. 12), capable of being to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tians,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 sure to attribute to it.</w:t>
        <w:br w:type="textWrapping"/>
        <w:t xml:space="preserve">And therefore 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well</w:t>
        <w:br w:type="textWrapping"/>
        <w:t xml:space="preserve">as that of Peter, is given in favour of the</w:t>
        <w:br w:type="textWrapping"/>
        <w:t xml:space="preserve">freedom of the Gentiles, the disputers, even</w:t>
        <w:br w:type="textWrapping"/>
        <w:t xml:space="preserve">of the Pharisaic party, are silenced. There</w:t>
        <w:br w:type="textWrapping"/>
        <w:t xml:space="preserve">does not seem to be in the following speech</w:t>
        <w:br w:type="textWrapping"/>
        <w:t xml:space="preserve">any decision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 cathedra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either in the</w:t>
        <w:br w:type="textWrapping"/>
        <w:t xml:space="preserve">words,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hearken unto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in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sentence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(ver. 19): the decision lay in the</w:t>
        <w:br w:type="textWrapping"/>
        <w:t xml:space="preserve">weightiness, partly no doubt of the person</w:t>
        <w:br w:type="textWrapping"/>
        <w:t xml:space="preserve">speaking, but principally of the matter</w:t>
        <w:br w:type="textWrapping"/>
        <w:t xml:space="preserve">spoken by him.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 Symeon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James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characteristically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uses this Jewish fo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name: so also Peter himself, 2 Pet. i.</w:t>
        <w:br w:type="textWrapping"/>
        <w:t xml:space="preserve">1 (original; and margin, A. V.). The</w:t>
        <w:br w:type="textWrapping"/>
        <w:t xml:space="preserve">name occurs Gen. xxix.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LXX; Luke</w:t>
        <w:br w:type="textWrapping"/>
        <w:t xml:space="preserve">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25;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0; ch.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1; Rev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vii. 7: the</w:t>
        <w:br w:type="textWrapping"/>
        <w:t xml:space="preserve">name Simon, elsewhere used in the N. T.</w:t>
        <w:br w:type="textWrapping"/>
        <w:t xml:space="preserve">for Peter, is found (Shimon) in 1 Chron.</w:t>
        <w:br w:type="textWrapping"/>
        <w:t xml:space="preserve">iv. 20.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his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for the service,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making known, of His Name.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answering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well</w:t>
        <w:br w:type="textWrapping"/>
        <w:t xml:space="preserve">known as His by covenant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citation from Amos is made</w:t>
        <w:br w:type="textWrapping"/>
        <w:t xml:space="preserve">fre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from the LXX: differing widely in</w:t>
        <w:br w:type="textWrapping"/>
        <w:t xml:space="preserve">the latter part from our present Hebrew</w:t>
        <w:br w:type="textWrapping"/>
        <w:t xml:space="preserve">text, which see in the A.V. at the place.</w:t>
        <w:br w:type="textWrapping"/>
        <w:t xml:space="preserve">Of this we may at least be sure, that James,</w:t>
        <w:br w:type="textWrapping"/>
        <w:t xml:space="preserve">even if (as I believe)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 in 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quoted as here given, would not himself (nor would the Pharisees present have</w:t>
        <w:br w:type="textWrapping"/>
        <w:t xml:space="preserve">allowed it) have quoted any rendering,</w:t>
        <w:br w:type="textWrapping"/>
        <w:t xml:space="preserve">especially where the stress of his argument</w:t>
        <w:br w:type="textWrapping"/>
        <w:t xml:space="preserve">lay in 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variance with the original</w:t>
        <w:br w:type="textWrapping"/>
        <w:t xml:space="preserve">Hebrew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 prophecy regards that glorio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restitution of the kingdom to (the Son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David, which should be begun by the</w:t>
        <w:br w:type="textWrapping"/>
        <w:t xml:space="preserve">incarnation of the Lord, and perfected by</w:t>
        <w:br w:type="textWrapping"/>
        <w:t xml:space="preserve">His reign over all nations. During the</w:t>
        <w:br w:type="textWrapping"/>
        <w:t xml:space="preserve">process of this restitution those nations, as</w:t>
        <w:br w:type="textWrapping"/>
        <w:t xml:space="preserve">the effect of the rebuilding, should seek the</w:t>
        <w:br w:type="textWrapping"/>
        <w:t xml:space="preserve">Lord,—to whomsoever the gospel should</w:t>
        <w:br w:type="textWrapping"/>
        <w:t xml:space="preserve">be preached. There is here neither assertion nor negation of the national restoration</w:t>
        <w:br w:type="textWrapping"/>
        <w:t xml:space="preserve">of the Jews. Be this as it may (and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firmly believe in the literal accomplishment</w:t>
        <w:br w:type="textWrapping"/>
        <w:t xml:space="preserve">of all the prophecies respecting them as a</w:t>
        <w:br w:type="textWrapping"/>
        <w:t xml:space="preserve">nation), it is obvious, on any deep view of</w:t>
        <w:br w:type="textWrapping"/>
        <w:t xml:space="preserve">prophetic interpretation, that the glorious</w:t>
        <w:br w:type="textWrapping"/>
        <w:t xml:space="preserve">things which shall 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literal Israel, must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complete and</w:t>
        <w:br w:type="textWrapping"/>
        <w:t xml:space="preserve">more worthy fulfilment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spiritual</w:t>
        <w:br w:type="textWrapping"/>
        <w:t xml:space="preserve">theo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racy, of which the Son of David is</w:t>
        <w:br w:type="textWrapping"/>
        <w:t xml:space="preserve">the head.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 upon whom my name</w:t>
        <w:br w:type="textWrapping"/>
        <w:t xml:space="preserve">is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Notice the same expression in</w:t>
        <w:br w:type="textWrapping"/>
        <w:t xml:space="preserve">the Epistle of James, ch. ii. 7.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variation of reading here is remarkable. The text which I have given is in</w:t>
        <w:br w:type="textWrapping"/>
        <w:t xml:space="preserve">all probability the original, and the words</w:t>
        <w:br w:type="textWrapping"/>
        <w:t xml:space="preserve">inserted in the common text have been</w:t>
        <w:br w:type="textWrapping"/>
        <w:t xml:space="preserve">intended as a help out of the difficulty.</w:t>
        <w:br w:type="textWrapping"/>
        <w:t xml:space="preserve">Not only are they wanting in several ancient</w:t>
        <w:br w:type="textWrapping"/>
        <w:t xml:space="preserve">MSS., but they bear the sure mark of spuriousness,—manifold variations in the MSS.</w:t>
        <w:br w:type="textWrapping"/>
        <w:t xml:space="preserve">where they do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r. The sense, and account of the text seem to be this: the</w:t>
        <w:br w:type="textWrapping"/>
        <w:t xml:space="preserve">Apostle paraphrases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maketh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LXX, adding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known from the beginning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intending to express ‘saith the Lord,</w:t>
        <w:br w:type="textWrapping"/>
        <w:t xml:space="preserve">who from the beginning revealed these</w:t>
        <w:br w:type="textWrapping"/>
        <w:t xml:space="preserve">things,’ viz. by the prophet just cited.</w:t>
        <w:br w:type="textWrapping"/>
        <w:t xml:space="preserve">The addition has been made to fill up the</w:t>
        <w:br w:type="textWrapping"/>
        <w:t xml:space="preserve">apparently elliptical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known from the beginning of the 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not being</w:t>
        <w:br w:type="textWrapping"/>
        <w:t xml:space="preserve">found in the passage of Amos, was regarded</w:t>
        <w:br w:type="textWrapping"/>
        <w:t xml:space="preserve">as a sentence by itself. These last words</w:t>
        <w:br w:type="textWrapping"/>
        <w:t xml:space="preserve">may perhaps be an allusion to the mystery</w:t>
        <w:br w:type="textWrapping"/>
        <w:t xml:space="preserve">of the admission of the Gentiles into the</w:t>
        <w:br w:type="textWrapping"/>
        <w:t xml:space="preserve">church, which was now being revealed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practically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had been from of old</w:t>
        <w:br w:type="textWrapping"/>
        <w:t xml:space="preserve">announced by the prophets: compare Rom.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KwJ8axc2MzjuvY3PYiyyhpT9kQ==">AMUW2mWDNHIElAET0fr8ySunpcimnolN8xvkHWMblKrAN2ceZ35pIuIMT4pkkbc9Osd5qwoBdOej1PkovHrRIiXVdBif8Sk3IEEbmmL909u5CmLL3fFg2m4=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