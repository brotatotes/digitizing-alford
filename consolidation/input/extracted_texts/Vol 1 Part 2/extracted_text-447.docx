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Aquila had returned when the Epistle</w:t>
        <w:br w:type="textWrapping"/>
        <w:t xml:space="preserve">to the Romans was written, Rom. xvi. 3.—</w:t>
        <w:br w:type="textWrapping"/>
        <w:t xml:space="preserve">St. Paul was naturally anxious to set himself</w:t>
        <w:br w:type="textWrapping"/>
        <w:t xml:space="preserve">right with the Jews at Rome—to explain</w:t>
        <w:br w:type="textWrapping"/>
        <w:t xml:space="preserve">the cause of his being sent there, in case no</w:t>
        <w:br w:type="textWrapping"/>
        <w:t xml:space="preserve">message had been received by them concerning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from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a,—and to do away</w:t>
        <w:br w:type="textWrapping"/>
        <w:t xml:space="preserve">if possible with the unfavourable prejudice</w:t>
        <w:br w:type="textWrapping"/>
        <w:t xml:space="preserve">which such letters, if received, would have</w:t>
        <w:br w:type="textWrapping"/>
        <w:t xml:space="preserve">created respecting his character.—The fact</w:t>
        <w:br w:type="textWrapping"/>
        <w:t xml:space="preserve">of his sending for them, and their coming</w:t>
        <w:br w:type="textWrapping"/>
        <w:t xml:space="preserve">to him, seems to shew that he was not imprisoned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torian camp, but was</w:t>
        <w:br w:type="textWrapping"/>
        <w:t xml:space="preserve">already in a private lodging.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  <w:br w:type="textWrapping"/>
        <w:t xml:space="preserve">would have (wished to) let me go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may have been at ch. xxv. 8. The possibility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such a release is asserted by</w:t>
        <w:br w:type="textWrapping"/>
        <w:t xml:space="preserve">Agrippa, ch. xxvi. 32.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‘My</w:t>
        <w:br w:type="textWrapping"/>
        <w:t xml:space="preserve">appeal was a defensive and necessary step</w:t>
        <w:br w:type="textWrapping"/>
        <w:t xml:space="preserve">—not an offensive one, to complain of my</w:t>
        <w:br w:type="textWrapping"/>
        <w:t xml:space="preserve">nation.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the</w:t>
        <w:br w:type="textWrapping"/>
        <w:t xml:space="preserve">reason just stated: because I have no hostile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feeling to my nation. Then what follows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adds another motive ; for not only so,</w:t>
        <w:br w:type="textWrapping"/>
        <w:t xml:space="preserve">but I may well wish to see and speak with</w:t>
        <w:br w:type="textWrapping"/>
        <w:t xml:space="preserve">you,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prisoner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hope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ch. xxvi. 6, and notes).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may seem strange that they had received</w:t>
        <w:br w:type="textWrapping"/>
        <w:t xml:space="preserve">no tidings concerning him. But, as Meyer</w:t>
        <w:br w:type="textWrapping"/>
        <w:t xml:space="preserve">well remarks,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appeal, the</w:t>
        <w:br w:type="textWrapping"/>
        <w:t xml:space="preserve">Jews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had no definite reason to</w:t>
        <w:br w:type="textWrapping"/>
        <w:t xml:space="preserve">communicate with the Jews in Rome respecting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him, having no expectation that</w:t>
        <w:br w:type="textWrapping"/>
        <w:t xml:space="preserve">Paul, then a prisoner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and the</w:t>
        <w:br w:type="textWrapping"/>
        <w:t xml:space="preserve">object of their conspiracies there, would</w:t>
        <w:br w:type="textWrapping"/>
        <w:t xml:space="preserve">ever go to Rome, or come into connexion</w:t>
        <w:br w:type="textWrapping"/>
        <w:t xml:space="preserve">with their brethren there. And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appeal, it would have been hardly possible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them to have sent messengers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  <w:br w:type="textWrapping"/>
        <w:t xml:space="preserve">should have arrived before him. For his</w:t>
        <w:br w:type="textWrapping"/>
        <w:t xml:space="preserve">voyage followed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soon after his appeal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</w:t>
        <w:br w:type="textWrapping"/>
        <w:t xml:space="preserve">xxv. 13; xxvii. 1), and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late in the</w:t>
        <w:br w:type="textWrapping"/>
        <w:t xml:space="preserve">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for the former reason it is as</w:t>
        <w:br w:type="textWrapping"/>
        <w:t xml:space="preserve">unlikely that any deputation from them</w:t>
        <w:br w:type="textWrapping"/>
        <w:t xml:space="preserve">should have left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him, as for the</w:t>
        <w:br w:type="textWrapping"/>
        <w:t xml:space="preserve">latter,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him. Had any left within a</w:t>
        <w:br w:type="textWrapping"/>
        <w:t xml:space="preserve">few days, the same storm would have in all</w:t>
        <w:br w:type="textWrapping"/>
        <w:t xml:space="preserve">probability detained them over the winter,</w:t>
        <w:br w:type="textWrapping"/>
        <w:t xml:space="preserve">and they could not certainly have made a</w:t>
        <w:br w:type="textWrapping"/>
        <w:t xml:space="preserve">much quicker voyage than Paul’s ship to</w:t>
        <w:br w:type="textWrapping"/>
        <w:t xml:space="preserve">Puteoli. Still, as casual, non-official tidings</w:t>
        <w:br w:type="textWrapping"/>
        <w:t xml:space="preserve">might have reached them, Paul shewed this</w:t>
        <w:br w:type="textWrapping"/>
        <w:t xml:space="preserve">anxiety. It appears, however,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none</w:t>
        <w:br w:type="textWrapping"/>
        <w:t xml:space="preserve">had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shausen’s view, that the</w:t>
        <w:br w:type="textWrapping"/>
        <w:t xml:space="preserve">banishment of the Jews from Rome under</w:t>
        <w:br w:type="textWrapping"/>
        <w:t xml:space="preserve">Claudius had interrupted the relations</w:t>
        <w:br w:type="textWrapping"/>
        <w:t xml:space="preserve">between the Roman and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Jews, is</w:t>
        <w:br w:type="textWrapping"/>
        <w:t xml:space="preserve">hardly probable: see on ver. 17.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this heresy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which they perhaps inferred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Paul belonged, from ver. 20:</w:t>
        <w:br w:type="textWrapping"/>
        <w:t xml:space="preserve">or they might have heard thus much</w:t>
        <w:br w:type="textWrapping"/>
        <w:t xml:space="preserve">generally respecting him by rumour, though</w:t>
        <w:br w:type="textWrapping"/>
        <w:t xml:space="preserve">they had received no special message.—</w:t>
        <w:br w:type="textWrapping"/>
        <w:t xml:space="preserve">Their short notice of Christianity is perhaps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result of caution, seeing as they</w:t>
        <w:br w:type="textWrapping"/>
        <w:t xml:space="preserve">did the favour shewn by the authorities</w:t>
        <w:br w:type="textWrapping"/>
        <w:t xml:space="preserve">towards Paul: or perhaps of dissimulation.</w:t>
        <w:br w:type="textWrapping"/>
        <w:t xml:space="preserve">—Many Commentators have noticed the</w:t>
        <w:br w:type="textWrapping"/>
        <w:t xml:space="preserve">omission of all mention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church at 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 Paul’s connexion</w:t>
        <w:br w:type="textWrapping"/>
        <w:t xml:space="preserve">with or work among them. And some</w:t>
        <w:br w:type="textWrapping"/>
        <w:t xml:space="preserve">recently in Germany have called in question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credibility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Acts on this account.</w:t>
        <w:br w:type="textWrapping"/>
        <w:t xml:space="preserve">But without any reason: for the work of the</w:t>
        <w:br w:type="textWrapping"/>
        <w:t xml:space="preserve">Apostle among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 already founded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not the subject of our history, and is seldom</w:t>
        <w:br w:type="textWrapping"/>
        <w:t xml:space="preserve">related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Luke, without a special reason.</w:t>
        <w:br w:type="textWrapping"/>
        <w:t xml:space="preserve">Of the three years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Ephesus (ch.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xx. 31),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dzCty57lbvxlljMsr12Y9nSVTA==">CgMxLjA4AHIhMUhxQ18yb3ZNdVI4ZkJLTzRfRlVhaS1weWhObVFEV2Jx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