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enough to be of consequence in a ship</w:t>
        <w:br w:type="textWrapping"/>
        <w:t xml:space="preserve">ready to sink fro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hour to hour. </w:t>
      </w:r>
    </w:p>
    <w:p w:rsidR="00000000" w:rsidDel="00000000" w:rsidP="00000000" w:rsidRDefault="00000000" w:rsidRPr="00000000" w14:paraId="00000002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39.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It may be and has been suggested, that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some of the Alexandrian seamen must have</w:t>
        <w:br w:type="textWrapping"/>
        <w:t xml:space="preserve">known Malta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;—but we may answer with</w:t>
        <w:br w:type="textWrapping"/>
        <w:t xml:space="preserve">Mr. Smith that “St. Paul’s Bay is remote</w:t>
        <w:br w:type="textWrapping"/>
        <w:t xml:space="preserve">from the great harbour, and possesses no</w:t>
        <w:br w:type="textWrapping"/>
        <w:t xml:space="preserve">marked features by which it might be re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ognized”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(p. 100). </w:t>
      </w:r>
    </w:p>
    <w:p w:rsidR="00000000" w:rsidDel="00000000" w:rsidP="00000000" w:rsidRDefault="00000000" w:rsidRPr="00000000" w14:paraId="00000005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 creek with a shore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</w:t>
        <w:br w:type="textWrapping"/>
        <w:t xml:space="preserve">properly,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 creek having a sandy beach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  <w:t xml:space="preserve">What is meant is a creek with a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smooth,</w:t>
        <w:br w:type="textWrapping"/>
        <w:t xml:space="preserve">sandy beach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as distinguished from a rocky</w:t>
        <w:br w:type="textWrapping"/>
        <w:t xml:space="preserve">inlet. </w:t>
      </w:r>
    </w:p>
    <w:p w:rsidR="00000000" w:rsidDel="00000000" w:rsidP="00000000" w:rsidRDefault="00000000" w:rsidRPr="00000000" w14:paraId="00000007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They were minded, not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to thrust</w:t>
        <w:br w:type="textWrapping"/>
        <w:t xml:space="preserve">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as A.V., but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to strand, to run aground,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their ship. </w:t>
      </w:r>
    </w:p>
    <w:p w:rsidR="00000000" w:rsidDel="00000000" w:rsidP="00000000" w:rsidRDefault="00000000" w:rsidRPr="00000000" w14:paraId="00000009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40.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(1) They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cut away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(or,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cut round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all four anchors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round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may allude to the cutting round each cable</w:t>
        <w:br w:type="textWrapping"/>
        <w:t xml:space="preserve">in order to sever it, or to the going round</w:t>
        <w:br w:type="textWrapping"/>
        <w:t xml:space="preserve">and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utting all four), and left them in the</w:t>
        <w:br w:type="textWrapping"/>
        <w:t xml:space="preserve">sea (literally “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into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sea,” i.e. ‘in the</w:t>
        <w:br w:type="textWrapping"/>
        <w:t xml:space="preserve">sea,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into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which they had been cast’). This</w:t>
        <w:br w:type="textWrapping"/>
        <w:t xml:space="preserve">they did to save time, and not to encumber</w:t>
        <w:br w:type="textWrapping"/>
        <w:t xml:space="preserve">the water-logged ship with their additional</w:t>
        <w:br w:type="textWrapping"/>
        <w:t xml:space="preserve">weight. (2) They let loose the ropes which</w:t>
        <w:br w:type="textWrapping"/>
        <w:t xml:space="preserve">tied up the rudders. “ Ancient ships were</w:t>
        <w:br w:type="textWrapping"/>
        <w:t xml:space="preserve">steered by two large paddles, one on each</w:t>
        <w:br w:type="textWrapping"/>
        <w:t xml:space="preserve">quarter. When anchored by the stern in</w:t>
        <w:br w:type="textWrapping"/>
        <w:t xml:space="preserve">a gale, it would be necessary to lift them</w:t>
        <w:br w:type="textWrapping"/>
        <w:t xml:space="preserve">out of the water, and secure them by</w:t>
        <w:br w:type="textWrapping"/>
        <w:t xml:space="preserve">lashings or rudder bands, and to loose</w:t>
        <w:br w:type="textWrapping"/>
        <w:t xml:space="preserve">these bands when the ship was again got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nder way.” Smith, p. 101. (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 They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raised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their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art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ĕ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to the wind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It</w:t>
        <w:br w:type="textWrapping"/>
        <w:t xml:space="preserve">would be impossible in the limits of a note</w:t>
        <w:br w:type="textWrapping"/>
        <w:t xml:space="preserve">to give any abstract of the long and careful</w:t>
        <w:br w:type="textWrapping"/>
        <w:t xml:space="preserve">reasoning by which Mr. Smith has made it</w:t>
        <w:br w:type="textWrapping"/>
        <w:t xml:space="preserve">appear that the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‘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artĕmon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’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was the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foresail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of the ancient ships. I will only notice</w:t>
        <w:br w:type="textWrapping"/>
        <w:t xml:space="preserve">from him, that the rendering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‘mainsail’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in our 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V. was probably a mistaken</w:t>
        <w:br w:type="textWrapping"/>
        <w:t xml:space="preserve">translation from Bayfius or De Baif, the</w:t>
        <w:br w:type="textWrapping"/>
        <w:t xml:space="preserve">earliest of the modern writers on na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al</w:t>
        <w:br w:type="textWrapping"/>
        <w:t xml:space="preserve">matters, and perhaps the only one extant</w:t>
        <w:br w:type="textWrapping"/>
        <w:t xml:space="preserve">when the translation was made: he says,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artemon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 the largest sail in the ship,</w:t>
        <w:br w:type="textWrapping"/>
        <w:t xml:space="preserve">as see Acts xxvii. ... even now the Venetians </w:t>
      </w:r>
    </w:p>
    <w:p w:rsidR="00000000" w:rsidDel="00000000" w:rsidP="00000000" w:rsidRDefault="00000000" w:rsidRPr="00000000" w14:paraId="0000000B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retain the name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These words,</w:t>
        <w:br w:type="textWrapping"/>
        <w:t xml:space="preserve">“the largest sail,” they rendered by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mainsail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; </w:t>
      </w:r>
    </w:p>
    <w:p w:rsidR="00000000" w:rsidDel="00000000" w:rsidP="00000000" w:rsidRDefault="00000000" w:rsidRPr="00000000" w14:paraId="0000000C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whe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reas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largest sail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the</w:t>
        <w:br w:type="textWrapping"/>
        <w:t xml:space="preserve">Venetian ships at the time was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sail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.—The </w:t>
      </w:r>
    </w:p>
    <w:p w:rsidR="00000000" w:rsidDel="00000000" w:rsidP="00000000" w:rsidRDefault="00000000" w:rsidRPr="00000000" w14:paraId="0000000D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French ‘artimon,’ even now in</w:t>
        <w:br w:type="textWrapping"/>
        <w:t xml:space="preserve">use, means the sail at the 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ern (mizen).</w:t>
        <w:br w:type="textWrapping"/>
        <w:t xml:space="preserve">But this is no clue to the ancient meaning,</w:t>
        <w:br w:type="textWrapping"/>
        <w:t xml:space="preserve">any more than is our word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mizen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to the</w:t>
        <w:br w:type="textWrapping"/>
        <w:t xml:space="preserve">meaning of the French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misaine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which is</w:t>
        <w:br w:type="textWrapping"/>
        <w:t xml:space="preserve">the foresail. </w:t>
      </w:r>
    </w:p>
    <w:p w:rsidR="00000000" w:rsidDel="00000000" w:rsidP="00000000" w:rsidRDefault="00000000" w:rsidRPr="00000000" w14:paraId="0000000E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41. a place where two</w:t>
        <w:br w:type="textWrapping"/>
        <w:t xml:space="preserve">seas met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At the west end of St. Paul’s</w:t>
        <w:br w:type="textWrapping"/>
        <w:t xml:space="preserve">Bay is an island, Selmoon or Salmonetta,</w:t>
        <w:br w:type="textWrapping"/>
        <w:t xml:space="preserve">which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they could not have known to be</w:t>
        <w:br w:type="textWrapping"/>
        <w:t xml:space="preserve">such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from their place of anchorage. This</w:t>
        <w:br w:type="textWrapping"/>
        <w:t xml:space="preserve">island is separated from the mainland by a</w:t>
        <w:br w:type="textWrapping"/>
        <w:t xml:space="preserve">channel of about 100 yards wide, communicating </w:t>
      </w:r>
    </w:p>
    <w:p w:rsidR="00000000" w:rsidDel="00000000" w:rsidP="00000000" w:rsidRDefault="00000000" w:rsidRPr="00000000" w14:paraId="00000010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with the outer sea. Just within</w:t>
        <w:br w:type="textWrapping"/>
        <w:t xml:space="preserve">this island, in all probability, was the place</w:t>
        <w:br w:type="textWrapping"/>
        <w:t xml:space="preserve">where the ship struck, in a place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where two</w:t>
        <w:br w:type="textWrapping"/>
        <w:t xml:space="preserve">seas met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</w:t>
      </w:r>
    </w:p>
    <w:p w:rsidR="00000000" w:rsidDel="00000000" w:rsidP="00000000" w:rsidRDefault="00000000" w:rsidRPr="00000000" w14:paraId="00000011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Rule="auto"/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they ran the ship aground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circumstance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which follows, would,</w:t>
        <w:br w:type="textWrapping"/>
        <w:t xml:space="preserve">but for the peculiar nature of the bottom</w:t>
        <w:br w:type="textWrapping"/>
        <w:t xml:space="preserve">of St. Paul’s Bay, be difficult to account</w:t>
        <w:br w:type="textWrapping"/>
        <w:t xml:space="preserve">for. The rocks of Malta disintegrate into</w:t>
        <w:br w:type="textWrapping"/>
        <w:t xml:space="preserve">very minute particles of sand and clay,</w:t>
        <w:br w:type="textWrapping"/>
        <w:t xml:space="preserve">which when acted on by the currents, or</w:t>
        <w:br w:type="textWrapping"/>
        <w:t xml:space="preserve">by surface agitation, form a deposit of</w:t>
        <w:br w:type="textWrapping"/>
        <w:t xml:space="preserve">tenacious clay: but in still water, where</w:t>
        <w:br w:type="textWrapping"/>
        <w:t xml:space="preserve">these causes do not act, mud is found : but</w:t>
        <w:br w:type="textWrapping"/>
        <w:t xml:space="preserve">it is only in the creeks where there are</w:t>
        <w:br w:type="textWrapping"/>
        <w:t xml:space="preserve">no currents, and at such a depth as to</w:t>
        <w:br w:type="textWrapping"/>
        <w:t xml:space="preserve">be undisturbed by the waves, that mud</w:t>
        <w:br w:type="textWrapping"/>
        <w:t xml:space="preserve">occurs.... A ship therefore, impelled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y</w:t>
        <w:br w:type="textWrapping"/>
        <w:t xml:space="preserve">the for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of the gale into a creek with</w:t>
        <w:br w:type="textWrapping"/>
        <w:t xml:space="preserve">a bottom such as that laid down in the</w:t>
        <w:br w:type="textWrapping"/>
        <w:t xml:space="preserve">chart, would strike a bottom of mud,</w:t>
        <w:br w:type="textWrapping"/>
        <w:t xml:space="preserve">graduating into tenacious clay, into which</w:t>
        <w:br w:type="textWrapping"/>
        <w:t xml:space="preserve">the fore part would fix itself and be held</w:t>
        <w:br w:type="textWrapping"/>
        <w:t xml:space="preserve">fast, while the stern was exposed to the</w:t>
        <w:br w:type="textWrapping"/>
        <w:t xml:space="preserve">for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of the waves.” Smith, p. 103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1K22XhsG4AlNtIAZZYW5jYTc1A==">CgMxLjA4AHIhMUVySFZZeWY5LW03V0syblZyUTNIbVU5aEd1WlJNQ21B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