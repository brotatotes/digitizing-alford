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assembling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ver. 4.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Lord, wilt</w:t>
        <w:br w:type="textWrapping"/>
        <w:t xml:space="preserve">thon restore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dost thou restore ?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stress of the question is in the words,</w:t>
        <w:br w:type="textWrapping"/>
        <w:t xml:space="preserve">which in the original are prefixed for emphasis,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 this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That the Kingdom</w:t>
        <w:br w:type="textWrapping"/>
        <w:t xml:space="preserve">was,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some sense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some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be</w:t>
        <w:br w:type="textWrapping"/>
        <w:t xml:space="preserve">restored to Israel, was plain; nor does the</w:t>
        <w:br w:type="textWrapping"/>
        <w:t xml:space="preserve">Lord deny this implication (see on ver. 8).</w:t>
        <w:br w:type="textWrapping"/>
        <w:t xml:space="preserve">Their fault was, a too curious enquiry on a</w:t>
        <w:br w:type="textWrapping"/>
        <w:t xml:space="preserve">point reserved among the secrets of God.</w:t>
        <w:br w:type="textWrapping"/>
        <w:t xml:space="preserve">Lightfoot’s idea, that the disciples wondered </w:t>
        <w:br w:type="textWrapping"/>
        <w:t xml:space="preserve">at the Kingdom being about to be</w:t>
        <w:br w:type="textWrapping"/>
        <w:t xml:space="preserve">restored to the ungrateful Jews,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 this</w:t>
        <w:br w:type="textWrapping"/>
        <w:t xml:space="preserve">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now that they had crucified Him, &amp;c.,</w:t>
        <w:br w:type="textWrapping"/>
        <w:t xml:space="preserve">would make our Lord's answer irrelevant.—</w:t>
        <w:br w:type="textWrapping"/>
        <w:t xml:space="preserve">See Micah iv. 8.—Meyer would refer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this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to the interval designated</w:t>
        <w:br w:type="textWrapping"/>
        <w:t xml:space="preserve">by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many days hence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“ during this</w:t>
        <w:br w:type="textWrapping"/>
        <w:t xml:space="preserve">time ;” “wilt thou, during this time, restore?” </w:t>
        <w:br w:type="textWrapping"/>
        <w:t xml:space="preserve">But this does not seem natural. I</w:t>
        <w:br w:type="textWrapping"/>
        <w:t xml:space="preserve">should rather understand it,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 this 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period,—now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tense,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dost thou</w:t>
        <w:br w:type="textWrapping"/>
        <w:t xml:space="preserve">restore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above), is often used in speaking </w:t>
        <w:br w:type="textWrapping"/>
        <w:t xml:space="preserve">with reference to matters of prophecy,</w:t>
        <w:br w:type="textWrapping"/>
        <w:t xml:space="preserve">importing fixed determination. So that</w:t>
        <w:br w:type="textWrapping"/>
        <w:t xml:space="preserve">we must not understand it, “ Art thou</w:t>
        <w:br w:type="textWrapping"/>
        <w:t xml:space="preserve">restoring ?” but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wilt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or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thou</w:t>
        <w:br w:type="textWrapping"/>
        <w:t xml:space="preserve">restore ?”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is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reproof </w:t>
        <w:br w:type="textWrapping"/>
        <w:t xml:space="preserve">and assertion, spoken with reference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forbidden to search curiously</w:t>
        <w:br w:type="textWrapping"/>
        <w:t xml:space="preserve">into a point which Omniscience has reserved—the </w:t>
        <w:br w:type="textWrapping"/>
        <w:t xml:space="preserve">times and seasons of the future</w:t>
        <w:br w:type="textWrapping"/>
        <w:t xml:space="preserve">divine dealings. But it is remarkable</w:t>
        <w:br w:type="textWrapping"/>
        <w:t xml:space="preserve">that not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but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here</w:t>
        <w:br w:type="textWrapping"/>
        <w:t xml:space="preserve">used; and this cannot fail to remind us</w:t>
        <w:br w:type="textWrapping"/>
        <w:t xml:space="preserve">of that saying (Mark xiii, 32), “But of</w:t>
        <w:br w:type="textWrapping"/>
        <w:t xml:space="preserve">that day or hour knoweth none, no not</w:t>
        <w:br w:type="textWrapping"/>
        <w:t xml:space="preserve">an angel in heaven, (so in our oldest MSS.,)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nor even 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the Father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It</w:t>
        <w:br w:type="textWrapping"/>
        <w:t xml:space="preserve">may be observed however, that the same</w:t>
        <w:br w:type="textWrapping"/>
        <w:t xml:space="preserve">assertion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not made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only the times</w:t>
        <w:br w:type="textWrapping"/>
        <w:t xml:space="preserve">and seasons said to be in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power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</w:t>
        <w:br w:type="textWrapping"/>
        <w:t xml:space="preserve">Almighty Father, Who ordereth all things</w:t>
        <w:br w:type="textWrapping"/>
        <w:t xml:space="preserve">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according to the counsel of His will.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Knowledge of the 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here in</w:t>
        <w:br w:type="textWrapping"/>
        <w:t xml:space="preserve">question, only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that of the disciples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is</w:t>
        <w:br w:type="textWrapping"/>
        <w:t xml:space="preserve">an enquiry intimately connected with the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interpretation of the two passages, but</w:t>
        <w:br w:type="textWrapping"/>
        <w:t xml:space="preserve">one beyond our power to resolve, how far,</w:t>
        <w:br w:type="textWrapping"/>
        <w:t xml:space="preserve">among the things not yet put under His</w:t>
        <w:br w:type="textWrapping"/>
        <w:t xml:space="preserve">feet, may be this very thing,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knowledge</w:t>
        <w:br w:type="textWrapping"/>
        <w:t xml:space="preserve">of that day and 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.—Bengel attempts</w:t>
        <w:br w:type="textWrapping"/>
        <w:t xml:space="preserve">to evade the generality of the assertion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is not for you to know....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“It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yet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the Apostles to know these,”</w:t>
        <w:br w:type="textWrapping"/>
        <w:t xml:space="preserve">he says; “but they were afterwards sig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nified</w:t>
        <w:br w:type="textWrapping"/>
        <w:t xml:space="preserve">by the Apocalypse.”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signified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?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What indiv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idual, or portion of</w:t>
        <w:br w:type="textWrapping"/>
        <w:t xml:space="preserve">the Church, Than ever read plainly these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times or 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that mysterious book ?</w:t>
        <w:br w:type="textWrapping"/>
        <w:t xml:space="preserve">—There is truth in Olsha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sen’s remark,</w:t>
        <w:br w:type="textWrapping"/>
        <w:t xml:space="preserve">that the Apostles were to be less prophets</w:t>
        <w:br w:type="textWrapping"/>
        <w:t xml:space="preserve">of the future, than witnesses of the past ;</w:t>
        <w:br w:type="textWrapping"/>
        <w:t xml:space="preserve">but we must not limit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the</w:t>
        <w:br w:type="textWrapping"/>
        <w:t xml:space="preserve">Apostles, nor forget that the knowledge</w:t>
        <w:br w:type="textWrapping"/>
        <w:t xml:space="preserve">of times and seasons has very seldom been</w:t>
        <w:br w:type="textWrapping"/>
        <w:t xml:space="preserve">imparted by prophecy, which generally</w:t>
        <w:br w:type="textWrapping"/>
        <w:t xml:space="preserve">has formed a testimony to this very fact,</w:t>
        <w:br w:type="textWrapping"/>
        <w:t xml:space="preserve">that God has them in His foreknowledge,</w:t>
        <w:br w:type="textWrapping"/>
        <w:t xml:space="preserve">and, while He announces the events, conceals </w:t>
        <w:br w:type="textWrapping"/>
        <w:t xml:space="preserve">for the most part in obscurity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.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times or seasons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two do</w:t>
        <w:br w:type="textWrapping"/>
        <w:t xml:space="preserve">not signify the same thing: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times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</w:t>
        <w:br w:type="textWrapping"/>
        <w:t xml:space="preserve">the wider term, applicable to any kind of</w:t>
        <w:br w:type="textWrapping"/>
        <w:t xml:space="preserve">portion or point of duration, whereas a</w:t>
        <w:br w:type="textWrapping"/>
        <w:t xml:space="preserve">season is always a definite, limited space</w:t>
        <w:br w:type="textWrapping"/>
        <w:t xml:space="preserve">of time, and involves the idea of transitoriness. | “As the best means of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“As the best means of 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bridling their curiosity, Christ recalls them</w:t>
        <w:br w:type="textWrapping"/>
        <w:t xml:space="preserve">both to God’s promise and to His command.” </w:t>
        <w:br w:type="textWrapping"/>
        <w:t xml:space="preserve">Calvin.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Howbeit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“marks</w:t>
        <w:br w:type="textWrapping"/>
        <w:t xml:space="preserve">the contrast between that which did belong </w:t>
        <w:br w:type="textWrapping"/>
        <w:t xml:space="preserve">to the disciples and that which did not:</w:t>
        <w:br w:type="textWrapping"/>
        <w:t xml:space="preserve">as also between that which was to happen</w:t>
        <w:br w:type="textWrapping"/>
        <w:t xml:space="preserve">at that time, and that which was reserved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future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Bengel.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</w:t>
        <w:br w:type="textWrapping"/>
        <w:t xml:space="preserve">receive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especially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spoken of ch. iv. 33, connected with their</w:t>
        <w:br w:type="textWrapping"/>
        <w:t xml:space="preserve">office of witnessing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</w:t>
        <w:br w:type="textWrapping"/>
        <w:t xml:space="preserve">but also all other spiritual power. See.</w:t>
        <w:br w:type="textWrapping"/>
        <w:t xml:space="preserve">Luke xxiv. 49.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 shall be my 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So they say of themselves, ch.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32,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His witnesses of these things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 xml:space="preserve">This was the peculiar work of the Apostles.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HjCzS4yb8AUhkvwWFPw7G4ZrhQ==">CgMxLjA4AHIhMXNTWm9xSFIwY2lXckNyQm5YV3lLNjZ2eUoydmFMV3J2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