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and, it may be, Julius. At ver. 10,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special</w:t>
        <w:br w:type="textWrapping"/>
        <w:t xml:space="preserve">reason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had occurred for his honouring Paul</w:t>
        <w:br w:type="textWrapping"/>
        <w:t xml:space="preserve">and his company: at present, Publius’s</w:t>
        <w:br w:type="textWrapping"/>
        <w:t xml:space="preserve">hospitality must have been prompted by</w:t>
        <w:br w:type="textWrapping"/>
        <w:t xml:space="preserve">the courtesy of Julius, who could hardly</w:t>
        <w:br w:type="textWrapping"/>
        <w:t xml:space="preserve">fail himself to be included in it. The</w:t>
        <w:br w:type="textWrapping"/>
        <w:t xml:space="preserve">three days were probably till they could</w:t>
        <w:br w:type="textWrapping"/>
        <w:t xml:space="preserve">find a suitable lodging. 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8. fevers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  <w:t xml:space="preserve">Hippocrates also uses the plural. 1t probably </w:t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indicates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recurrence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fever fits.</w:t>
        <w:br w:type="textWrapping"/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 bloody flux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dysentery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Dr.</w:t>
        <w:br w:type="textWrapping"/>
        <w:t xml:space="preserve">Falconer makes this an argument against</w:t>
        <w:br w:type="textWrapping"/>
        <w:t xml:space="preserve">Malta being meant. “Such a place, dry</w:t>
        <w:br w:type="textWrapping"/>
        <w:t xml:space="preserve">and rocky, and remarkably healthy, was</w:t>
        <w:br w:type="textWrapping"/>
        <w:t xml:space="preserve">not likely to produce a disease which is</w:t>
        <w:br w:type="textWrapping"/>
        <w:t xml:space="preserve">almost peculiar to moist situations.” But</w:t>
        <w:br w:type="textWrapping"/>
        <w:t xml:space="preserve">Mr. Smith answers, that the changed circumstances </w:t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island might produce</w:t>
        <w:br w:type="textWrapping"/>
        <w:t xml:space="preserve">this change also: and besides, that he is</w:t>
        <w:br w:type="textWrapping"/>
        <w:t xml:space="preserve">informed by a physician of Valetta, that</w:t>
        <w:br w:type="textWrapping"/>
        <w:t xml:space="preserve">the disease is by no means uncommon in</w:t>
        <w:br w:type="textWrapping"/>
        <w:t xml:space="preserve">Malta. </w:t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laid his hands on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It is</w:t>
        <w:br w:type="textWrapping"/>
        <w:t xml:space="preserve">remarkable, that so soon after the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taking</w:t>
        <w:br w:type="textWrapping"/>
        <w:t xml:space="preserve">up of serpents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we should read of Paul</w:t>
        <w:br w:type="textWrapping"/>
        <w:t xml:space="preserve">having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laid his hands on the sick and</w:t>
        <w:br w:type="textWrapping"/>
        <w:t xml:space="preserve">they recovered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the two in close</w:t>
        <w:br w:type="textWrapping"/>
        <w:t xml:space="preserve">connexion, Mark xvi. 18. </w:t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10. with</w:t>
        <w:br w:type="textWrapping"/>
        <w:t xml:space="preserve">many honours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ordinary interpretation </w:t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this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rewards, gifts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may be right,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ut is not necessary. The other meaning,</w:t>
        <w:br w:type="textWrapping"/>
        <w:t xml:space="preserve">that these were really honours, is rendered</w:t>
        <w:br w:type="textWrapping"/>
        <w:t xml:space="preserve">probable by the form of the sentence,</w:t>
        <w:br w:type="textWrapping"/>
        <w:t xml:space="preserve">which opposes to these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honours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bestowed </w:t>
      </w:r>
    </w:p>
    <w:p w:rsidR="00000000" w:rsidDel="00000000" w:rsidP="00000000" w:rsidRDefault="00000000" w:rsidRPr="00000000" w14:paraId="0000000C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 them during their whole stay,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such things as were necessary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with</w:t>
        <w:br w:type="textWrapping"/>
        <w:t xml:space="preserve">which they were loaded at their departure.</w:t>
        <w:br w:type="textWrapping"/>
        <w:t xml:space="preserve">Render it therefore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honoured us with</w:t>
        <w:br w:type="textWrapping"/>
        <w:t xml:space="preserve">many honours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‘distinctions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‘attentions’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). </w:t>
      </w:r>
    </w:p>
    <w:p w:rsidR="00000000" w:rsidDel="00000000" w:rsidP="00000000" w:rsidRDefault="00000000" w:rsidRPr="00000000" w14:paraId="0000000D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11.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They probably set</w:t>
        <w:br w:type="textWrapping"/>
        <w:t xml:space="preserve">sail (see on ch. xxvii. 9) not earlier than</w:t>
        <w:br w:type="textWrapping"/>
        <w:t xml:space="preserve">the sixth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ides of March (i. e.</w:t>
        <w:br w:type="textWrapping"/>
        <w:t xml:space="preserve">March 10). </w:t>
      </w:r>
    </w:p>
    <w:p w:rsidR="00000000" w:rsidDel="00000000" w:rsidP="00000000" w:rsidRDefault="00000000" w:rsidRPr="00000000" w14:paraId="0000000F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whose sign was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[lite-</w:t>
        <w:br w:type="textWrapping"/>
        <w:t xml:space="preserve">rally,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with the sign (of)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Dioscuri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  <w:t xml:space="preserve">The ancient ships carried at their prow</w:t>
        <w:br w:type="textWrapping"/>
        <w:t xml:space="preserve">a painted or carved representation of the</w:t>
        <w:br w:type="textWrapping"/>
        <w:t xml:space="preserve">sign which furnished their name, and at</w:t>
        <w:br w:type="textWrapping"/>
        <w:t xml:space="preserve">the stern a similar one of their tutelar</w:t>
        <w:br w:type="textWrapping"/>
        <w:t xml:space="preserve">deity. Sometimes these were one and the</w:t>
        <w:br w:type="textWrapping"/>
        <w:t xml:space="preserve">same, as appears to have been the case</w:t>
        <w:br w:type="textWrapping"/>
        <w:t xml:space="preserve">with this ship. Castor and Pollux (the</w:t>
        <w:br w:type="textWrapping"/>
        <w:t xml:space="preserve">Dioscuri,—sons of Zeus), sons of Jupiter</w:t>
        <w:br w:type="textWrapping"/>
        <w:t xml:space="preserve">and Leda, were considered the tutelar</w:t>
        <w:br w:type="textWrapping"/>
        <w:t xml:space="preserve">deities of sailors. </w:t>
      </w:r>
    </w:p>
    <w:p w:rsidR="00000000" w:rsidDel="00000000" w:rsidP="00000000" w:rsidRDefault="00000000" w:rsidRPr="00000000" w14:paraId="0000001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Syracuse is</w:t>
        <w:br w:type="textWrapping"/>
        <w:t xml:space="preserve">about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ighty miles, a day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sail, from</w:t>
        <w:br w:type="textWrapping"/>
        <w:t xml:space="preserve">Malta. </w:t>
      </w:r>
    </w:p>
    <w:p w:rsidR="00000000" w:rsidDel="00000000" w:rsidP="00000000" w:rsidRDefault="00000000" w:rsidRPr="00000000" w14:paraId="0000001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This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fetching a compass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apparently denotes the roundabout course</w:t>
        <w:br w:type="textWrapping"/>
        <w:t xml:space="preserve">of a vessel tacking with an adverse wind.</w:t>
        <w:br w:type="textWrapping"/>
        <w:t xml:space="preserve">That the wind was not favourable, follows</w:t>
        <w:br w:type="textWrapping"/>
        <w:t xml:space="preserve">from what is said belo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Mr. Lewin’s</w:t>
        <w:br w:type="textWrapping"/>
        <w:t xml:space="preserve">account is, “As the wind was westerly,</w:t>
        <w:br w:type="textWrapping"/>
        <w:t xml:space="preserve">and they were under shelter of the high</w:t>
        <w:br w:type="textWrapping"/>
        <w:t xml:space="preserve">mountainous range of Etna on their left,</w:t>
        <w:br w:type="textWrapping"/>
        <w:t xml:space="preserve">they were obliged to stand out to sea in</w:t>
        <w:br w:type="textWrapping"/>
        <w:t xml:space="preserve">order to fill their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ils, and so came to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hegium by a circuitous sweep.” And he</w:t>
        <w:br w:type="textWrapping"/>
        <w:t xml:space="preserve">cites a case of a passage from Syracuse to</w:t>
        <w:br w:type="textWrapping"/>
        <w:t xml:space="preserve">Rhegium, in which a similar circuit was</w:t>
        <w:br w:type="textWrapping"/>
        <w:t xml:space="preserve">taken for a sim reason, p. 7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6. The</w:t>
        <w:br w:type="textWrapping"/>
        <w:t xml:space="preserve">at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Rhegium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perhaps the three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</w:t>
        <w:br w:type="textWrapping"/>
        <w:t xml:space="preserve">Syracuse before, was spent probably in</w:t>
        <w:br w:type="textWrapping"/>
        <w:t xml:space="preserve">waiting for the wind. </w:t>
      </w:r>
    </w:p>
    <w:p w:rsidR="00000000" w:rsidDel="00000000" w:rsidP="00000000" w:rsidRDefault="00000000" w:rsidRPr="00000000" w14:paraId="0000001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south</w:t>
        <w:br w:type="textWrapping"/>
        <w:t xml:space="preserve">wind having sprung up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,—succeeded the</w:t>
        <w:br w:type="textWrapping"/>
        <w:t xml:space="preserve">one which blew before. </w:t>
      </w:r>
    </w:p>
    <w:p w:rsidR="00000000" w:rsidDel="00000000" w:rsidP="00000000" w:rsidRDefault="00000000" w:rsidRPr="00000000" w14:paraId="00000017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second</w:t>
        <w:br w:type="textWrapping"/>
        <w:t xml:space="preserve">day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viz.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after leaving Rhegium: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 dis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tance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6YB2vO3+ZUBPjwJ/+qJ0VTXj2WA==">CgMxLjA4AHIhMS1fWDJFcGhSSjFWZTRNUFkwRkJ0dFBRQ0UtNHRqd09p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