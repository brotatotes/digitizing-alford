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 prefer the other interpretation.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 no man 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deliver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Said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legal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possibility: “it</w:t>
        <w:br w:type="textWrapping"/>
        <w:t xml:space="preserve">is not lawful for any man....” The</w:t>
        <w:br w:type="textWrapping"/>
        <w:t xml:space="preserve">dilemma here put by St. Paul is,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I am</w:t>
        <w:br w:type="textWrapping"/>
        <w:t xml:space="preserve">guilty, it is not by them, but by 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sar,</w:t>
        <w:br w:type="textWrapping"/>
        <w:t xml:space="preserve">that I must be (and am willing to be)</w:t>
        <w:br w:type="textWrapping"/>
        <w:t xml:space="preserve">tried, sentenced, and punished. If I am</w:t>
        <w:br w:type="textWrapping"/>
        <w:t xml:space="preserve">innocent, and 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sar acquits me, then</w:t>
        <w:br w:type="textWrapping"/>
        <w:t xml:space="preserve">clearly none will be empowered to give me</w:t>
        <w:br w:type="textWrapping"/>
        <w:t xml:space="preserve">up to them: therefore, at all events, guilty</w:t>
        <w:br w:type="textWrapping"/>
        <w:t xml:space="preserve">or innocent, I am not to be made their</w:t>
        <w:br w:type="textWrapping"/>
        <w:t xml:space="preserve">victim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appeal unto 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lite-</w:t>
        <w:br w:type="textWrapping"/>
        <w:t xml:space="preserve">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call 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appeal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 power (of appeal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having</w:t>
        <w:br w:type="textWrapping"/>
        <w:t xml:space="preserve">existed in very early times was ensured to</w:t>
        <w:br w:type="textWrapping"/>
        <w:t xml:space="preserve">Roman citizens by the Lex Valeria in the</w:t>
        <w:br w:type="textWrapping"/>
        <w:t xml:space="preserve">year of Rome 245, suspended by the Decemviri,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solemnly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re-established after</w:t>
        <w:br w:type="textWrapping"/>
        <w:t xml:space="preserve">their deposition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.U.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305, when it was</w:t>
        <w:br w:type="textWrapping"/>
        <w:t xml:space="preserve">decreed that it should be unlawful to make</w:t>
        <w:br w:type="textWrapping"/>
        <w:t xml:space="preserve">any magistrate from whom there did not</w:t>
        <w:br w:type="textWrapping"/>
        <w:t xml:space="preserve">lie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appeal. When the emperors absorbed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 of the people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tribunitial veto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themselves, the appeals</w:t>
        <w:br w:type="textWrapping"/>
        <w:t xml:space="preserve">to the people and to the tribunes were</w:t>
        <w:br w:type="textWrapping"/>
        <w:t xml:space="preserve">both made to the emperor. In Pliny’s</w:t>
        <w:br w:type="textWrapping"/>
        <w:t xml:space="preserve">celebrated Epistle to the Emperor Trajan</w:t>
        <w:br w:type="textWrapping"/>
        <w:t xml:space="preserve">respecting the Bithynian Christians, we</w:t>
        <w:br w:type="textWrapping"/>
        <w:t xml:space="preserve">read, “Others shared in the like madness,</w:t>
        <w:br w:type="textWrapping"/>
        <w:t xml:space="preserve">whom, as they were Roman citizens, I</w:t>
        <w:br w:type="textWrapping"/>
        <w:t xml:space="preserve">noted to be sent to the metropolis.”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12. the council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convention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assembly of citizens in the provinces, assembled to try causes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court-days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</w:t>
        <w:br w:type="textWrapping"/>
        <w:t xml:space="preserve">ch. xix. 38. A certain number of these were</w:t>
        <w:br w:type="textWrapping"/>
        <w:t xml:space="preserve">chosen as jurymen, for the particular causes,</w:t>
        <w:br w:type="textWrapping"/>
        <w:t xml:space="preserve">by the proconsul, and these were called his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illors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assessors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So in Josephus,</w:t>
        <w:br w:type="textWrapping"/>
        <w:t xml:space="preserve">Cestius, on receiving an application from</w:t>
        <w:br w:type="textWrapping"/>
        <w:t xml:space="preserve">Jerusalem respecting the conduct of Florus,</w:t>
        <w:br w:type="textWrapping"/>
        <w:t xml:space="preserve">took counsel with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assessors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council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He consulted them, to decide whether the</w:t>
        <w:br w:type="textWrapping"/>
        <w:t xml:space="preserve">appeal was to be conceded, or if conceded,</w:t>
        <w:br w:type="textWrapping"/>
        <w:t xml:space="preserve">to be at once acted on. The law provided</w:t>
        <w:br w:type="textWrapping"/>
        <w:t xml:space="preserve">that if the matter did not admit of delay,</w:t>
        <w:br w:type="textWrapping"/>
        <w:t xml:space="preserve">the appeal was not allowed.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sense</w:t>
        <w:br w:type="textWrapping"/>
        <w:t xml:space="preserve">is stronger and better without a question</w:t>
        <w:br w:type="textWrapping"/>
        <w:t xml:space="preserve">after the first clause of Festus’s answer.—Thus were the two—the design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aul</w:t>
        <w:br w:type="textWrapping"/>
        <w:t xml:space="preserve">(ch. xix. 21), and the promise of our Lord</w:t>
        <w:br w:type="textWrapping"/>
        <w:t xml:space="preserve">to him (ch. xxiii. 11)—brought to their</w:t>
        <w:br w:type="textWrapping"/>
        <w:t xml:space="preserve">fulfilment, by a combination of providenti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circumstances. We can hardly say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these must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influenced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Paul in making</w:t>
        <w:br w:type="textWrapping"/>
        <w:t xml:space="preserve">his appeal: that step is naturally accounted</w:t>
        <w:br w:type="textWrapping"/>
        <w:t xml:space="preserve">for, and was rendered necessary by the</w:t>
        <w:br w:type="textWrapping"/>
        <w:t xml:space="preserve">difficulties which now beset him: but we</w:t>
        <w:br w:type="textWrapping"/>
        <w:t xml:space="preserve">may be sure that the prospect at length,</w:t>
        <w:br w:type="textWrapping"/>
        <w:t xml:space="preserve">after his long and tedious imprisonment,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seeing Rome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must at this time have cheered</w:t>
        <w:br w:type="textWrapping"/>
        <w:t xml:space="preserve">him, and caused him to hear the decision</w:t>
        <w:br w:type="textWrapping"/>
        <w:t xml:space="preserve">of Festus, “To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 shalt thou go,” with</w:t>
        <w:br w:type="textWrapping"/>
        <w:t xml:space="preserve">no small emotion.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AGRIPPA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II., son of the Herod of ch. xii.</w:t>
        <w:br w:type="textWrapping"/>
        <w:t xml:space="preserve">(see note on ver. 1 there), was at Rome,</w:t>
        <w:br w:type="textWrapping"/>
        <w:t xml:space="preserve">and seventeen only, when his father died.</w:t>
        <w:br w:type="textWrapping"/>
        <w:t xml:space="preserve">Claudius was about to send him to succeed</w:t>
        <w:br w:type="textWrapping"/>
        <w:t xml:space="preserve">to the kingdom, but was dissuaded by his</w:t>
        <w:br w:type="textWrapping"/>
        <w:t xml:space="preserve">freedmen and favourites, and sent Cuspius</w:t>
        <w:br w:type="textWrapping"/>
        <w:t xml:space="preserve">Fadus as procurator instead. Soon after,</w:t>
        <w:br w:type="textWrapping"/>
        <w:t xml:space="preserve">Claudius gave him the principality of</w:t>
        <w:br w:type="textWrapping"/>
        <w:t xml:space="preserve">Chaleis, which had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held by his uncle</w:t>
        <w:br w:type="textWrapping"/>
        <w:t xml:space="preserve">Herod,—the presidency of the temple nt</w:t>
        <w:br w:type="textWrapping"/>
        <w:t xml:space="preserve">Jerusalem and of its treasures,—and the</w:t>
        <w:br w:type="textWrapping"/>
        <w:t xml:space="preserve">appointment of the High Priest. Some</w:t>
        <w:br w:type="textWrapping"/>
        <w:t xml:space="preserve">years after the same emperor added to his</w:t>
        <w:br w:type="textWrapping"/>
        <w:t xml:space="preserve">jurisdiction the former tetrarchy of Philip,</w:t>
        <w:br w:type="textWrapping"/>
        <w:t xml:space="preserve">and Batan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 Trachon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í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tis, and Abiléné,</w:t>
        <w:br w:type="textWrapping"/>
        <w:t xml:space="preserve">with the title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Nero afterwards</w:t>
        <w:br w:type="textWrapping"/>
        <w:t xml:space="preserve">annexed Tiberias, Tarichéa, Julias, and</w:t>
        <w:br w:type="textWrapping"/>
        <w:t xml:space="preserve">fourteen neighbouring villages to his kingdom. He built a large palace at Jerusalem; but offended the Jews by constructing it so as to overlook the temple,</w:t>
        <w:br w:type="textWrapping"/>
        <w:t xml:space="preserve">and by his capricious changes in the high</w:t>
        <w:br w:type="textWrapping"/>
        <w:t xml:space="preserve">priesthood,—and was not much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esteemed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them. When the last war broke out,</w:t>
        <w:br w:type="textWrapping"/>
        <w:t xml:space="preserve">he attached himself throughout to the</w:t>
        <w:br w:type="textWrapping"/>
        <w:t xml:space="preserve">Romans. He died in the third year of</w:t>
        <w:br w:type="textWrapping"/>
        <w:t xml:space="preserve">Trajan, and fifty-first of his reign, aged</w:t>
        <w:br w:type="textWrapping"/>
        <w:t xml:space="preserve">about seventy.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Bern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í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cé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‘The Macedonian form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Berenicé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Beronicé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</w:t>
        <w:br w:type="textWrapping"/>
        <w:t xml:space="preserve">Pher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é.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the eldest daughter of</w:t>
        <w:br w:type="textWrapping"/>
        <w:t xml:space="preserve">Herod Agrippa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and first married to her</w:t>
        <w:br w:type="textWrapping"/>
        <w:t xml:space="preserve">uncle Herod, prince of Chalcis. After his</w:t>
        <w:br w:type="textWrapping"/>
        <w:t xml:space="preserve">death she lived with Agrippa her brother,</w:t>
        <w:br w:type="textWrapping"/>
        <w:t xml:space="preserve">but not without suspicion; in consequence</w:t>
        <w:br w:type="textWrapping"/>
        <w:t xml:space="preserve">of which she married Polemo, king of</w:t>
        <w:br w:type="textWrapping"/>
        <w:t xml:space="preserve">Cilicia. The marriage was, however, soon</w:t>
        <w:br w:type="textWrapping"/>
        <w:t xml:space="preserve">dissolved, and she returned to her brother.</w:t>
        <w:br w:type="textWrapping"/>
        <w:t xml:space="preserve">She was afterwards the mistress of Vespasian, and of Titus.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salute Festus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on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accession to the procuratorship, 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XLqsiP8nD+Wbr8Glz6g48Fne8g==">CgMxLjA4AHIhMW9BdjNqRjJhM1hoNUNibDNTdXIzZTU4TWxQclRTU3Bm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