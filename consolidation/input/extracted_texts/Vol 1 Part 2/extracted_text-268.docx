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W. of Parthia and Hyreania, S. of the</w:t>
        <w:br w:type="textWrapping"/>
        <w:t xml:space="preserve">Caspian sea, E. of Armenia, N. of Persia.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Elamites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 pure Greek, Elymæans,</w:t>
        <w:br w:type="textWrapping"/>
        <w:t xml:space="preserve">inhabitants of Elam or Elymais, a Semitic</w:t>
        <w:br w:type="textWrapping"/>
        <w:t xml:space="preserve">people (Gen. x. 22). Elam is mentioned</w:t>
        <w:br w:type="textWrapping"/>
        <w:t xml:space="preserve">in connexion with Babylon, Gen. xiv. 1;</w:t>
        <w:br w:type="textWrapping"/>
        <w:t xml:space="preserve">with Media, Isa. xxi. 2; Jer. xxv. 25;</w:t>
        <w:br w:type="textWrapping"/>
        <w:t xml:space="preserve">with, or as part of, Assyria, Ezek. xxxii.</w:t>
        <w:br w:type="textWrapping"/>
        <w:t xml:space="preserve">24; Isa. xxii. 6; as a province of Persia,</w:t>
        <w:br w:type="textWrapping"/>
        <w:t xml:space="preserve">Ezra iv. 9; as the province in which Susan</w:t>
        <w:br w:type="textWrapping"/>
        <w:t xml:space="preserve">was situated, Dan. viii. 2. According to</w:t>
        <w:br w:type="textWrapping"/>
        <w:t xml:space="preserve">Josephus, the Elamæans were the progenitors </w:t>
        <w:br w:type="textWrapping"/>
        <w:t xml:space="preserve">of the Persians. We find scattered</w:t>
        <w:br w:type="textWrapping"/>
        <w:t xml:space="preserve">hordes under this name far to the north,</w:t>
        <w:br w:type="textWrapping"/>
        <w:t xml:space="preserve">and even on the Orontes near the Caspian.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Mesopotamia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well-known district </w:t>
        <w:br w:type="textWrapping"/>
        <w:t xml:space="preserve">between the Euphrates and Tigris, so</w:t>
        <w:br w:type="textWrapping"/>
        <w:t xml:space="preserve">called merely as distinguishing its geographical </w:t>
        <w:br w:type="textWrapping"/>
        <w:t xml:space="preserve">position, between the rivers (so</w:t>
        <w:br w:type="textWrapping"/>
        <w:t xml:space="preserve">the word imports in Greek) : it never formed</w:t>
        <w:br w:type="textWrapping"/>
        <w:t xml:space="preserve">a state. The name does not appear to be</w:t>
        <w:br w:type="textWrapping"/>
        <w:t xml:space="preserve">older than the Macedonian conquests. The</w:t>
        <w:br w:type="textWrapping"/>
        <w:t xml:space="preserve">word is used by the LXX and A. V. in</w:t>
        <w:br w:type="textWrapping"/>
        <w:t xml:space="preserve">Gen. xxiv. 10 to express the Hebrew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Aram Naharaim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Aram of the two</w:t>
        <w:br w:type="textWrapping"/>
        <w:t xml:space="preserve">rivers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Judæa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 can see no difficulty</w:t>
        <w:br w:type="textWrapping"/>
        <w:t xml:space="preserve">in Judæa being here mentioned. ‘The</w:t>
        <w:br w:type="textWrapping"/>
        <w:t xml:space="preserve">catalogue does not proceed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languages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but by territorial division; and Judæa lies</w:t>
        <w:br w:type="textWrapping"/>
        <w:t xml:space="preserve">immediately S. of its path from Mesopotamia </w:t>
        <w:br w:type="textWrapping"/>
        <w:t xml:space="preserve">to Cappadocia. It is not Jews by</w:t>
        <w:br w:type="textWrapping"/>
        <w:t xml:space="preserve">birth and domicile, but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devout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who are</w:t>
        <w:br w:type="textWrapping"/>
        <w:t xml:space="preserve">spoken of;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dwellers in Judæa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settled</w:t>
        <w:br w:type="textWrapping"/>
        <w:t xml:space="preserve">in Judæa. And even if born Jews were</w:t>
        <w:br w:type="textWrapping"/>
        <w:t xml:space="preserve">meant, doubtless they also would find a</w:t>
        <w:br w:type="textWrapping"/>
        <w:t xml:space="preserve">place among those who heard in their mother </w:t>
        <w:br w:type="textWrapping"/>
        <w:t xml:space="preserve">tongue the wonderful works of God.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Cappadocia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At this time (since the</w:t>
        <w:br w:type="textWrapping"/>
        <w:t xml:space="preserve">year of Rome 770) a Roman province embracing </w:t>
        <w:br w:type="textWrapping"/>
        <w:t xml:space="preserve">Cappadocia proper and Armenia</w:t>
        <w:br w:type="textWrapping"/>
        <w:t xml:space="preserve">minor.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Pontus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former kingdom</w:t>
        <w:br w:type="textWrapping"/>
        <w:t xml:space="preserve">of Mithridates, lying along the S. coast of</w:t>
        <w:br w:type="textWrapping"/>
        <w:t xml:space="preserve">the Euxine (whence its name, from the</w:t>
        <w:br w:type="textWrapping"/>
        <w:t xml:space="preserve">Pontus Euxinus, the Euxine Sea) from the</w:t>
        <w:br w:type="textWrapping"/>
        <w:t xml:space="preserve">river Halys to Colehis and Armenia, and</w:t>
        <w:br w:type="textWrapping"/>
        <w:t xml:space="preserve">separated by mountains from Cappadocia</w:t>
        <w:br w:type="textWrapping"/>
        <w:t xml:space="preserve">on the S. It was at this time divided into</w:t>
        <w:br w:type="textWrapping"/>
        <w:t xml:space="preserve">petty principalities under Roman pro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tection, </w:t>
        <w:br w:type="textWrapping"/>
        <w:t xml:space="preserve">but subsequently became a provin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under Nero.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here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Asia proper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rather the W. division of</w:t>
        <w:br w:type="textWrapping"/>
        <w:t xml:space="preserve">it, as described by Pliny, as bounded on</w:t>
        <w:br w:type="textWrapping"/>
        <w:t xml:space="preserve">the E. by Phrygia and Lycaonia, on the</w:t>
        <w:br w:type="textWrapping"/>
        <w:t xml:space="preserve">W.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gean, on the S. by the</w:t>
        <w:br w:type="textWrapping"/>
        <w:t xml:space="preserve">Egyptian sea, on the N. by Paphlagonia.</w:t>
        <w:br w:type="textWrapping"/>
        <w:t xml:space="preserve">Ephesus was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hief city.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xvi. 6,</w:t>
        <w:br w:type="textWrapping"/>
        <w:t xml:space="preserve">where the same appears to be intended.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Phrygia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at this time</w:t>
        <w:br w:type="textWrapping"/>
        <w:t xml:space="preserve">part of the Roman province of Asia.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Pamphylia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small district, extending</w:t>
        <w:br w:type="textWrapping"/>
        <w:t xml:space="preserve">along the coast from Olbia, or Phaselis, to</w:t>
        <w:br w:type="textWrapping"/>
        <w:t xml:space="preserve">Ptolemais.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was a separate tributary</w:t>
        <w:br w:type="textWrapping"/>
        <w:t xml:space="preserve">district: we find it at one time classed</w:t>
        <w:br w:type="textWrapping"/>
        <w:t xml:space="preserve">with Galatia, and ruled by the same person.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Egypt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Having enumerated the</w:t>
        <w:br w:type="textWrapping"/>
        <w:t xml:space="preserve">principal districts of Asia Minor, the catalogue </w:t>
        <w:br w:type="textWrapping"/>
        <w:t xml:space="preserve">passes (see above on the arrangement,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9) to Egypt, a well-known habitation</w:t>
        <w:br w:type="textWrapping"/>
        <w:t xml:space="preserve">of Jews, Two-fifths of the population of</w:t>
        <w:br w:type="textWrapping"/>
        <w:t xml:space="preserve">Alexandria consisted of them, and they had</w:t>
        <w:br w:type="textWrapping"/>
        <w:t xml:space="preserve">an Ethnarch, or governor, of their own.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parts of Libya about Cyrene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By this expression is probably meant Pentapolis, </w:t>
        <w:br w:type="textWrapping"/>
        <w:t xml:space="preserve">where Josephus, quoting from</w:t>
        <w:br w:type="textWrapping"/>
        <w:t xml:space="preserve">Strabo, testifies to the existence of very</w:t>
        <w:br w:type="textWrapping"/>
        <w:t xml:space="preserve">many Jews,—amounting in Cyrene to a</w:t>
        <w:br w:type="textWrapping"/>
        <w:t xml:space="preserve">fourth part of the whole population. The</w:t>
        <w:br w:type="textWrapping"/>
        <w:t xml:space="preserve">Cyrenian Jews were so numerous in Jerusalem, </w:t>
        <w:br w:type="textWrapping"/>
        <w:t xml:space="preserve">that they had a special synagogue</w:t>
        <w:br w:type="textWrapping"/>
        <w:t xml:space="preserve">(see ch. vi. 9). Several were Christian</w:t>
        <w:br w:type="textWrapping"/>
        <w:t xml:space="preserve">converts: see ch. xi.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xiii. 1.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Roman sojourners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‘The</w:t>
        <w:br w:type="textWrapping"/>
        <w:t xml:space="preserve">Roman Jews dwelling (or then being) in</w:t>
        <w:br w:type="textWrapping"/>
        <w:t xml:space="preserve">Jerusalem.’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Jews and proselytes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This refers more naturally to the whole of</w:t>
        <w:br w:type="textWrapping"/>
        <w:t xml:space="preserve">the past catalogue, than merely to the</w:t>
        <w:br w:type="textWrapping"/>
        <w:t xml:space="preserve">Roman Jews. It does not take up a new</w:t>
        <w:br w:type="textWrapping"/>
        <w:t xml:space="preserve">designation, but expresses the classes or</w:t>
        <w:br w:type="textWrapping"/>
        <w:t xml:space="preserve">divisions of those which have gone before.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 Cretans and Arabians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</w:t>
        <w:br w:type="textWrapping"/>
        <w:t xml:space="preserve">words would seem as if they should precede</w:t>
        <w:br w:type="textWrapping"/>
        <w:t xml:space="preserve">the last.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 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Probably native</w:t>
        <w:br w:type="textWrapping"/>
        <w:t xml:space="preserve">Jews, who did not understand the foreign</w:t>
        <w:br w:type="textWrapping"/>
        <w:t xml:space="preserve">languages. Meyer supposes,—persons previously </w:t>
        <w:br w:type="textWrapping"/>
        <w:t xml:space="preserve">hostile to Jesus and his disciples,</w:t>
        <w:br w:type="textWrapping"/>
        <w:t xml:space="preserve">and thus judging as in Luke vii. 34 they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mbFtE9EKdbk/tCjXUzd8lQL7ww==">CgMxLjA4AHIhMS1hdzlFVGZXUDJUTXNKWFZ3di1BWDZxRTNhM1U2WjBK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