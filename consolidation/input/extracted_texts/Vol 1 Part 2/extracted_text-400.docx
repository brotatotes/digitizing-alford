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there, owing to the machinations of those</w:t>
        <w:br w:type="textWrapping"/>
        <w:t xml:space="preserve">who had caused the uproar in ch. xix.</w:t>
        <w:br w:type="textWrapping"/>
        <w:t xml:space="preserve">Another reason has been given: “He</w:t>
        <w:br w:type="textWrapping"/>
        <w:t xml:space="preserve">seems to have feared that, had he run up</w:t>
        <w:br w:type="textWrapping"/>
        <w:t xml:space="preserve">the long gulf to Ephesus, he might be detained in it by the westerly winds, which</w:t>
        <w:br w:type="textWrapping"/>
        <w:t xml:space="preserve">blow long, especially in the spring.” But</w:t>
        <w:br w:type="textWrapping"/>
        <w:t xml:space="preserve">these would affect him nearly as much at.</w:t>
        <w:br w:type="textWrapping"/>
        <w:t xml:space="preserve">Miletus. 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distance from</w:t>
        <w:br w:type="textWrapping"/>
        <w:t xml:space="preserve">Miletus to Ephesus is about thirty miles.</w:t>
        <w:br w:type="textWrapping"/>
        <w:t xml:space="preserve">He probably, therefore, stayed three or</w:t>
        <w:br w:type="textWrapping"/>
        <w:t xml:space="preserve">four days altogether at Miletus. 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called, ver. 28,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circumstance began very early to contradict</w:t>
        <w:br w:type="textWrapping"/>
        <w:t xml:space="preserve">the growing views of the apostolic institution and necessity of prelatical episcopacy. Thus Irenæus (Cent. 2), “He</w:t>
        <w:br w:type="textWrapping"/>
        <w:t xml:space="preserve">called together at Miletus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bishops and</w:t>
        <w:br w:type="textWrapping"/>
        <w:t xml:space="preserve">presbyters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(elders), who came from Ephesus</w:t>
        <w:br w:type="textWrapping"/>
        <w:t xml:space="preserve">and the rest of the churches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Here</w:t>
        <w:br w:type="textWrapping"/>
        <w:t xml:space="preserve">we see (1) the two,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bishops and presbyters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distinguished, as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sent for, in</w:t>
        <w:br w:type="textWrapping"/>
        <w:t xml:space="preserve">order that the titles might not seem to</w:t>
        <w:br w:type="textWrapping"/>
        <w:t xml:space="preserve">belong to the same persons,—and (2) other</w:t>
        <w:br w:type="textWrapping"/>
        <w:t xml:space="preserve">neighbouring churches also brought in, in</w:t>
        <w:br w:type="textWrapping"/>
        <w:t xml:space="preserve">order that there might not seem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one church only. That neither</w:t>
        <w:br w:type="textWrapping"/>
        <w:t xml:space="preserve">of these was the case, is clearly shewn by</w:t>
        <w:br w:type="textWrapping"/>
        <w:t xml:space="preserve">the plain words of this verse: “he sent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Ephesus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aud summoned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 of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So early did interested and disingenuous interpretations begin to cloud</w:t>
        <w:br w:type="textWrapping"/>
        <w:t xml:space="preserve">the light which Scripture might have</w:t>
        <w:br w:type="textWrapping"/>
        <w:t xml:space="preserve">thrown on ecclesiastical questions. The</w:t>
        <w:br w:type="textWrapping"/>
        <w:t xml:space="preserve">A. V. has hardly dealt fairly in this case</w:t>
        <w:br w:type="textWrapping"/>
        <w:t xml:space="preserve">with the sacred text, in rendering the</w:t>
        <w:br w:type="textWrapping"/>
        <w:t xml:space="preserve">designation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episcopous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 28,‘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overseers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  <w:br w:type="textWrapping"/>
        <w:t xml:space="preserve">whereas it ought there, as in all other places,</w:t>
        <w:br w:type="textWrapping"/>
        <w:t xml:space="preserve">to have been bishops, that the fact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 and bishops having been originally</w:t>
        <w:br w:type="textWrapping"/>
        <w:t xml:space="preserve">and apostolically synonymous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might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apparent to the ordinary English reader,</w:t>
        <w:br w:type="textWrapping"/>
        <w:t xml:space="preserve">which now it is not. 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evidence furnished by this speech as to the</w:t>
        <w:br w:type="textWrapping"/>
        <w:t xml:space="preserve">literal report in the Acts of the words</w:t>
        <w:br w:type="textWrapping"/>
        <w:t xml:space="preserve">spoken by St. Paul, is most important. It</w:t>
        <w:br w:type="textWrapping"/>
        <w:t xml:space="preserve">is a treasure-house of words, idioms, and</w:t>
        <w:br w:type="textWrapping"/>
        <w:t xml:space="preserve">sentiments, peculiarly belonging to the</w:t>
        <w:br w:type="textWrapping"/>
        <w:t xml:space="preserve">Apostle himself. See this shewn in my</w:t>
        <w:br w:type="textWrapping"/>
        <w:t xml:space="preserve">Greek Test. The contents of the speech</w:t>
        <w:br w:type="textWrapping"/>
        <w:t xml:space="preserve">may be thus given: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reminds the elders</w:t>
        <w:br w:type="textWrapping"/>
        <w:t xml:space="preserve">of his conduct 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18—21)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announces to them his final separation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22—25):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commends</w:t>
        <w:br w:type="textWrapping"/>
        <w:t xml:space="preserve">earnestly to them the flock committed to</w:t>
        <w:br w:type="textWrapping"/>
        <w:t xml:space="preserve">their charge, for which he himself had by</w:t>
        <w:br w:type="textWrapping"/>
        <w:t xml:space="preserve">word and work disinterestedly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</w:t>
        <w:br w:type="textWrapping"/>
        <w:t xml:space="preserve">26—35). 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first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words hold a middle place, partly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partly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what man-</w:t>
        <w:br w:type="textWrapping"/>
        <w:t xml:space="preserve">ner I was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knowledge on</w:t>
        <w:br w:type="textWrapping"/>
        <w:t xml:space="preserve">their part was coextensive with his whole</w:t>
        <w:br w:type="textWrapping"/>
        <w:t xml:space="preserve">stay among them: so that we may take the</w:t>
        <w:br w:type="textWrapping"/>
        <w:t xml:space="preserve">words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the same time</w:t>
        <w:br w:type="textWrapping"/>
        <w:t xml:space="preserve">carrying on their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to what follows.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1 Thess. i.</w:t>
        <w:br w:type="textWrapping"/>
        <w:t xml:space="preserve">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.10. See 1 Cor. ix. 20, 22. 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serving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With the sole exception</w:t>
        <w:br w:type="textWrapping"/>
        <w:t xml:space="preserve">of the assertion of our Lord, ‘ Ye cannot</w:t>
        <w:br w:type="textWrapping"/>
        <w:t xml:space="preserve">serve God and mammon,’ Matt. vi. 24;</w:t>
        <w:br w:type="textWrapping"/>
        <w:t xml:space="preserve">Luke xvi. 13, this peculiar verb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be a</w:t>
        <w:br w:type="textWrapping"/>
        <w:t xml:space="preserve">bond-servant to”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for ‘serving God,’ is used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by him seven times, viz.</w:t>
        <w:br w:type="textWrapping"/>
        <w:t xml:space="preserve">Rom. vii. 6, 25; xii. 11; xiv. 18; xvi.18;</w:t>
        <w:br w:type="textWrapping"/>
        <w:t xml:space="preserve">Phil. ii, 22; Col. iii. 24;1 Thess. i.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all humility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Also a</w:t>
        <w:br w:type="textWrapping"/>
        <w:t xml:space="preserve">Pauline expression, 2 Cor. viii. 7; xii. 12.</w:t>
        <w:br w:type="textWrapping"/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especially Gal. iv.</w:t>
        <w:br w:type="textWrapping"/>
        <w:t xml:space="preserve">14. 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I kept back 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  <w:br w:type="textWrapping"/>
        <w:t xml:space="preserve">again ver. 27. The sense in Gal. ii. 12 is</w:t>
        <w:br w:type="textWrapping"/>
        <w:t xml:space="preserve">similar, though not exactly identical—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withdrew himself from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LZ//eklHIHwiFU8NAOy/k1AAYw==">AMUW2mUAAmPGWvcJcCI2wTm1vpwyEwgvgv5MF5bWFhZGgceygkoeTkek/ri9i4tNPDXkXJbyy1sc1xjX4BXRsBnfzTWntoY/afe6n3poZe64SIK9EMaxW1E=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