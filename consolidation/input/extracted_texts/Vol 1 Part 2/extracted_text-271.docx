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Nazareth,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ordinance and doing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GOD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delivered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  <w:br w:type="textWrapping"/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said, but was supplied by the</w:t>
        <w:br w:type="textWrapping"/>
        <w:t xml:space="preserve">hearers, The counsel and foreknowledge</w:t>
        <w:br w:type="textWrapping"/>
        <w:t xml:space="preserve">of God are not to be joined as in the A. V.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if they were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connexion in the original</w:t>
        <w:br w:type="textWrapping"/>
        <w:t xml:space="preserve">is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of agency. The same connexion is expressed </w:t>
        <w:br w:type="textWrapping"/>
        <w:t xml:space="preserve">in ch. xv.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manner of</w:t>
        <w:br w:type="textWrapping"/>
        <w:t xml:space="preserve">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See 2 Pet. i. 21 and note.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hand of lawless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of the</w:t>
        <w:br w:type="textWrapping"/>
        <w:t xml:space="preserve">Roman soldiers. The same word is used</w:t>
        <w:br w:type="textWrapping"/>
        <w:t xml:space="preserve">by St. Paul to express those without law,</w:t>
        <w:br w:type="textWrapping"/>
        <w:t xml:space="preserve">to whom he became as without law, 1 Cor.</w:t>
        <w:br w:type="textWrapping"/>
        <w:t xml:space="preserve">ix.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counsel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God are not the same: the</w:t>
        <w:br w:type="textWrapping"/>
        <w:t xml:space="preserve">former designates His Eternal Plan, by</w:t>
        <w:br w:type="textWrapping"/>
        <w:t xml:space="preserve">which He has arranged all things (hen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determinate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counsel) —the latter, the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omniscience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 every part of this plan is</w:t>
        <w:br w:type="textWrapping"/>
        <w:t xml:space="preserve">foreseen and unforgotten by Him.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nailed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harshness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unworthiness</w:t>
        <w:br w:type="textWrapping"/>
        <w:t xml:space="preserve">of the deed are strongly set forth by a</w:t>
        <w:br w:type="textWrapping"/>
        <w:t xml:space="preserve">word expressing the mechanical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merely,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nailed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contrast with the former</w:t>
        <w:br w:type="textWrapping"/>
        <w:t xml:space="preserve">clause, in which the dignity and divine</w:t>
        <w:br w:type="textWrapping"/>
        <w:t xml:space="preserve">mission of Jesus are set forth.—Peter lays</w:t>
        <w:br w:type="textWrapping"/>
        <w:t xml:space="preserve">the charge on the multitude, use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abetted their rulers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,—see ch. iii. 17, where</w:t>
        <w:br w:type="textWrapping"/>
        <w:t xml:space="preserve">this is fully expressed: not for the </w:t>
        <w:br w:type="textWrapping"/>
        <w:t xml:space="preserve">farfetched reason given by Olshausen, that</w:t>
        <w:br w:type="textWrapping"/>
        <w:t xml:space="preserve">‘all mankind were in fact guilty of the</w:t>
        <w:br w:type="textWrapping"/>
        <w:t xml:space="preserve">death of Jesus :’ in which case, as Meyer</w:t>
        <w:br w:type="textWrapping"/>
        <w:t xml:space="preserve">well observes, Peter must have said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probable account to be given of the 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pains of death,</w:t>
        <w:br w:type="textWrapping"/>
        <w:t xml:space="preserve">see note in my Greek Test. They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  <w:br w:type="textWrapping"/>
        <w:t xml:space="preserve">well be explained to the English reader.</w:t>
        <w:br w:type="textWrapping"/>
        <w:br w:type="textWrapping"/>
        <w:t xml:space="preserve">The assertion,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 not possible</w:t>
        <w:br w:type="textWrapping"/>
        <w:t xml:space="preserve">that he should be holden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depends</w:t>
        <w:br w:type="textWrapping"/>
        <w:t xml:space="preserve">for its proof on the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follows.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xvith Psalm was not by</w:t>
        <w:br w:type="textWrapping"/>
        <w:t xml:space="preserve">the Rabbis applied to the Messiah: but</w:t>
        <w:br w:type="textWrapping"/>
        <w:t xml:space="preserve">Peter here proves to them that, if it is to</w:t>
        <w:br w:type="textWrapping"/>
        <w:t xml:space="preserve">be true in its highest and proper meaning</w:t>
        <w:br w:type="textWrapping"/>
        <w:t xml:space="preserve">of any one, it must be of Him. We are met</w:t>
        <w:br w:type="textWrapping"/>
        <w:t xml:space="preserve">at every turn by the shallow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objections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Rationalists, who seem incapable of</w:t>
        <w:br w:type="textWrapping"/>
        <w:t xml:space="preserve">comprehending the principle on which the</w:t>
        <w:br w:type="textWrapping"/>
        <w:t xml:space="preserve">sayings of David respecting himself are</w:t>
        <w:br w:type="textWrapping"/>
        <w:t xml:space="preserve">referred to Christ. To say, with De Wette,</w:t>
        <w:br w:type="textWrapping"/>
        <w:t xml:space="preserve">that Peter’s proof lies not in any historical</w:t>
        <w:br w:type="textWrapping"/>
        <w:t xml:space="preserve">but only in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of the Psalm,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entirely beside the 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interpret</w:t>
        <w:br w:type="textWrapping"/>
        <w:t xml:space="preserve">the sayings of David (or indeed those of</w:t>
        <w:br w:type="textWrapping"/>
        <w:t xml:space="preserve">any one else) ‘historically,’ i. 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solely as</w:t>
        <w:br w:type="textWrapping"/>
        <w:t xml:space="preserve">referring to the occasion which gave rise to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wider 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</w:t>
        <w:br w:type="textWrapping"/>
        <w:t xml:space="preserve">be to establish a canon of interpretation</w:t>
        <w:br w:type="textWrapping"/>
        <w:t xml:space="preserve">wholly counter to the common sense of</w:t>
        <w:br w:type="textWrapping"/>
        <w:t xml:space="preserve">mankind. Every one, placed in any given</w:t>
        <w:br w:type="textWrapping"/>
        <w:t xml:space="preserve">position, when speaking of himself as in</w:t>
        <w:br w:type="textWrapping"/>
        <w:t xml:space="preserve">that position, speaks what will refer to</w:t>
        <w:br w:type="textWrapping"/>
        <w:t xml:space="preserve">others similarly situated, and most pointedly </w:t>
        <w:br w:type="textWrapping"/>
        <w:t xml:space="preserve">to any one who shall in any especial</w:t>
        <w:br w:type="textWrapping"/>
        <w:t xml:space="preserve">and pre-eminent way stand in that position.</w:t>
        <w:br w:type="textWrapping"/>
        <w:t xml:space="preserve">Applying even this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common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David’s</w:t>
        <w:br w:type="textWrapping"/>
        <w:t xml:space="preserve">sayings, the applicability of them to Christ,</w:t>
        <w:br w:type="textWrapping"/>
        <w:t xml:space="preserve">will be legitimized :—but how much more,</w:t>
        <w:br w:type="textWrapping"/>
        <w:t xml:space="preserve">when we take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ircumstances of David’s theocratic position,</w:t>
        <w:br w:type="textWrapping"/>
        <w:t xml:space="preserve">as the prophetic representative and type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Whether the Messiah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  <w:br w:type="textWrapping"/>
        <w:t xml:space="preserve">or not to the mind of the Psalmist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of</w:t>
        <w:br w:type="textWrapping"/>
        <w:t xml:space="preserve">very little import: in some cases He plainly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others, as here, David’s words,</w:t>
        <w:br w:type="textWrapping"/>
        <w:t xml:space="preserve">spoken of himself and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be in their highest and literal</w:t>
        <w:br w:type="textWrapping"/>
        <w:t xml:space="preserve">sense true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Son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</w:t>
        <w:br w:type="textWrapping"/>
        <w:t xml:space="preserve">was to come. David often spoke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SPIRIT WHO SPOKE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citation</w:t>
        <w:br w:type="textWrapping"/>
        <w:t xml:space="preserve">is almost word for word according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LXX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version, differing from the Hebrew</w:t>
        <w:br w:type="textWrapping"/>
        <w:t xml:space="preserve">original as noticed below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may</w:t>
        <w:br w:type="textWrapping"/>
        <w:t xml:space="preserve">not be moved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Hebrew, and English</w:t>
        <w:br w:type="textWrapping"/>
        <w:t xml:space="preserve">Bible, this is,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shall not be moved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 my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Hebrew, and</w:t>
        <w:br w:type="textWrapping"/>
        <w:t xml:space="preserve">English Bible,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 so in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viii.</w:t>
        <w:br w:type="textWrapping"/>
        <w:t xml:space="preserve">1, where our prayer-book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lr16u/7Vc3K5TaUReYZ92+JFg==">CgMxLjA4AHIhMTVTSXdoY2lqU2VvNjdGUW54c0hWMVdfUHZlaU9oc3F0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