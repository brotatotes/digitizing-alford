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kind. But here no sentence is recorded: and perhaps the very violence and</w:t>
        <w:br w:type="textWrapping"/>
        <w:t xml:space="preserve">fanatical character of the execution might</w:t>
        <w:br w:type="textWrapping"/>
        <w:t xml:space="preserve">constitute it, not an encroachment on the</w:t>
        <w:br w:type="textWrapping"/>
        <w:t xml:space="preserve">power of the Procurator, as it would have</w:t>
        <w:br w:type="textWrapping"/>
        <w:t xml:space="preserve">been if strictly in form of law, but a mere</w:t>
        <w:br w:type="textWrapping"/>
        <w:t xml:space="preserve">outbreak, and as such it might be allowed</w:t>
        <w:br w:type="textWrapping"/>
        <w:t xml:space="preserve">to pass unnoticed. That they observed the</w:t>
        <w:br w:type="textWrapping"/>
        <w:t xml:space="preserve">forms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own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place and</w:t>
        <w:br w:type="textWrapping"/>
        <w:t xml:space="preserve">manner of the stoning, is no objection to</w:t>
        <w:br w:type="textWrapping"/>
        <w:t xml:space="preserve">this view.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witnesses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Deut.</w:t>
        <w:br w:type="textWrapping"/>
        <w:t xml:space="preserve">xvii. 7, where it is enacted that the hands</w:t>
        <w:br w:type="textWrapping"/>
        <w:t xml:space="preserve">of the witnesses were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first on the</w:t>
        <w:br w:type="textWrapping"/>
        <w:t xml:space="preserve">criminal to put him to death, and afterward the hands of all the people.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laid down their clothes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They dise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cumbered themselves of their loose outer</w:t>
        <w:br w:type="textWrapping"/>
        <w:t xml:space="preserve">garments, that they might be light and</w:t>
        <w:br w:type="textWrapping"/>
        <w:t xml:space="preserve">unimpeded in the throwing of the stones.</w:t>
        <w:br w:type="textWrapping"/>
        <w:t xml:space="preserve">They laid them at Saul’s feet that he might</w:t>
        <w:br w:type="textWrapping"/>
        <w:t xml:space="preserve">keep them in safety. Such notices are</w:t>
        <w:br w:type="textWrapping"/>
        <w:t xml:space="preserve">deeply interesting, when we recollect by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were in all probability carefully</w:t>
        <w:br w:type="textWrapping"/>
        <w:t xml:space="preserve">inserted. See ch. xxii. 19, 20, and note on</w:t>
        <w:br w:type="textWrapping"/>
        <w:t xml:space="preserve">ch. xxvi. 10:—from which it appears that</w:t>
        <w:br w:type="textWrapping"/>
        <w:t xml:space="preserve">Saul can certainly not have been less than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this time. He was a member of</w:t>
        <w:br w:type="textWrapping"/>
        <w:t xml:space="preserve">the Sanhedrim, and soon after was despatched on an important mission with</w:t>
        <w:br w:type="textWrapping"/>
        <w:t xml:space="preserve">their authority.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All attempts to</w:t>
        <w:br w:type="textWrapping"/>
        <w:t xml:space="preserve">escape from this being a direct prayer to</w:t>
        <w:br w:type="textWrapping"/>
        <w:t xml:space="preserve">the Saviour are vain, as I have shewn in</w:t>
        <w:br w:type="textWrapping"/>
        <w:t xml:space="preserve">my Greek Testament.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 my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same prayer in substance had</w:t>
        <w:br w:type="textWrapping"/>
        <w:t xml:space="preserve">been made by our Lord on the Cross (Luke</w:t>
        <w:br w:type="textWrapping"/>
        <w:t xml:space="preserve">xxiii. 46) to His Father.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now</w:t>
        <w:br w:type="textWrapping"/>
        <w:t xml:space="preserve">committed the key of David. Similarly,</w:t>
        <w:br w:type="textWrapping"/>
        <w:t xml:space="preserve">the young man Saul, in after years: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  <w:br w:type="textWrapping"/>
        <w:t xml:space="preserve">am persuaded that he is able to keep that</w:t>
        <w:br w:type="textWrapping"/>
        <w:t xml:space="preserve">which I have committed to him against</w:t>
        <w:br w:type="textWrapping"/>
        <w:t xml:space="preserve">that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2 Tim.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12.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lay 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this sin to their charge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again was</w:t>
        <w:br w:type="textWrapping"/>
        <w:t xml:space="preserve">somewhat similar (though not exactly, see</w:t>
        <w:br w:type="textWrapping"/>
        <w:t xml:space="preserve">note there) to our Lord’s prayer, Luke xxiii. 34.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fell asleep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Not a Christian expression only: there are Jewish examples: and we have some even in Greek</w:t>
        <w:br w:type="textWrapping"/>
        <w:t xml:space="preserve">heathen poetry. But it became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usual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Christian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term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death. Its use here,</w:t>
        <w:br w:type="textWrapping"/>
        <w:t xml:space="preserve">when the circumstances, and the actors in</w:t>
        <w:br w:type="textWrapping"/>
        <w:t xml:space="preserve">them, are remembered, is singularly touching, from the contrast.</w:t>
        <w:br w:type="textWrapping"/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VIII. 1—4.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PERSECUTION OF</w:t>
        <w:br w:type="textWrapping"/>
        <w:t xml:space="preserve">THE CHURCH BY SAUL, CONSEQUENT ON </w:t>
        <w:br w:type="textWrapping"/>
        <w:t xml:space="preserve">THE DEATH OF STEPHEN.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consenting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same Greek word is rendered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“allow”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Luke xi. 48: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have</w:t>
        <w:br w:type="textWrapping"/>
        <w:t xml:space="preserve">pleasure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Rom. i. 32. Compare St.</w:t>
        <w:br w:type="textWrapping"/>
        <w:t xml:space="preserve">Paul’s own confession, ch. xxvi. 9—11.</w:t>
        <w:br w:type="textWrapping"/>
        <w:t xml:space="preserve">From this time, the narrative takes up</w:t>
        <w:br w:type="textWrapping"/>
        <w:t xml:space="preserve">Saul, and, at with considerable interruptions (ch. viii. x. xi. xii.), but after ch.</w:t>
        <w:br w:type="textWrapping"/>
        <w:t xml:space="preserve">xiii. 1 entirely, follows his history.</w:t>
        <w:br w:type="textWrapping"/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that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can hardly mean, as some would</w:t>
        <w:br w:type="textWrapping"/>
        <w:t xml:space="preserve">render it,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very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viz. when</w:t>
        <w:br w:type="textWrapping"/>
        <w:t xml:space="preserve">Stephen was stoned. For what follows,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“they were all scattered abroad”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... cannot have happened on the same day, but</w:t>
        <w:br w:type="textWrapping"/>
        <w:t xml:space="preserve">would take some little time. We have the</w:t>
        <w:br w:type="textWrapping"/>
        <w:t xml:space="preserve">same expression used indefinitely, Luke vi. 23;</w:t>
        <w:br w:type="textWrapping"/>
        <w:t xml:space="preserve">John xiv. 20; xvi. 23, 26. In Luke</w:t>
        <w:br w:type="textWrapping"/>
        <w:t xml:space="preserve">xvii. 31, it has direct reference to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just mentioned.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Not perhaps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literally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,—or some of them soon returned:</w:t>
        <w:br w:type="textWrapping"/>
        <w:t xml:space="preserve">see ch. ix. 26–30. It may describe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dispersion, without meaning that</w:t>
        <w:br w:type="textWrapping"/>
        <w:t xml:space="preserve">every individual fled.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Samaria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Connected with ver. 4: this word is not without importance, as introducing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next</w:t>
        <w:br w:type="textWrapping"/>
        <w:t xml:space="preserve">step in the dissemination of the Gospel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according to our Lord’s command in ch. i.</w:t>
        <w:br w:type="textWrapping"/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except the apostles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Perhaps,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sgCmSKDdt68sdrtnWSdPHwLODg==">AMUW2mVdXQ2sg64bsjFAR3+KzZyT0ECnYnIXQiM8XjHPh7g/ykB8ZyqhGi4Z8NWIEZS3/4TGQ8kJBGlP8L1NXXh7kmfBqJBBlofeZfS/enQPT8C1CL1yWyk=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