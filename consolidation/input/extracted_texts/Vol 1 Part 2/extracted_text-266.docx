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various difficulties. (1) Was</w:t>
        <w:br w:type="textWrapping"/>
        <w:t xml:space="preserve">this speaking in various languages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bestowed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disciples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their use</w:t>
        <w:br w:type="textWrapping"/>
        <w:t xml:space="preserve">afterwards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it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mere 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their</w:t>
        <w:br w:type="textWrapping"/>
        <w:t xml:space="preserve">utterance being only us they were mouth-pieces </w:t>
        <w:br w:type="textWrapping"/>
        <w:t xml:space="preserve">of the Holy Spirit?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latter</w:t>
        <w:br w:type="textWrapping"/>
        <w:t xml:space="preserve">seems certainly to have been the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appears on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narrative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 the</w:t>
        <w:br w:type="textWrapping"/>
        <w:t xml:space="preserve">Spirit gave them utterance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But, it may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objected, in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they would not</w:t>
        <w:br w:type="textWrapping"/>
        <w:t xml:space="preserve">themselves understand what they said.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answer, that we infer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very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</w:t>
        <w:br w:type="textWrapping"/>
        <w:t xml:space="preserve">1 Cor. xiv.; that the speaking with tong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</w:t>
        <w:br w:type="textWrapping"/>
        <w:t xml:space="preserve">was often found,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 none could interpret </w:t>
        <w:br w:type="textWrapping"/>
        <w:t xml:space="preserve">what was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besides, it would</w:t>
        <w:br w:type="textWrapping"/>
        <w:t xml:space="preserve">appear from Peter’s speech, that such, or</w:t>
        <w:br w:type="textWrapping"/>
        <w:t xml:space="preserve">something approaching to it, was the case</w:t>
        <w:br w:type="textWrapping"/>
        <w:t xml:space="preserve">in this instance. He makes no allusion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those who spoke with</w:t>
        <w:br w:type="textWrapping"/>
        <w:t xml:space="preserve">tongues;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hearers alone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speak of their</w:t>
        <w:br w:type="textWrapping"/>
        <w:t xml:space="preserve">declaring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wonderful works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So that it would seem that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as on</w:t>
        <w:br w:type="textWrapping"/>
        <w:t xml:space="preserve">other occasions (1 Cor. xiv. 22), tongues</w:t>
        <w:br w:type="textWrapping"/>
        <w:t xml:space="preserve">were for a sign, not to those that believe,</w:t>
        <w:br w:type="textWrapping"/>
        <w:t xml:space="preserve">but to those that believe not. If the first</w:t>
        <w:br w:type="textWrapping"/>
        <w:t xml:space="preserve">supposition be made, that the gift of speaking </w:t>
        <w:br w:type="textWrapping"/>
        <w:t xml:space="preserve">in various languages was bestowed on</w:t>
        <w:br w:type="textWrapping"/>
        <w:t xml:space="preserve">the discip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their after-use in preaching </w:t>
        <w:br w:type="textWrapping"/>
        <w:t xml:space="preserve">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are, I think, running</w:t>
        <w:br w:type="textWrapping"/>
        <w:t xml:space="preserve">counter to the whole course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the evidence of the early fathers on</w:t>
        <w:br w:type="textWrapping"/>
        <w:t xml:space="preserve">the subject. There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trace whatever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such a power being po cd or exercised</w:t>
        <w:br w:type="textWrapping"/>
        <w:t xml:space="preserve">by the Apostles (see ch. xiv. 11, 14) or by</w:t>
        <w:br w:type="textWrapping"/>
        <w:t xml:space="preserve">those who followed them. I believe, therefore, </w:t>
        <w:br w:type="textWrapping"/>
        <w:t xml:space="preserve">the event related in our text to have</w:t>
        <w:br w:type="textWrapping"/>
        <w:t xml:space="preserve">been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sudden and powerful inspiration of</w:t>
        <w:br w:type="textWrapping"/>
        <w:t xml:space="preserve">the Holy Spirit, by which the disciples</w:t>
        <w:br w:type="textWrapping"/>
        <w:t xml:space="preserve">uttered, not of their own minds, but as</w:t>
        <w:br w:type="textWrapping"/>
        <w:t xml:space="preserve">mouth-pieces of the Spirit, the praises of</w:t>
        <w:br w:type="textWrapping"/>
        <w:t xml:space="preserve">God in various languages, hitherto, and</w:t>
        <w:br w:type="textWrapping"/>
        <w:t xml:space="preserve">possibly at the time itself, unknown to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(2) How is 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 with other</w:t>
        <w:br w:type="textWrapping"/>
        <w:t xml:space="preserve">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related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 with</w:t>
        <w:br w:type="textWrapping"/>
        <w:t xml:space="preserve">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(or,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a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afterwards</w:t>
        <w:br w:type="textWrapping"/>
        <w:t xml:space="preserve">spoken of by St. Paul? I answer, that</w:t>
        <w:br w:type="textWrapping"/>
        <w:t xml:space="preserve">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and the same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this</w:t>
        <w:br w:type="textWrapping"/>
        <w:t xml:space="preserve">further proved in notes on 1 Cor. xiv.</w:t>
        <w:br w:type="textWrapping"/>
        <w:t xml:space="preserve">Meantime I may remark, that the two are</w:t>
        <w:br w:type="textWrapping"/>
        <w:t xml:space="preserve">inseparably connected by the following</w:t>
        <w:br w:type="textWrapping"/>
        <w:t xml:space="preserve">links, —ch. x. 46, xi. 15,—xix. 6,—in which</w:t>
        <w:br w:type="textWrapping"/>
        <w:t xml:space="preserve">last we have the same juxta-position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 with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prophesying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afterwards in 1 Cor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xiv. 1—5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(3)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were those that partook of this gift?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 answer,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assembly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believers,</w:t>
        <w:br w:type="textWrapping"/>
        <w:t xml:space="preserve">from Peter’s application of the prophecy,</w:t>
        <w:br w:type="textWrapping"/>
        <w:t xml:space="preserve">vv. 16 ff. It was precisely the case supposed </w:t>
        <w:br w:type="textWrapping"/>
        <w:t xml:space="preserve">in 1 Cor. xiv. 23. The unlearned and</w:t>
        <w:br w:type="textWrapping"/>
        <w:t xml:space="preserve">unbelievers of that passage were represented</w:t>
        <w:br w:type="textWrapping"/>
        <w:t xml:space="preserve">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ver. 13,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pronounced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them to be drunken, (4) I would not conceal</w:t>
        <w:br w:type="textWrapping"/>
        <w:t xml:space="preserve">the difficulty which our minds find in conceiving </w:t>
        <w:br w:type="textWrapping"/>
        <w:t xml:space="preserve">a person supernaturally endowed</w:t>
        <w:br w:type="textWrapping"/>
        <w:t xml:space="preserve">with the power of speaking,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ordinarily and</w:t>
        <w:br w:type="textWrapping"/>
        <w:t xml:space="preserve">consciously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language which he has never</w:t>
        <w:br w:type="textWrapping"/>
        <w:t xml:space="preserve">learned. But there is to my mind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such</w:t>
        <w:br w:type="textWrapping"/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ceiving a man to be moved</w:t>
        <w:br w:type="textWrapping"/>
        <w:t xml:space="preserve">to utterance of sounds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dictated by the Holy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 fact is clearly laid down</w:t>
        <w:br w:type="textWrapping"/>
        <w:t xml:space="preserve">by St. Paul, that the gift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tongues, and that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interpreting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wholly distinct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the above difficulty </w:t>
        <w:br w:type="textWrapping"/>
        <w:t xml:space="preserve">finds no place here, nor even in the</w:t>
        <w:br w:type="textWrapping"/>
        <w:t xml:space="preserve">case of a person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speaking and interpreting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  <w:br w:type="textWrapping"/>
        <w:t xml:space="preserve">see 1 Cor. xiv. 13.—On the</w:t>
        <w:br w:type="textWrapping"/>
        <w:t xml:space="preserve">question whether the speaking was necessarily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 foreign tongue, we have</w:t>
        <w:br w:type="textWrapping"/>
        <w:t xml:space="preserve">no data to guide us: it would seem that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the conditions would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exclude rhapsodical and unintelligible </w:t>
        <w:br w:type="textWrapping"/>
        <w:t xml:space="preserve">utterance. Only there is this</w:t>
        <w:br w:type="textWrapping"/>
        <w:t xml:space="preserve">objection to it: clearly, languages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  <w:br w:type="textWrapping"/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we have no</w:t>
        <w:br w:type="textWrapping"/>
        <w:t xml:space="preserve">reason to believe that there were two distinct </w:t>
        <w:br w:type="textWrapping"/>
        <w:t xml:space="preserve">kinds of the gift. (5)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would be</w:t>
        <w:br w:type="textWrapping"/>
        <w:t xml:space="preserve">quite beyond the limits of a note to give</w:t>
        <w:br w:type="textWrapping"/>
        <w:t xml:space="preserve">any adequate history of the explanations of</w:t>
        <w:br w:type="textWrapping"/>
        <w:t xml:space="preserve">the passage. A very short summary must</w:t>
        <w:br w:type="textWrapping"/>
        <w:t xml:space="preserve">suffice.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idea of a gift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</w:t>
        <w:br w:type="textWrapping"/>
        <w:t xml:space="preserve">in various languages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been conferred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the dissemination 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appears </w:t>
        <w:br w:type="textWrapping"/>
        <w:t xml:space="preserve">not to have originated, until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</w:t>
        <w:br w:type="textWrapping"/>
        <w:t xml:space="preserve">of 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 had some time disappeared</w:t>
        <w:br w:type="textWrapping"/>
        <w:t xml:space="preserve">from the Church. Chrysostom adopts it,</w:t>
        <w:br w:type="textWrapping"/>
        <w:t xml:space="preserve">and the great majority of the Fathers and</w:t>
        <w:br w:type="textWrapping"/>
        <w:t xml:space="preserve">expositors.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Some, both in ancient and</w:t>
        <w:br w:type="textWrapping"/>
        <w:t xml:space="preserve">in modern times, have supposed that the</w:t>
        <w:br w:type="textWrapping"/>
        <w:t xml:space="preserve">miracle consisted in the multitude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various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languages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which the believers </w:t>
        <w:br w:type="textWrapping"/>
        <w:t xml:space="preserve">spoke in their native tongue: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language was spoken, but many were</w:t>
        <w:br w:type="textWrapping"/>
        <w:t xml:space="preserve">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 this it may be replied, as is</w:t>
        <w:br w:type="textWrapping"/>
        <w:t xml:space="preserve">done by Gregory Nazianzen, that “thus</w:t>
        <w:br w:type="textWrapping"/>
        <w:t xml:space="preserve">the miracle would be wrought, not on</w:t>
        <w:br w:type="textWrapping"/>
        <w:t xml:space="preserve">the speakers, but on the hearers.” ‘This</w:t>
        <w:br w:type="textWrapping"/>
        <w:t xml:space="preserve">view, besides, would make a distinction</w:t>
        <w:br w:type="textWrapping"/>
        <w:t xml:space="preserve">between this instance of the gift and those</w:t>
        <w:br w:type="textWrapping"/>
        <w:t xml:space="preserve">subsequently related, which we have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</w:t>
        <w:br w:type="textWrapping"/>
        <w:t xml:space="preserve">does not exist. On the courses taken by</w:t>
        <w:br w:type="textWrapping"/>
        <w:t xml:space="preserve">the modern German expositors, see note in</w:t>
        <w:br w:type="textWrapping"/>
        <w:t xml:space="preserve">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such</w:t>
        <w:br w:type="textWrapping"/>
        <w:t xml:space="preserve">measure and manner in each case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Spirit granted to them to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(bestowed</w:t>
        <w:br w:type="textWrapping"/>
        <w:t xml:space="preserve">on them utterance)] The words rendered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 them utterance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been supposed</w:t>
        <w:br w:type="textWrapping"/>
        <w:t xml:space="preserve">here to imply that they uttered short</w:t>
        <w:br w:type="textWrapping"/>
        <w:t xml:space="preserve">ejaculatory sentences of praise. But this</w:t>
        <w:br w:type="textWrapping"/>
        <w:t xml:space="preserve">seems to be unfounded: and our word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seems exactly to render</w:t>
        <w:br w:type="textWrapping"/>
        <w:t xml:space="preserve">it. Their utterance was none of their own,</w:t>
        <w:br w:type="textWrapping"/>
        <w:t xml:space="preserve">but the simple gift and inspiration of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QGWAX5hV2FPCuiu3P1fo7pFtzg==">CgMxLjA4AHIhMXNpQmZ3NkEyclVtVVpJbE5FbENRWVgyTFZkVW91X3pP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