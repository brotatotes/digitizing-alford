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their limbs by stiffness or paralysis.</w:t>
        <w:br w:type="textWrapping"/>
        <w:t xml:space="preserve">Of this kind was the man on whom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miracle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wrought.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waiting for</w:t>
        <w:br w:type="textWrapping"/>
        <w:t xml:space="preserve">the moving of the water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and the whole</w:t>
        <w:br w:type="textWrapping"/>
        <w:t xml:space="preserve">of ver. 4.] The spuriousness of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controverted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passage can hardly be questioned. See the critical considerations</w:t>
        <w:br w:type="textWrapping"/>
        <w:t xml:space="preserve">dwelt on in my Greek Test, I may mention that the Vatican, Paris, Cambridge,</w:t>
        <w:br w:type="textWrapping"/>
        <w:t xml:space="preserve">and Sinaitic MSS. omit it: while at the</w:t>
        <w:br w:type="textWrapping"/>
        <w:t xml:space="preserve">same time the Alexandrine MS. contains</w:t>
        <w:br w:type="textWrapping"/>
        <w:t xml:space="preserve">it, but with the important variation</w:t>
        <w:br w:type="textWrapping"/>
        <w:t xml:space="preserve">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 angel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washed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instead of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went down into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Observe, he</w:t>
        <w:br w:type="textWrapping"/>
        <w:t xml:space="preserve">had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been lame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thirty-eight years,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</w:t>
        <w:br w:type="textWrapping"/>
        <w:t xml:space="preserve">Bethesda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 that time.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6.] knew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namely,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within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on other similar occasions. Our Lord singled him out,</w:t>
        <w:br w:type="textWrapping"/>
        <w:t xml:space="preserve">being conscious of the circumstances under</w:t>
        <w:br w:type="textWrapping"/>
        <w:t xml:space="preserve">which he lay there, by that superhuman</w:t>
        <w:br w:type="textWrapping"/>
        <w:t xml:space="preserve">knowledge of which we had so striking an</w:t>
        <w:br w:type="textWrapping"/>
        <w:t xml:space="preserve">example in the case of the woman of Samaria.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Wilt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thou be made whole ?]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Some would supply,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notwithstanding that</w:t>
        <w:br w:type="textWrapping"/>
        <w:t xml:space="preserve">it is the sabbath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 But this is very improbable, see ver.17. Our Lord did not</w:t>
        <w:br w:type="textWrapping"/>
        <w:t xml:space="preserve">thus appeal to his hearers’ prejudices, and</w:t>
        <w:br w:type="textWrapping"/>
        <w:t xml:space="preserve">make His grace dependent on them. Besides,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made whole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had in the</w:t>
        <w:br w:type="textWrapping"/>
        <w:t xml:space="preserve">mind of the man no reference to a healing</w:t>
        <w:br w:type="textWrapping"/>
        <w:t xml:space="preserve">such as there would be any objection to</w:t>
        <w:br w:type="textWrapping"/>
        <w:t xml:space="preserve">on the Sabbath; but to the cure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means</w:t>
        <w:br w:type="textWrapping"/>
        <w:t xml:space="preserve">of the water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he was there to seek.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question is one of those by</w:t>
        <w:br w:type="textWrapping"/>
        <w:t xml:space="preserve">which He so frequently testified his compassion, and established (so to speak) a</w:t>
        <w:br w:type="textWrapping"/>
        <w:t xml:space="preserve">point of connexion between the spirit of</w:t>
        <w:br w:type="textWrapping"/>
        <w:t xml:space="preserve">the person addressed, and His own gracious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purposes. Possibly it may have conveyed</w:t>
        <w:br w:type="textWrapping"/>
        <w:t xml:space="preserve">to the mind of the poor cripple the idea</w:t>
        <w:br w:type="textWrapping"/>
        <w:t xml:space="preserve">that at length a compassionate person had</w:t>
        <w:br w:type="textWrapping"/>
        <w:t xml:space="preserve">come, who might put him in at the next</w:t>
        <w:br w:type="textWrapping"/>
        <w:t xml:space="preserve">troubling of the water. It certainly is</w:t>
        <w:br w:type="textWrapping"/>
        <w:t xml:space="preserve">possible that the man’s long and apparently</w:t>
        <w:br w:type="textWrapping"/>
        <w:t xml:space="preserve">hopeless infirmity may have given him a</w:t>
        <w:br w:type="textWrapping"/>
        <w:t xml:space="preserve">look of lethargy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despondency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</w:t>
        <w:br w:type="textWrapping"/>
        <w:t xml:space="preserve">question may have arisen from this: but</w:t>
        <w:br w:type="textWrapping"/>
        <w:t xml:space="preserve">there is no ground for supposing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conveyed by it, still less that he was an</w:t>
        <w:br w:type="textWrapping"/>
        <w:t xml:space="preserve">impostor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labouring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 some trifling</w:t>
        <w:br w:type="textWrapping"/>
        <w:t xml:space="preserve">complaint, and wishing to represent it</w:t>
        <w:br w:type="textWrapping"/>
        <w:t xml:space="preserve">more important than it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man’s answer implies the popular belief</w:t>
        <w:br w:type="textWrapping"/>
        <w:t xml:space="preserve">that whoever stepped in immediately after</w:t>
        <w:br w:type="textWrapping"/>
        <w:t xml:space="preserve">the bubbling up of the water was made</w:t>
        <w:br w:type="textWrapping"/>
        <w:t xml:space="preserve">whole: no more than this. Bauer asks</w:t>
        <w:br w:type="textWrapping"/>
        <w:t xml:space="preserve">why the person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brought him there</w:t>
        <w:br w:type="textWrapping"/>
        <w:t xml:space="preserve">every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could not have put him in?</w:t>
        <w:br w:type="textWrapping"/>
        <w:t xml:space="preserve">But no such person is implied. The same</w:t>
        <w:br w:type="textWrapping"/>
        <w:t xml:space="preserve">slow motion which he describes here, would</w:t>
        <w:br w:type="textWrapping"/>
        <w:t xml:space="preserve">suffice for his daily coming and going.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command,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up thy 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has</w:t>
        <w:br w:type="textWrapping"/>
        <w:t xml:space="preserve">been treated as making a difference between</w:t>
        <w:br w:type="textWrapping"/>
        <w:t xml:space="preserve">the man lame from his birth in Acts iii. 8,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leaped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praised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and this man, who, since sin had been the</w:t>
        <w:br w:type="textWrapping"/>
        <w:t xml:space="preserve">cause of his disease (ver. 14), is ordered to</w:t>
        <w:br w:type="textWrapping"/>
        <w:t xml:space="preserve">carry his bed, ‘a present memento of his</w:t>
        <w:br w:type="textWrapping"/>
        <w:t xml:space="preserve">past sin.’ Possibly; but our Lord must</w:t>
        <w:br w:type="textWrapping"/>
        <w:t xml:space="preserve">have had in his view what was to follow,</w:t>
        <w:br w:type="textWrapping"/>
        <w:t xml:space="preserve">and have ordered it also to bring about</w:t>
        <w:br w:type="textWrapping"/>
        <w:t xml:space="preserve">this his first open controversy with the</w:t>
        <w:br w:type="textWrapping"/>
        <w:t xml:space="preserve">Jews.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Jews, never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always those in authority of</w:t>
        <w:br w:type="textWrapping"/>
        <w:t xml:space="preserve">some kind, whom John ever puts forward</w:t>
        <w:br w:type="textWrapping"/>
        <w:t xml:space="preserve">as the representatives of the whole people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j1t+wjwofcltpohqHUJ6Krfxow==">CgMxLjA4AHIhMVIyeHBOYWo4Wm9DM0RRLVlYQ25uclBBa1MtMjNEZjlD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