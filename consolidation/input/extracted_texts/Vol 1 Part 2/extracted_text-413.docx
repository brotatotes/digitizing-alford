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Paul’s question to him, see ch. xvi. 37,</w:t>
        <w:br w:type="textWrapping"/>
        <w:t xml:space="preserve">note.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Dio Cassius mentions that,</w:t>
        <w:br w:type="textWrapping"/>
        <w:t xml:space="preserve">in the reign of Claudius, Messalina used to</w:t>
        <w:br w:type="textWrapping"/>
        <w:t xml:space="preserve">sell the freedom of the city, and at very</w:t>
        <w:br w:type="textWrapping"/>
        <w:t xml:space="preserve">various prices at different times.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 free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(besides</w:t>
        <w:br w:type="textWrapping"/>
        <w:t xml:space="preserve">having the privilege like thee of being a</w:t>
        <w:br w:type="textWrapping"/>
        <w:t xml:space="preserve">Roman citizen)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also born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</w:t>
        <w:br w:type="textWrapping"/>
        <w:t xml:space="preserve">was Paul a Roman citizen by birth?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Certainly not because he was of Tarsus: for</w:t>
        <w:br w:type="textWrapping"/>
        <w:t xml:space="preserve">(1) that city had no such privilege, but</w:t>
        <w:br w:type="textWrapping"/>
        <w:t xml:space="preserve">was only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 colony nor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municipal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town: and (2) if this had</w:t>
        <w:br w:type="textWrapping"/>
        <w:t xml:space="preserve">been so, the mention of his being a man</w:t>
        <w:br w:type="textWrapping"/>
        <w:t xml:space="preserve">of Tarsus (ch. xxi. 39) would have of</w:t>
        <w:br w:type="textWrapping"/>
        <w:t xml:space="preserve">itself prevented his being scourged. It</w:t>
        <w:br w:type="textWrapping"/>
        <w:t xml:space="preserve">remains, therefore, that his father, or some</w:t>
        <w:br w:type="textWrapping"/>
        <w:t xml:space="preserve">ancestor, must have obtained the freedom</w:t>
        <w:br w:type="textWrapping"/>
        <w:t xml:space="preserve">of the city, either as a reward for service or by purchase. It has been suggested that the father of Saul may have</w:t>
        <w:br w:type="textWrapping"/>
        <w:t xml:space="preserve">been sold into slavery at Rome, when</w:t>
        <w:br w:type="textWrapping"/>
        <w:t xml:space="preserve">Cassius laid a heavy fine on the city of</w:t>
        <w:br w:type="textWrapping"/>
        <w:t xml:space="preserve">Tarsus for having espoused the cause of</w:t>
        <w:br w:type="textWrapping"/>
        <w:t xml:space="preserve">Octavius and Antony, and very many of</w:t>
        <w:br w:type="textWrapping"/>
        <w:t xml:space="preserve">the Tarsians were sold to pay it. He may</w:t>
        <w:br w:type="textWrapping"/>
        <w:t xml:space="preserve">have acquired his freedom and the citizenship afterwards. See Mr. Lewin, i. p. 4.</w:t>
        <w:br w:type="textWrapping"/>
        <w:t xml:space="preserve">But this is mere conjecture.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 was</w:t>
        <w:br w:type="textWrapping"/>
        <w:t xml:space="preserve">afraid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inconsistency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De</w:t>
        <w:br w:type="textWrapping"/>
        <w:t xml:space="preserve">Wette thinks) in the tribune’s being afraid</w:t>
        <w:br w:type="textWrapping"/>
        <w:t xml:space="preserve">because he had bound him, and then letting</w:t>
        <w:br w:type="textWrapping"/>
        <w:t xml:space="preserve">him remain thus bound. Meyer rightly</w:t>
        <w:br w:type="textWrapping"/>
        <w:t xml:space="preserve">explains it, that the tribune, having committed this error, is afraid of the possible</w:t>
        <w:br w:type="textWrapping"/>
        <w:t xml:space="preserve">consequences of it (for as Cicero says, it</w:t>
        <w:br w:type="textWrapping"/>
        <w:t xml:space="preserve">was an offence to bind a Roman citizen,</w:t>
        <w:br w:type="textWrapping"/>
        <w:t xml:space="preserve">and a crime to scourge him), and shews</w:t>
        <w:br w:type="textWrapping"/>
        <w:t xml:space="preserve">this by taking the first opportunity of</w:t>
        <w:br w:type="textWrapping"/>
        <w:t xml:space="preserve">either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undoing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justifying his further</w:t>
        <w:br w:type="textWrapping"/>
        <w:t xml:space="preserve">detention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loosing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</w:t>
        <w:br w:type="textWrapping"/>
        <w:t xml:space="preserve">him before the Sanhedrim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fear was</w:t>
        <w:br w:type="textWrapping"/>
        <w:t xml:space="preserve">on account of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first false step;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</w:t>
        <w:br w:type="textWrapping"/>
        <w:t xml:space="preserve">was now too late to reverse it: and the</w:t>
        <w:br w:type="textWrapping"/>
        <w:t xml:space="preserve">same reason which leads him to continue it</w:t>
        <w:br w:type="textWrapping"/>
        <w:t xml:space="preserve">now, operates afterwards when the hearing</w:t>
        <w:br w:type="textWrapping"/>
        <w:t xml:space="preserve">was delayed. ‘The centurion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believed</w:t>
        <w:br w:type="textWrapping"/>
        <w:t xml:space="preserve">Paul’s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a false claim of this</w:t>
        <w:br w:type="textWrapping"/>
        <w:t xml:space="preserve">nature, being easily exposed, and punishable with death, was almost an unpre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edented thing.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Hackett.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seems remarkable that the tribune in command should have had the power to summon the Sanhedrim: and I have not seen</w:t>
        <w:br w:type="textWrapping"/>
        <w:t xml:space="preserve">this remarked on by any Commentator.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brought Paul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Antonia</w:t>
        <w:br w:type="textWrapping"/>
        <w:t xml:space="preserve">to the council-room. According to tradition the 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edrim ceased to hold their</w:t>
        <w:br w:type="textWrapping"/>
        <w:t xml:space="preserve">sessions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about twenty-six</w:t>
        <w:br w:type="textWrapping"/>
        <w:t xml:space="preserve">years before this period. Had they done</w:t>
        <w:br w:type="textWrapping"/>
        <w:t xml:space="preserve">so now, Lysias and his soldiers could not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present, as no heat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permitted to pass the sacred limits. Their</w:t>
        <w:br w:type="textWrapping"/>
        <w:t xml:space="preserve">present council-room was in the upper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ity,</w:t>
        <w:br w:type="textWrapping"/>
        <w:t xml:space="preserve">near the foot of the bridge leading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cross</w:t>
        <w:br w:type="textWrapping"/>
        <w:t xml:space="preserve">the ravine from the western cloister of the</w:t>
        <w:br w:type="textWrapping"/>
        <w:t xml:space="preserve">temple.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XXIII.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earnestly beholding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</w:t>
        <w:br w:type="textWrapping"/>
        <w:t xml:space="preserve">to describe that peculiar look, connected</w:t>
        <w:br w:type="textWrapping"/>
        <w:t xml:space="preserve">probably with infirmity of sight, with</w:t>
        <w:br w:type="textWrapping"/>
        <w:t xml:space="preserve">which Paul is described before as regarding</w:t>
        <w:br w:type="textWrapping"/>
        <w:t xml:space="preserve">those before him: and may perhaps account</w:t>
        <w:br w:type="textWrapping"/>
        <w:t xml:space="preserve">for his not knowing that the person who</w:t>
        <w:br w:type="textWrapping"/>
        <w:t xml:space="preserve">spoke to him was the high priest,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5.</w:t>
        <w:br w:type="textWrapping"/>
        <w:t xml:space="preserve">See ch. xiii. 9, note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purport of Paul's</w:t>
        <w:br w:type="textWrapping"/>
        <w:t xml:space="preserve">assertion seems to be this: being charged</w:t>
        <w:br w:type="textWrapping"/>
        <w:t xml:space="preserve">with neglecting, and teaching others to</w:t>
        <w:br w:type="textWrapping"/>
        <w:t xml:space="preserve">neglect the law of Moses, he at once endeavours to disarm those who thus accused</w:t>
        <w:br w:type="textWrapping"/>
        <w:t xml:space="preserve">him, by asserting that up to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had lived a true and loyal 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ying,</w:t>
        <w:br w:type="textWrapping"/>
        <w:t xml:space="preserve">according to his conscience, the law of that</w:t>
        <w:br w:type="textWrapping"/>
        <w:t xml:space="preserve">divine polity of which he was a covenant</w:t>
        <w:br w:type="textWrapping"/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lived before God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Qq8uLqBgHRAL9JQUqFSL4y7tGA==">CgMxLjA4AHIhMVh6SU1uM1pNY2JkNmNQaDJfQ1hLNllMNXJhaEstLXV2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