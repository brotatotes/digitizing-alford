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 of Canaan (Gen. x. 19), in</w:t>
        <w:br w:type="textWrapping"/>
        <w:t xml:space="preserve">the portion of Judah (Josh. xv. 47), but</w:t>
        <w:br w:type="textWrapping"/>
        <w:t xml:space="preserve">soon taken from that tribe by the Philistines, and always spoken of as a Philistian</w:t>
        <w:br w:type="textWrapping"/>
        <w:t xml:space="preserve">city (1 Sam. vi. 17; 2 Kings xviii. 8; Amos</w:t>
        <w:br w:type="textWrapping"/>
        <w:t xml:space="preserve">i.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8; Zeph. iii. 4; Zech. ix. 5). In Jer.</w:t>
        <w:br w:type="textWrapping"/>
        <w:t xml:space="preserve">xlvii. 1, we have ‘before Pharaoh (Necho?)</w:t>
        <w:br w:type="textWrapping"/>
        <w:t xml:space="preserve">smote Gaza,’—implying that at one time it</w:t>
        <w:br w:type="textWrapping"/>
        <w:t xml:space="preserve">was under Egypt. Alexander the Great</w:t>
        <w:br w:type="textWrapping"/>
        <w:t xml:space="preserve">took it after a siege of five months, but</w:t>
        <w:br w:type="textWrapping"/>
        <w:t xml:space="preserve">did not destroy it, for we find it a strong</w:t>
        <w:br w:type="textWrapping"/>
        <w:t xml:space="preserve">place in the subsequent Syrian wars, see</w:t>
        <w:br w:type="textWrapping"/>
        <w:t xml:space="preserve">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ix. 52; xi. 61 f.; xiii. 43; xiv. 7;</w:t>
        <w:br w:type="textWrapping"/>
        <w:t xml:space="preserve">xv. 28; xvi. 1.—It was destroyed by the</w:t>
        <w:br w:type="textWrapping"/>
        <w:t xml:space="preserve">Jewish king Alexander Jannæns (96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</w:t>
        <w:br w:type="textWrapping"/>
        <w:t xml:space="preserve">after a siege of a year, but rebuilt again</w:t>
        <w:br w:type="textWrapping"/>
        <w:t xml:space="preserve">by the Roman general Gabinius,—afterwards given by Augustus to Herod, and</w:t>
        <w:br w:type="textWrapping"/>
        <w:t xml:space="preserve">finally after his death attached to the province of Syria, Mela, in the time of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dius, calls it ‘a vast city, and strongly</w:t>
        <w:br w:type="textWrapping"/>
        <w:t xml:space="preserve">fortified,’ with which agree Eusebi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and</w:t>
        <w:br w:type="textWrapping"/>
        <w:t xml:space="preserve">Jerome. At present it is a large town by</w:t>
        <w:br w:type="textWrapping"/>
        <w:t xml:space="preserve">the same name, with from 15,000 to 16,000</w:t>
        <w:br w:type="textWrapping"/>
        <w:t xml:space="preserve">inhabitants. The above chronological notices shew that it cannot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“desert”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this time: see below.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desert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words, I believe,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 St. Luke. There appear to</w:t>
        <w:br w:type="textWrapping"/>
        <w:t xml:space="preserve">have been two (if not more) ways from</w:t>
        <w:br w:type="textWrapping"/>
        <w:t xml:space="preserve">Jerusalem to Gaza. But Robinson found,</w:t>
        <w:br w:type="textWrapping"/>
        <w:t xml:space="preserve">besides, an ancient road leading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Jerusalem to Gaza, through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Wadi</w:t>
        <w:br w:type="textWrapping"/>
        <w:t xml:space="preserve">Musurr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over the Beit Jiibrin, which</w:t>
        <w:br w:type="textWrapping"/>
        <w:t xml:space="preserve">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“desert,”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without</w:t>
        <w:br w:type="textWrapping"/>
        <w:t xml:space="preserve">towns or villages. Thus the words will</w:t>
        <w:br w:type="textWrapping"/>
        <w:t xml:space="preserve">refer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denote,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way of</w:t>
        <w:br w:type="textWrapping"/>
        <w:t xml:space="preserve">which I speak to thee is desert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in</w:t>
        <w:br w:type="textWrapping"/>
        <w:t xml:space="preserve">my Greek Test. further proofs of the inapplicability of the epithet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“desert”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Gaza.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 an eunuch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very general use of eunuchs in the East for filling</w:t>
        <w:br w:type="textWrapping"/>
        <w:t xml:space="preserve">offices of confidence, and the fact that this</w:t>
        <w:br w:type="textWrapping"/>
        <w:t xml:space="preserve">man was minister to a female sovereign,</w:t>
        <w:br w:type="textWrapping"/>
        <w:t xml:space="preserve">makes it probable that he was literally an</w:t>
        <w:br w:type="textWrapping"/>
        <w:t xml:space="preserve">eunuch. If not so, the word would hardly</w:t>
        <w:br w:type="textWrapping"/>
        <w:t xml:space="preserve">have been expressed. No difficulty arises</w:t>
        <w:br w:type="textWrapping"/>
        <w:t xml:space="preserve">from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xxiii. 1, for no inference can be</w:t>
        <w:br w:type="textWrapping"/>
        <w:t xml:space="preserve">drawn from the history further than that</w:t>
        <w:br w:type="textWrapping"/>
        <w:t xml:space="preserve">he may have been a proselyte of the gate,</w:t>
        <w:br w:type="textWrapping"/>
        <w:t xml:space="preserve">in whose case the prohibition would not</w:t>
        <w:br w:type="textWrapping"/>
        <w:t xml:space="preserve">apply.—Nay, the whole occurrence seems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have had one design, connected with</w:t>
        <w:br w:type="textWrapping"/>
        <w:t xml:space="preserve">this fact. The walls of partition were one</w:t>
        <w:br w:type="textWrapping"/>
        <w:t xml:space="preserve">after another being thrown down: the</w:t>
        <w:br w:type="textWrapping"/>
        <w:t xml:space="preserve">Samaritans were already in full possession</w:t>
        <w:br w:type="textWrapping"/>
        <w:t xml:space="preserve">of the Gospel: it was next to be shewn</w:t>
        <w:br w:type="textWrapping"/>
        <w:t xml:space="preserve">that none of those physical incapacities</w:t>
        <w:br w:type="textWrapping"/>
        <w:t xml:space="preserve">which excluded from the congregation of</w:t>
        <w:br w:type="textWrapping"/>
        <w:t xml:space="preserve">the Lord under the old covenant, formed</w:t>
        <w:br w:type="textWrapping"/>
        <w:t xml:space="preserve">any bar to Christian baptism and the inheritance among believers; and thus the</w:t>
        <w:br w:type="textWrapping"/>
        <w:t xml:space="preserve">way gradually to be paved for the great and</w:t>
        <w:br w:type="textWrapping"/>
        <w:t xml:space="preserve">as yet incomprehensible truth of Gal. iii. 28.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Candace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(pronounced Candăcé, not</w:t>
        <w:br w:type="textWrapping"/>
        <w:t xml:space="preserve">Candācé)]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Pharaoh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among the Egyptians was the customary name of kings, so</w:t>
        <w:br w:type="textWrapping"/>
        <w:t xml:space="preserve">Candăcé of the queens among the Æthiopians in upper Egypt, who dwelt in the</w:t>
        <w:br w:type="textWrapping"/>
        <w:t xml:space="preserve">island of Meroe, where Pliny relates that</w:t>
        <w:br w:type="textWrapping"/>
        <w:t xml:space="preserve">a queen reigned named Candace, and adds,</w:t>
        <w:br w:type="textWrapping"/>
        <w:t xml:space="preserve">“which name has now for many years</w:t>
        <w:br w:type="textWrapping"/>
        <w:t xml:space="preserve">passed from one queen to another.”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had come to Jerusalem for to worship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This did not only Jews and proselytes, but</w:t>
        <w:br w:type="textWrapping"/>
        <w:t xml:space="preserve">also those pious Gentiles who adhered to</w:t>
        <w:br w:type="textWrapping"/>
        <w:t xml:space="preserve">Judaism,—the proselytes of the gate, see</w:t>
        <w:br w:type="textWrapping"/>
        <w:t xml:space="preserve">John xii. 20. Eusebius, taking for granted</w:t>
        <w:br w:type="textWrapping"/>
        <w:t xml:space="preserve">that this eunuch was a Gentile, calls him</w:t>
        <w:br w:type="textWrapping"/>
        <w:t xml:space="preserve">“the firstfruits of the Gentiles throughout</w:t>
        <w:br w:type="textWrapping"/>
        <w:t xml:space="preserve">the world.” There were (see below, ch.</w:t>
        <w:br w:type="textWrapping"/>
        <w:t xml:space="preserve">xi. 21) cases of Gentile conversion before</w:t>
        <w:br w:type="textWrapping"/>
        <w:t xml:space="preserve">that of Cornelius; and the stress of the</w:t>
        <w:br w:type="textWrapping"/>
        <w:t xml:space="preserve">narrative in ch. x. consists in the miscellaneous admission of all the Gentile company of Cornelius, and their official reception into the church by that Apostle</w:t>
        <w:br w:type="textWrapping"/>
        <w:t xml:space="preserve">to whom was especially given the power.</w:t>
        <w:br w:type="textWrapping"/>
        <w:t xml:space="preserve">We may remark, that if even the plain</w:t>
        <w:br w:type="textWrapping"/>
        <w:t xml:space="preserve">revelation by which the reception of Cornelius and his company was commanded</w:t>
        <w:br w:type="textWrapping"/>
        <w:t xml:space="preserve">failed finally to convince Peter, so that</w:t>
        <w:br w:type="textWrapping"/>
        <w:t xml:space="preserve">long after this he vacillated (Gal. ii. 11, 12),</w:t>
        <w:br w:type="textWrapping"/>
        <w:t xml:space="preserve">it is no argument for the eunuch not being</w:t>
        <w:br w:type="textWrapping"/>
        <w:t xml:space="preserve">a Gentile, that his conversion and baptism</w:t>
        <w:br w:type="textWrapping"/>
        <w:t xml:space="preserve">did not remove the prejudices of the Jewish</w:t>
        <w:br w:type="textWrapping"/>
        <w:t xml:space="preserve">Christians.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 read Esaias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aloud,</w:t>
        <w:br w:type="textWrapping"/>
        <w:t xml:space="preserve">see next ver. Schöttgen quotes from the</w:t>
        <w:br w:type="textWrapping"/>
        <w:t xml:space="preserve">Rabbis: “He who journeyeth and hath no</w:t>
        <w:br w:type="textWrapping"/>
        <w:t xml:space="preserve">companion, let him study the Law.”—He</w:t>
        <w:br w:type="textWrapping"/>
        <w:t xml:space="preserve">probably read in the LXX, the use of which</w:t>
        <w:br w:type="textWrapping"/>
        <w:t xml:space="preserve">was almost universal in Egypt.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This is the first mention of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inner</w:t>
        <w:br w:type="textWrapping"/>
        <w:t xml:space="preserve">prompting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Spirit, referred to again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Bs2S05g+9uyXK24Jm8bLpVy+Xw==">AMUW2mWY7vLdq010qlD26mu36kCfNfL/+7MXH+afNxXV4wKYvcbIpL0FRqm8ZUp2PyJeksSazIAOmOAR9EHW4Kteg5ZCkWKz/dIh7QdDp9QZ0OZ6ej/571A=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