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 new ray of the risen Sun of Righteousness.’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10. went away again unto</w:t>
        <w:br w:type="textWrapping"/>
        <w:t xml:space="preserve">their own home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St. Luke, xxiii. 12, has</w:t>
        <w:br w:type="textWrapping"/>
        <w:t xml:space="preserve">the very same expression; see there in</w:t>
        <w:br w:type="textWrapping"/>
        <w:t xml:space="preserve">margin. This is remarkable, as he </w:t>
        <w:br w:type="textWrapping"/>
        <w:t xml:space="preserve">evidently has a fragment of the same incident.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She had come with them,</w:t>
        <w:br w:type="textWrapping"/>
        <w:t xml:space="preserve">but more slowly.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From what has</w:t>
        <w:br w:type="textWrapping"/>
        <w:t xml:space="preserve">been said above, my readers will not expect</w:t>
        <w:br w:type="textWrapping"/>
        <w:t xml:space="preserve">me to compare the angelic appearances in</w:t>
        <w:br w:type="textWrapping"/>
        <w:t xml:space="preserve">the four Gospels. What wonder, if the</w:t>
        <w:br w:type="textWrapping"/>
        <w:t xml:space="preserve">heavenly hosts were variously and often</w:t>
        <w:br w:type="textWrapping"/>
        <w:t xml:space="preserve">visible on this great day, when ‘the</w:t>
        <w:br w:type="textWrapping"/>
        <w:t xml:space="preserve">morning stars sang together, and all the</w:t>
        <w:br w:type="textWrapping"/>
        <w:t xml:space="preserve">sons of God shouted for joy?’ What</w:t>
        <w:br w:type="textWrapping"/>
        <w:t xml:space="preserve">can be more accurate in detail than this</w:t>
        <w:br w:type="textWrapping"/>
        <w:t xml:space="preserve">description of the vision of Mary? Every</w:t>
        <w:br w:type="textWrapping"/>
        <w:t xml:space="preserve">word was no doubt carefully related to the</w:t>
        <w:br w:type="textWrapping"/>
        <w:t xml:space="preserve">Apostle, and as carefully recorded. And</w:t>
        <w:br w:type="textWrapping"/>
        <w:t xml:space="preserve">all is significant: they are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  <w:br w:type="textWrapping"/>
        <w:t xml:space="preserve">because from the world of light: they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as not defending, but peacefully watching</w:t>
        <w:br w:type="textWrapping"/>
        <w:t xml:space="preserve">the Body: at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Feet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for</w:t>
        <w:br w:type="textWrapping"/>
        <w:t xml:space="preserve">the Body of the Lord was from head to</w:t>
        <w:br w:type="textWrapping"/>
        <w:t xml:space="preserve">foot in the charge of His Father and of</w:t>
        <w:br w:type="textWrapping"/>
        <w:t xml:space="preserve">His servants.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Here again the</w:t>
        <w:br w:type="textWrapping"/>
        <w:t xml:space="preserve">finest psychological truth underlies the</w:t>
        <w:br w:type="textWrapping"/>
        <w:t xml:space="preserve">narrative. The other women (Mark, ver.</w:t>
        <w:br w:type="textWrapping"/>
        <w:t xml:space="preserve">5. Luke, ver. 5)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were afraid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at the vision ;</w:t>
        <w:br w:type="textWrapping"/>
        <w:t xml:space="preserve">but now Mary, having but one thought or</w:t>
        <w:br w:type="textWrapping"/>
        <w:t xml:space="preserve">desire, to recover the lost Body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Lord,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feels no fear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  <w:br w:type="textWrapping"/>
        <w:br w:type="textWrapping"/>
        <w:t xml:space="preserve">The angels</w:t>
        <w:br w:type="textWrapping"/>
        <w:t xml:space="preserve">doubtless are proceeding further to assure</w:t>
        <w:br w:type="textWrapping"/>
        <w:t xml:space="preserve">her as they did the women before :—but</w:t>
        <w:br w:type="textWrapping"/>
        <w:t xml:space="preserve">this is broken off by the appearance of the</w:t>
        <w:br w:type="textWrapping"/>
        <w:t xml:space="preserve">Lord Himself, or perhaps by Mary’s </w:t>
        <w:br w:type="textWrapping"/>
        <w:t xml:space="preserve">turning away.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she turned herself</w:t>
        <w:br w:type="textWrapping"/>
        <w:t xml:space="preserve">back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—having her attention attracted by</w:t>
        <w:br w:type="textWrapping"/>
        <w:t xml:space="preserve">consciousness of some one being present</w:t>
        <w:br w:type="textWrapping"/>
        <w:t xml:space="preserve">near her—not perhaps by the approach of</w:t>
        <w:br w:type="textWrapping"/>
        <w:t xml:space="preserve">Jesus. Or it might be with intent to go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forth and weep again, or further to seek</w:t>
        <w:br w:type="textWrapping"/>
        <w:t xml:space="preserve">her Lord. Chrysostom’s reason is very</w:t>
        <w:br w:type="textWrapping"/>
        <w:t xml:space="preserve">beautiful, but perhaps hardly probable,</w:t>
        <w:br w:type="textWrapping"/>
        <w:t xml:space="preserve">from the fact that Mary on turning round</w:t>
        <w:br w:type="textWrapping"/>
        <w:t xml:space="preserve">did not recognize our Lord: “It seems to</w:t>
        <w:br w:type="textWrapping"/>
        <w:t xml:space="preserve">me that while she was saying these words,</w:t>
        <w:br w:type="textWrapping"/>
        <w:t xml:space="preserve">the sudden appearance of Christ behind</w:t>
        <w:br w:type="textWrapping"/>
        <w:t xml:space="preserve">her struck the angels, who saw their Lord,</w:t>
        <w:br w:type="textWrapping"/>
        <w:t xml:space="preserve">with amazement: and that they immediately </w:t>
        <w:br w:type="textWrapping"/>
        <w:t xml:space="preserve">shewed, both by their posture and</w:t>
        <w:br w:type="textWrapping"/>
        <w:t xml:space="preserve">by their look, that they saw the Lord:</w:t>
        <w:br w:type="textWrapping"/>
        <w:t xml:space="preserve">and this caused Mary to turn round and</w:t>
        <w:br w:type="textWrapping"/>
        <w:t xml:space="preserve">look behind her.” We need not surely</w:t>
        <w:br w:type="textWrapping"/>
        <w:t xml:space="preserve">enquire too minutely,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she did not</w:t>
        <w:br w:type="textWrapping"/>
        <w:t xml:space="preserve">know Him. The fact may be psychologically </w:t>
        <w:br w:type="textWrapping"/>
        <w:t xml:space="preserve">accounted for—she did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 to be 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was wholly preoccupied </w:t>
        <w:br w:type="textWrapping"/>
        <w:t xml:space="preserve">with other thoughts: or, as Dr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ä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seke</w:t>
        <w:br w:type="textWrapping"/>
        <w:t xml:space="preserve">says, ‘Her tears wove a veil, which concealed </w:t>
        <w:br w:type="textWrapping"/>
        <w:t xml:space="preserve">Him who stood before her. The</w:t>
        <w:br w:type="textWrapping"/>
        <w:t xml:space="preserve">secking after the Dead prevents us from</w:t>
        <w:br w:type="textWrapping"/>
        <w:t xml:space="preserve">seeing the Living.’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same</w:t>
        <w:br w:type="textWrapping"/>
        <w:t xml:space="preserve">kind of repetition by the Lord of what the</w:t>
        <w:br w:type="textWrapping"/>
        <w:t xml:space="preserve">angel had before said is found in Matt.</w:t>
        <w:br w:type="textWrapping"/>
        <w:t xml:space="preserve">xxviii. 7—10. </w:t>
        <w:br w:type="textWrapping"/>
        <w:br w:type="textWrapping"/>
        <w:t xml:space="preserve">It is idle to enquire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she thought Him to be the gardener: but</w:t>
        <w:br w:type="textWrapping"/>
        <w:t xml:space="preserve">I may once for all observe that we must</w:t>
        <w:br w:type="textWrapping"/>
        <w:t xml:space="preserve">believe the clothing of His risen Body to</w:t>
        <w:br w:type="textWrapping"/>
        <w:t xml:space="preserve">have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which He pleased to assume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</w:t>
        <w:br w:type="textWrapping"/>
        <w:t xml:space="preserve">not earthly clothing, but perhaps</w:t>
        <w:br w:type="textWrapping"/>
        <w:t xml:space="preserve">some semblance of it. Certainly, in this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ase,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clothed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;—or she must at</w:t>
        <w:br w:type="textWrapping"/>
        <w:t xml:space="preserve">once have recognized Him. But see on the</w:t>
        <w:br w:type="textWrapping"/>
        <w:t xml:space="preserve">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she turned herself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below.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Gre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word rendered both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and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one and the same throughout </w:t>
        <w:br w:type="textWrapping"/>
        <w:t xml:space="preserve">the New Test. We can only judge</w:t>
        <w:br w:type="textWrapping"/>
        <w:t xml:space="preserve">from the circumstances in each case, which</w:t>
        <w:br w:type="textWrapping"/>
        <w:t xml:space="preserve">it represents. Here there can be no doubt,</w:t>
        <w:br w:type="textWrapping"/>
        <w:t xml:space="preserve">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that she did not recognize her Lord,</w:t>
        <w:br w:type="textWrapping"/>
        <w:t xml:space="preserve">that it is merely the appellation of courtesy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+nPUsYDJoZyZrrorsjRHKf/sYQ==">CgMxLjA4AHIhMUNOLXh3NURkbGd0VEdvRldYWUhuRXVJYjloOHdabjNs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