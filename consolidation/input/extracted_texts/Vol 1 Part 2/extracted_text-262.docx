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actually used by the speaker. The</w:t>
        <w:br w:type="textWrapping"/>
        <w:t xml:space="preserve">words and idioms of a mother tongue contain </w:t>
        <w:br w:type="textWrapping"/>
        <w:t xml:space="preserve">allusions and national peculiarities</w:t>
        <w:br w:type="textWrapping"/>
        <w:t xml:space="preserve">which never could have been in the mind</w:t>
        <w:br w:type="textWrapping"/>
        <w:t xml:space="preserve">of one speaking in a different language ;</w:t>
        <w:br w:type="textWrapping"/>
        <w:t xml:space="preserve">but the ear tolerates these, or easily separates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them, if critically exercised.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was known....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Luke xxiv. 18.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field of blood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In Matt. xxvii. 8, the</w:t>
        <w:br w:type="textWrapping"/>
        <w:t xml:space="preserve">name ‘the field of blood’ is referred to</w:t>
        <w:br w:type="textWrapping"/>
        <w:t xml:space="preserve">the fact of its having been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bought with the</w:t>
        <w:br w:type="textWrapping"/>
        <w:t xml:space="preserve">price of blood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: here, to the fact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Judas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having there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met with a signal and bloody</w:t>
        <w:br w:type="textWrapping"/>
        <w:t xml:space="preserve">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 the whole, I believe the result</w:t>
        <w:br w:type="textWrapping"/>
        <w:t xml:space="preserve">to which I have above inclined will be found</w:t>
        <w:br w:type="textWrapping"/>
        <w:t xml:space="preserve">the best to suit the phænomena of the two</w:t>
        <w:br w:type="textWrapping"/>
        <w:t xml:space="preserve">passages,—viz. that, with regard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purchase of the field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more circumstantial</w:t>
        <w:br w:type="textWrapping"/>
        <w:t xml:space="preserve">account in Matthew is to be</w:t>
        <w:br w:type="textWrapping"/>
        <w:t xml:space="preserve">adopted ; with regard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death of Judas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the more circumstantial account of Luke.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clue which joins these has been lost to</w:t>
        <w:br w:type="textWrapping"/>
        <w:t xml:space="preserve">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and in this, only those will find any</w:t>
        <w:br w:type="textWrapping"/>
        <w:t xml:space="preserve">stumbling-block, whose faith in the veracity</w:t>
        <w:br w:type="textWrapping"/>
        <w:t xml:space="preserve">of the Evangelists is very weak indeed.</w:t>
        <w:br w:type="textWrapping"/>
        <w:br w:type="textWrapping"/>
        <w:t xml:space="preserve">The field originally belonged to a</w:t>
        <w:br w:type="textWrapping"/>
        <w:t xml:space="preserve">potter, and was probably a piece of land</w:t>
        <w:br w:type="textWrapping"/>
        <w:t xml:space="preserve">which had been exhausted of its clay fit for</w:t>
        <w:br w:type="textWrapping"/>
        <w:t xml:space="preserve">his purposes, and so was useless. Jerome</w:t>
        <w:br w:type="textWrapping"/>
        <w:t xml:space="preserve">relates that it was still shewn on the South</w:t>
        <w:br w:type="textWrapping"/>
        <w:t xml:space="preserve">side of Mount Sion, in which neighbourhood </w:t>
        <w:br w:type="textWrapping"/>
        <w:t xml:space="preserve">there is even now a bed of white clay.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connexion being, ‘all</w:t>
        <w:br w:type="textWrapping"/>
        <w:t xml:space="preserve">this happened and became known,’ &amp;c.,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  <w:br w:type="textWrapping"/>
        <w:t xml:space="preserve">accordance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prophecy.’ &amp;c. Ps.</w:t>
        <w:br w:type="textWrapping"/>
        <w:t xml:space="preserve">lxix. is eminently a Messianic psalm,—</w:t>
        <w:br w:type="textWrapping"/>
        <w:t xml:space="preserve">spoken in the first place of David and his</w:t>
        <w:br w:type="textWrapping"/>
        <w:t xml:space="preserve">kingdom and its enemies, and so, according</w:t>
        <w:br w:type="textWrapping"/>
        <w:t xml:space="preserve">to the universal canon of Old Testament</w:t>
        <w:br w:type="textWrapping"/>
        <w:t xml:space="preserve">interpretation, of Him in whom that kingdom </w:t>
        <w:br w:type="textWrapping"/>
        <w:t xml:space="preserve">found its true fulfilment, and of His</w:t>
        <w:br w:type="textWrapping"/>
        <w:t xml:space="preserve">enemies. And Judas being the first and</w:t>
        <w:br w:type="textWrapping"/>
        <w:t xml:space="preserve">most notable of these, the Apostle applies</w:t>
        <w:br w:type="textWrapping"/>
        <w:t xml:space="preserve">eminently to him the words which in the</w:t>
        <w:br w:type="textWrapping"/>
        <w:t xml:space="preserve">Psalm are spoken in the plural of all such</w:t>
        <w:br w:type="textWrapping"/>
        <w:t xml:space="preserve">enemies. The same is true of Ps. cix.,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adversary is even more pointedly</w:t>
        <w:br w:type="textWrapping"/>
        <w:t xml:space="preserve">marked out. See also Ps. lv.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bishoprick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necessarily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such, in technical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accuracy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word may signify any</w:t>
        <w:br w:type="textWrapping"/>
        <w:t xml:space="preserve">overseership, office, or charge. But, considering </w:t>
        <w:br w:type="textWrapping"/>
        <w:t xml:space="preserve">the usage of the word and its</w:t>
        <w:br w:type="textWrapping"/>
        <w:t xml:space="preserve">cognates, in this and the following books</w:t>
        <w:br w:type="textWrapping"/>
        <w:t xml:space="preserve">of the N. T., and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 regard it</w:t>
        <w:br w:type="textWrapping"/>
        <w:t xml:space="preserve">as best to keep every where the literal</w:t>
        <w:br w:type="textWrapping"/>
        <w:t xml:space="preserve">rendering, leaving each passage to explain</w:t>
        <w:br w:type="textWrapping"/>
        <w:t xml:space="preserve">itself.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since all this</w:t>
        <w:br w:type="textWrapping"/>
        <w:t xml:space="preserve">has happened to Judas, and since it is the</w:t>
        <w:br w:type="textWrapping"/>
        <w:t xml:space="preserve">divine will that another should take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harge which was his.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This definition of the necessary </w:t>
        <w:br w:type="textWrapping"/>
        <w:t xml:space="preserve">qualification </w:t>
        <w:br w:type="textWrapping"/>
        <w:t xml:space="preserve">of an apostle exactly agrees with our</w:t>
        <w:br w:type="textWrapping"/>
        <w:t xml:space="preserve">Lord’s saying in John xv. 27: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 ye</w:t>
        <w:br w:type="textWrapping"/>
        <w:t xml:space="preserve">also are witnesses, because ye have been</w:t>
        <w:br w:type="textWrapping"/>
        <w:t xml:space="preserve">with me from the 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See Introduction, </w:t>
        <w:br w:type="textWrapping"/>
        <w:t xml:space="preserve">ch. i., §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paragraph 5.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baptism of 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mentioned as a</w:t>
        <w:br w:type="textWrapping"/>
        <w:t xml:space="preserve">well-known date, including of course the</w:t>
        <w:br w:type="textWrapping"/>
        <w:t xml:space="preserve">opening event of our Lord’s ministry,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baptism by John. That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continued </w:t>
        <w:br w:type="textWrapping"/>
        <w:t xml:space="preserve">to baptize for some time after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</w:t>
        <w:br w:type="textWrapping"/>
        <w:t xml:space="preserve">can be no possible objection to the assignment </w:t>
        <w:br w:type="textWrapping"/>
        <w:t xml:space="preserve">of ‘ John’s baptism’ generally, as the</w:t>
        <w:br w:type="textWrapping"/>
        <w:t xml:space="preserve">date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commencement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apostolic</w:t>
        <w:br w:type="textWrapping"/>
        <w:t xml:space="preserve">testimony. We may notice, that from this</w:t>
        <w:br w:type="textWrapping"/>
        <w:t xml:space="preserve">point,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baptism of 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testimony</w:t>
        <w:br w:type="textWrapping"/>
        <w:t xml:space="preserve">of the Evangelists themselves in their</w:t>
        <w:br w:type="textWrapping"/>
        <w:t xml:space="preserve">Gospels properly begins, Matt. iii. 1, Mark</w:t>
        <w:br w:type="textWrapping"/>
        <w:t xml:space="preserve">i. 1, Luke iii, 1, John i. 6.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witness</w:t>
        <w:br w:type="textWrapping"/>
        <w:t xml:space="preserve">.... of his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one event</w:t>
        <w:br w:type="textWrapping"/>
        <w:t xml:space="preserve">was the passage-point between the Lord's</w:t>
        <w:br w:type="textWrapping"/>
        <w:t xml:space="preserve">life of humiliation and His life of glory,—</w:t>
        <w:br w:type="textWrapping"/>
        <w:t xml:space="preserve">the completion of His work below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eginning </w:t>
        <w:br w:type="textWrapping"/>
        <w:t xml:space="preserve">of His work above. And to ‘ give</w:t>
        <w:br w:type="textWrapping"/>
        <w:t xml:space="preserve">witness with power’ of the Resurrection</w:t>
        <w:br w:type="textWrapping"/>
        <w:t xml:space="preserve">(ch. iv. 33), would be to discourse of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  <w:br w:type="textWrapping"/>
        <w:t xml:space="preserve">being all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in order to which, the whole</w:t>
        <w:br w:type="textWrapping"/>
        <w:t xml:space="preserve">ministry of Jesus must be within the cycle</w:t>
        <w:br w:type="textWrapping"/>
        <w:t xml:space="preserve">of the Apostle’s experience.—It is remarkable </w:t>
        <w:br w:type="textWrapping"/>
        <w:t xml:space="preserve">that Peter here lays down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experience</w:t>
        <w:br w:type="textWrapping"/>
        <w:t xml:space="preserve">of matters of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eminence in any</w:t>
        <w:br w:type="textWrapping"/>
        <w:t xml:space="preserve">subjective grace or quality, as the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c5fHPSI2z7apTIoPlqGJSLnbg==">CgMxLjA4AHIhMTQzR3JGNnRGaUluNm5USV9WaHU0RTJLRFluTE9XWG15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