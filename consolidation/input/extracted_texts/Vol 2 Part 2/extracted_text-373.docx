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24–28.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faith of Moses when come to</w:t>
        <w:br w:type="textWrapping"/>
        <w:t xml:space="preserve">man’s estate.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faith Moses, when grown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become 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expression </w:t>
        <w:br w:type="textWrapping"/>
        <w:t xml:space="preserve">is from the Greek of the passage in</w:t>
        <w:br w:type="textWrapping"/>
        <w:t xml:space="preserve">Exodus),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refused to be called son of a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daughter of Pharaoh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(there is no</w:t>
        <w:br w:type="textWrapping"/>
        <w:t xml:space="preserve">record in the Old Test. of this refusal of</w:t>
        <w:br w:type="textWrapping"/>
        <w:t xml:space="preserve">Moses: but the fact of the adoption was</w:t>
        <w:br w:type="textWrapping"/>
        <w:t xml:space="preserve">matter of Jewish traditionary belief: and</w:t>
        <w:br w:type="textWrapping"/>
        <w:t xml:space="preserve">the refusal is fairly gathered from his</w:t>
        <w:br w:type="textWrapping"/>
        <w:t xml:space="preserve">whole conduct);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choosing rather to suffer</w:t>
        <w:br w:type="textWrapping"/>
        <w:t xml:space="preserve">affliction with the people of God, than to</w:t>
        <w:br w:type="textWrapping"/>
        <w:t xml:space="preserve">possess a temporary enjoyment of sin;</w:t>
        <w:br w:type="textWrapping"/>
        <w:t xml:space="preserve">esteeming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comes in with a slightly</w:t>
        <w:br w:type="textWrapping"/>
        <w:t xml:space="preserve">ratiocinative force—“esteeming, as he</w:t>
        <w:br w:type="textWrapping"/>
        <w:t xml:space="preserve">did”)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reproach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 is this?</w:t>
        <w:br w:type="textWrapping"/>
        <w:t xml:space="preserve">Certainly not, with some, merely reproach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similar to that of 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 again does</w:t>
        <w:br w:type="textWrapping"/>
        <w:t xml:space="preserve">the more usual explanation, reproach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  <w:br w:type="textWrapping"/>
        <w:t xml:space="preserve">account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satisfy the meaning;</w:t>
        <w:br w:type="textWrapping"/>
        <w:t xml:space="preserve">nor even the modification of it which</w:t>
        <w:br w:type="textWrapping"/>
        <w:t xml:space="preserve">makes Moses thus choose, from a principle</w:t>
        <w:br w:type="textWrapping"/>
        <w:t xml:space="preserve">of faith in the Messiah to come. Far</w:t>
        <w:br w:type="textWrapping"/>
        <w:t xml:space="preserve">better is Bleek, “reproach which Christ</w:t>
        <w:br w:type="textWrapping"/>
        <w:t xml:space="preserve">in his own person, and has to</w:t>
        <w:br w:type="textWrapping"/>
        <w:t xml:space="preserve">members.” And in this view,</w:t>
        <w:br w:type="textWrapping"/>
        <w:t xml:space="preserve">we may say, that all Israel’s reproach was</w:t>
        <w:br w:type="textWrapping"/>
        <w:t xml:space="preserve">Christ's reproach: Israel typified Christ:</w:t>
        <w:br w:type="textWrapping"/>
        <w:t xml:space="preserve">all Israel’s sufferings as the people of God</w:t>
        <w:br w:type="textWrapping"/>
        <w:t xml:space="preserve">were Christ’s sufferings, not only by anticipation </w:t>
        <w:br w:type="textWrapping"/>
        <w:t xml:space="preserve">in type, but, by that inclusion in</w:t>
        <w:br w:type="textWrapping"/>
        <w:t xml:space="preserve">Christ which they, His members before the</w:t>
        <w:br w:type="textWrapping"/>
        <w:t xml:space="preserve">Head was revealed, possessed in common</w:t>
        <w:br w:type="textWrapping"/>
        <w:t xml:space="preserve">with us. Christ was ever present in and</w:t>
        <w:br w:type="textWrapping"/>
        <w:t xml:space="preserve">among God’s people: and thus De Wette</w:t>
        <w:br w:type="textWrapping"/>
        <w:t xml:space="preserve">well and finely says here, “The Writer calls</w:t>
        <w:br w:type="textWrapping"/>
        <w:t xml:space="preserve">the reproach which Moses suffered, the reproach </w:t>
        <w:br w:type="textWrapping"/>
        <w:t xml:space="preserve">of Christ, as Paul, 2 Cor. i. 5; Col.</w:t>
        <w:br w:type="textWrapping"/>
        <w:t xml:space="preserve">i. 24, calls the sufferings of Christians the</w:t>
        <w:br w:type="textWrapping"/>
        <w:t xml:space="preserve">sufferings of Christ, i.e. of Christ dwelling,</w:t>
        <w:br w:type="textWrapping"/>
        <w:t xml:space="preserve">striving, suffering, in his Church as in His</w:t>
        <w:br w:type="textWrapping"/>
        <w:t xml:space="preserve">body; to which this reproach is referred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the idea of the unity of the</w:t>
        <w:br w:type="textWrapping"/>
        <w:t xml:space="preserve">Old and New Testaments, and of the</w:t>
        <w:br w:type="textWrapping"/>
        <w:t xml:space="preserve">eternal Christ [the Logos] already living</w:t>
        <w:br w:type="textWrapping"/>
        <w:t xml:space="preserve">and reigning in the former”)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greater</w:t>
        <w:br w:type="textWrapping"/>
        <w:t xml:space="preserve">riches than the treasures of Egypt: for</w:t>
        <w:br w:type="textWrapping"/>
        <w:t xml:space="preserve">he 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means, “so to look</w:t>
        <w:br w:type="textWrapping"/>
        <w:t xml:space="preserve">at any thing, as to be by waiting for it,</w:t>
        <w:br w:type="textWrapping"/>
        <w:t xml:space="preserve">or generally by the regard of it, determined 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trengthened in a course of</w:t>
        <w:br w:type="textWrapping"/>
        <w:t xml:space="preserve">action”)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recompence of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the great eternal reward spoken of</w:t>
        <w:br w:type="textWrapping"/>
        <w:t xml:space="preserve">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 f.: not the possession of Canaan</w:t>
        <w:br w:type="textWrapping"/>
        <w:t xml:space="preserve">merely)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faith he left Egypt,</w:t>
        <w:br w:type="textWrapping"/>
        <w:t xml:space="preserve">not fearing the wrath of the 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much disputed. Was it when he</w:t>
        <w:br w:type="textWrapping"/>
        <w:t xml:space="preserve">fled after the murder of the Egyptian ? or</w:t>
        <w:br w:type="textWrapping"/>
        <w:t xml:space="preserve">when he left Egypt with the children of</w:t>
        <w:br w:type="textWrapping"/>
        <w:t xml:space="preserve">Israel? Against the latter, it seems a</w:t>
        <w:br w:type="textWrapping"/>
        <w:t xml:space="preserve">decisive objection, that the Exodus was</w:t>
        <w:br w:type="textWrapping"/>
        <w:t xml:space="preserve">made, not in defiance of the king of Egypt,</w:t>
        <w:br w:type="textWrapping"/>
        <w:t xml:space="preserve">but with his consent, and at his urgent</w:t>
        <w:br w:type="textWrapping"/>
        <w:t xml:space="preserve">instance. It is also a lesser objection to</w:t>
        <w:br w:type="textWrapping"/>
        <w:t xml:space="preserve">it, that thus the chronological order is</w:t>
        <w:br w:type="textWrapping"/>
        <w:t xml:space="preserve">broken, the next particular, the institution</w:t>
        <w:br w:type="textWrapping"/>
        <w:t xml:space="preserve">of the Passover, having taken place</w:t>
        <w:br w:type="textWrapping"/>
        <w:t xml:space="preserve">previo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sly to the Exodus. A third objection</w:t>
        <w:br w:type="textWrapping"/>
        <w:t xml:space="preserve">is, and one not easily got over, that the</w:t>
        <w:br w:type="textWrapping"/>
        <w:t xml:space="preserve">singular,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left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Egypt,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well be</w:t>
        <w:br w:type="textWrapping"/>
        <w:t xml:space="preserve">referred to an event in Israel’s history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refer to the personal history of Moses.</w:t>
        <w:br w:type="textWrapping"/>
        <w:t xml:space="preserve">Otherwise we should expect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crossed,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crossed,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 in ver. 29,</w:t>
        <w:br w:type="textWrapping"/>
        <w:t xml:space="preserve">Regard being had to these objections, I</w:t>
        <w:br w:type="textWrapping"/>
        <w:t xml:space="preserve">cannot but think that to understand this.</w:t>
        <w:br w:type="textWrapping"/>
        <w:t xml:space="preserve">of the Exodus is altogether impossible. It</w:t>
        <w:br w:type="textWrapping"/>
        <w:t xml:space="preserve">must then refer to the former flight.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this is the view of all the ancient expositors: </w:t>
        <w:br w:type="textWrapping"/>
        <w:t xml:space="preserve">and of many among the moderns.</w:t>
        <w:br w:type="textWrapping"/>
        <w:t xml:space="preserve">But we are here met by a startling 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culty. </w:t>
        <w:br w:type="textWrapping"/>
        <w:t xml:space="preserve">In Exod. ii, 14, we read that on</w:t>
        <w:br w:type="textWrapping"/>
        <w:t xml:space="preserve">finding that his slaying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Egyptian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Moses was afraid: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we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hfJJggPymWnvHmY8HmvwbNXALA==">CgMxLjA4AHIhMUpYemdNaW92bXE1dFZEVFBQUXp0TzloQkFEQ1NBR21U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