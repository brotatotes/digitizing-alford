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For</w:t>
      </w:r>
      <w:r w:rsidDel="00000000" w:rsidR="00000000" w:rsidRPr="00000000">
        <w:rPr>
          <w:rFonts w:ascii="Consolas" w:cs="Consolas" w:eastAsia="Consolas" w:hAnsi="Consolas"/>
          <w:rtl w:val="0"/>
        </w:rPr>
        <w:t xml:space="preserve"> (this </w:t>
      </w:r>
      <w:r w:rsidDel="00000000" w:rsidR="00000000" w:rsidRPr="00000000">
        <w:rPr>
          <w:rFonts w:ascii="Consolas" w:cs="Consolas" w:eastAsia="Consolas" w:hAnsi="Consolas"/>
          <w:b w:val="1"/>
          <w:rtl w:val="0"/>
        </w:rPr>
        <w:t xml:space="preserve">for</w:t>
      </w:r>
      <w:r w:rsidDel="00000000" w:rsidR="00000000" w:rsidRPr="00000000">
        <w:rPr>
          <w:rFonts w:ascii="Consolas" w:cs="Consolas" w:eastAsia="Consolas" w:hAnsi="Consolas"/>
          <w:rtl w:val="0"/>
        </w:rPr>
        <w:t xml:space="preserve"> grounds, or rather begins to</w:t>
        <w:br w:type="textWrapping"/>
        <w:t xml:space="preserve">ground that already asserted in ver. 5) </w:t>
      </w:r>
      <w:r w:rsidDel="00000000" w:rsidR="00000000" w:rsidRPr="00000000">
        <w:rPr>
          <w:rFonts w:ascii="Consolas" w:cs="Consolas" w:eastAsia="Consolas" w:hAnsi="Consolas"/>
          <w:b w:val="1"/>
          <w:rtl w:val="0"/>
        </w:rPr>
        <w:t xml:space="preserve">in</w:t>
        <w:br w:type="textWrapping"/>
        <w:t xml:space="preserve">that he</w:t>
      </w:r>
      <w:r w:rsidDel="00000000" w:rsidR="00000000" w:rsidRPr="00000000">
        <w:rPr>
          <w:rFonts w:ascii="Consolas" w:cs="Consolas" w:eastAsia="Consolas" w:hAnsi="Consolas"/>
          <w:rtl w:val="0"/>
        </w:rPr>
        <w:t xml:space="preserve"> (viz. God: not, the writer of the</w:t>
        <w:br w:type="textWrapping"/>
        <w:t xml:space="preserve">Psalm: unless indeed we are to understand </w:t>
      </w:r>
      <w:r w:rsidDel="00000000" w:rsidR="00000000" w:rsidRPr="00000000">
        <w:rPr>
          <w:rFonts w:ascii="Consolas" w:cs="Consolas" w:eastAsia="Consolas" w:hAnsi="Consolas"/>
          <w:i w:val="1"/>
          <w:rtl w:val="0"/>
        </w:rPr>
        <w:t xml:space="preserve">“put in subjection”</w:t>
      </w:r>
      <w:r w:rsidDel="00000000" w:rsidR="00000000" w:rsidRPr="00000000">
        <w:rPr>
          <w:rFonts w:ascii="Consolas" w:cs="Consolas" w:eastAsia="Consolas" w:hAnsi="Consolas"/>
          <w:rtl w:val="0"/>
        </w:rPr>
        <w:t xml:space="preserve"> to mean </w:t>
      </w:r>
      <w:r w:rsidDel="00000000" w:rsidR="00000000" w:rsidRPr="00000000">
        <w:rPr>
          <w:rFonts w:ascii="Consolas" w:cs="Consolas" w:eastAsia="Consolas" w:hAnsi="Consolas"/>
          <w:i w:val="1"/>
          <w:rtl w:val="0"/>
        </w:rPr>
        <w:t xml:space="preserve">saying that such is the case,</w:t>
      </w:r>
      <w:r w:rsidDel="00000000" w:rsidR="00000000" w:rsidRPr="00000000">
        <w:rPr>
          <w:rFonts w:ascii="Consolas" w:cs="Consolas" w:eastAsia="Consolas" w:hAnsi="Consolas"/>
          <w:rtl w:val="0"/>
        </w:rPr>
        <w:t xml:space="preserve"> as St. Paul expresses it,</w:t>
        <w:br w:type="textWrapping"/>
        <w:t xml:space="preserve">1 Cor. xv. 27: but the other is much</w:t>
        <w:br w:type="textWrapping"/>
        <w:t xml:space="preserve">simpler, more analogous to usage, and</w:t>
        <w:br w:type="textWrapping"/>
        <w:t xml:space="preserve">more in the sense of the Psalm, which is a</w:t>
        <w:br w:type="textWrapping"/>
        <w:t xml:space="preserve">direct address to God) </w:t>
      </w:r>
      <w:r w:rsidDel="00000000" w:rsidR="00000000" w:rsidRPr="00000000">
        <w:rPr>
          <w:rFonts w:ascii="Consolas" w:cs="Consolas" w:eastAsia="Consolas" w:hAnsi="Consolas"/>
          <w:b w:val="1"/>
          <w:rtl w:val="0"/>
        </w:rPr>
        <w:t xml:space="preserve">put all things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the</w:t>
        <w:br w:type="textWrapping"/>
        <w:t xml:space="preserve">universe:</w:t>
      </w:r>
      <w:r w:rsidDel="00000000" w:rsidR="00000000" w:rsidRPr="00000000">
        <w:rPr>
          <w:rFonts w:ascii="Consolas" w:cs="Consolas" w:eastAsia="Consolas" w:hAnsi="Consolas"/>
          <w:rtl w:val="0"/>
        </w:rPr>
        <w:t xml:space="preserve"> in the original, not </w:t>
      </w:r>
      <w:r w:rsidDel="00000000" w:rsidR="00000000" w:rsidRPr="00000000">
        <w:rPr>
          <w:rFonts w:ascii="Consolas" w:cs="Consolas" w:eastAsia="Consolas" w:hAnsi="Consolas"/>
          <w:i w:val="1"/>
          <w:rtl w:val="0"/>
        </w:rPr>
        <w:t xml:space="preserve">merely</w:t>
      </w:r>
      <w:r w:rsidDel="00000000" w:rsidR="00000000" w:rsidRPr="00000000">
        <w:rPr>
          <w:rFonts w:ascii="Consolas" w:cs="Consolas" w:eastAsia="Consolas" w:hAnsi="Consolas"/>
          <w:rtl w:val="0"/>
        </w:rPr>
        <w:t xml:space="preserve"> all</w:t>
        <w:br w:type="textWrapping"/>
        <w:t xml:space="preserve">things as before, but </w:t>
      </w:r>
      <w:r w:rsidDel="00000000" w:rsidR="00000000" w:rsidRPr="00000000">
        <w:rPr>
          <w:rFonts w:ascii="Consolas" w:cs="Consolas" w:eastAsia="Consolas" w:hAnsi="Consolas"/>
          <w:i w:val="1"/>
          <w:rtl w:val="0"/>
        </w:rPr>
        <w:t xml:space="preserve">the sum of all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under</w:t>
        <w:br w:type="textWrapping"/>
        <w:t xml:space="preserve">him</w:t>
      </w:r>
      <w:r w:rsidDel="00000000" w:rsidR="00000000" w:rsidRPr="00000000">
        <w:rPr>
          <w:rFonts w:ascii="Consolas" w:cs="Consolas" w:eastAsia="Consolas" w:hAnsi="Consolas"/>
          <w:rtl w:val="0"/>
        </w:rPr>
        <w:t xml:space="preserve"> (Man, again: not, Christ: see above,</w:t>
        <w:br w:type="textWrapping"/>
        <w:t xml:space="preserve">and remarks at the end of the verse), </w:t>
      </w:r>
      <w:r w:rsidDel="00000000" w:rsidR="00000000" w:rsidRPr="00000000">
        <w:rPr>
          <w:rFonts w:ascii="Consolas" w:cs="Consolas" w:eastAsia="Consolas" w:hAnsi="Consolas"/>
          <w:b w:val="1"/>
          <w:rtl w:val="0"/>
        </w:rPr>
        <w:t xml:space="preserve">He</w:t>
        <w:br w:type="textWrapping"/>
        <w:t xml:space="preserve">left nothing </w:t>
      </w:r>
      <w:r w:rsidDel="00000000" w:rsidR="00000000" w:rsidRPr="00000000">
        <w:rPr>
          <w:rFonts w:ascii="Consolas" w:cs="Consolas" w:eastAsia="Consolas" w:hAnsi="Consolas"/>
          <w:rtl w:val="0"/>
        </w:rPr>
        <w:t xml:space="preserve">(“he seems to except neither</w:t>
        <w:br w:type="textWrapping"/>
        <w:t xml:space="preserve">celestial nor terrestrial,” Primasius. Possibly: and in the application itself, certainly: but we can hardly say that such</w:t>
        <w:br w:type="textWrapping"/>
        <w:t xml:space="preserve">was his thought </w:t>
      </w:r>
      <w:r w:rsidDel="00000000" w:rsidR="00000000" w:rsidRPr="00000000">
        <w:rPr>
          <w:rFonts w:ascii="Consolas" w:cs="Consolas" w:eastAsia="Consolas" w:hAnsi="Consolas"/>
          <w:i w:val="1"/>
          <w:rtl w:val="0"/>
        </w:rPr>
        <w:t xml:space="preserve">here</w:t>
      </w:r>
      <w:r w:rsidDel="00000000" w:rsidR="00000000" w:rsidRPr="00000000">
        <w:rPr>
          <w:rFonts w:ascii="Consolas" w:cs="Consolas" w:eastAsia="Consolas" w:hAnsi="Consolas"/>
          <w:rtl w:val="0"/>
        </w:rPr>
        <w:t xml:space="preserve">. The idea that angels</w:t>
        <w:br w:type="textWrapping"/>
        <w:t xml:space="preserve">are especially here intended, has arisen from</w:t>
        <w:br w:type="textWrapping"/>
        <w:t xml:space="preserve">that misconception of the connexion, which</w:t>
        <w:br w:type="textWrapping"/>
        <w:t xml:space="preserve">I have been. throughout endeavouring to</w:t>
        <w:br w:type="textWrapping"/>
        <w:t xml:space="preserve">meet) </w:t>
      </w:r>
      <w:r w:rsidDel="00000000" w:rsidR="00000000" w:rsidRPr="00000000">
        <w:rPr>
          <w:rFonts w:ascii="Consolas" w:cs="Consolas" w:eastAsia="Consolas" w:hAnsi="Consolas"/>
          <w:b w:val="1"/>
          <w:rtl w:val="0"/>
        </w:rPr>
        <w:t xml:space="preserve">unsubjected to him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But</w:t>
      </w:r>
      <w:r w:rsidDel="00000000" w:rsidR="00000000" w:rsidRPr="00000000">
        <w:rPr>
          <w:rFonts w:ascii="Consolas" w:cs="Consolas" w:eastAsia="Consolas" w:hAnsi="Consolas"/>
          <w:rtl w:val="0"/>
        </w:rPr>
        <w:t xml:space="preserve"> (contrast:</w:t>
        <w:br w:type="textWrapping"/>
        <w:t xml:space="preserve">bringing out the exception) </w:t>
      </w:r>
      <w:r w:rsidDel="00000000" w:rsidR="00000000" w:rsidRPr="00000000">
        <w:rPr>
          <w:rFonts w:ascii="Consolas" w:cs="Consolas" w:eastAsia="Consolas" w:hAnsi="Consolas"/>
          <w:b w:val="1"/>
          <w:rtl w:val="0"/>
        </w:rPr>
        <w:t xml:space="preserve">now</w:t>
      </w:r>
      <w:r w:rsidDel="00000000" w:rsidR="00000000" w:rsidRPr="00000000">
        <w:rPr>
          <w:rFonts w:ascii="Consolas" w:cs="Consolas" w:eastAsia="Consolas" w:hAnsi="Consolas"/>
          <w:rtl w:val="0"/>
        </w:rPr>
        <w:t xml:space="preserve"> (in the</w:t>
        <w:br w:type="textWrapping"/>
        <w:t xml:space="preserve">present condition of things: not strictly</w:t>
        <w:br w:type="textWrapping"/>
        <w:t xml:space="preserve">temporal, but as </w:t>
      </w:r>
      <w:r w:rsidDel="00000000" w:rsidR="00000000" w:rsidRPr="00000000">
        <w:rPr>
          <w:rFonts w:ascii="Consolas" w:cs="Consolas" w:eastAsia="Consolas" w:hAnsi="Consolas"/>
          <w:i w:val="1"/>
          <w:rtl w:val="0"/>
        </w:rPr>
        <w:t xml:space="preserve">“now”</w:t>
      </w:r>
      <w:r w:rsidDel="00000000" w:rsidR="00000000" w:rsidRPr="00000000">
        <w:rPr>
          <w:rFonts w:ascii="Consolas" w:cs="Consolas" w:eastAsia="Consolas" w:hAnsi="Consolas"/>
          <w:rtl w:val="0"/>
        </w:rPr>
        <w:t xml:space="preserve"> ch. xi. 16, and</w:t>
        <w:br w:type="textWrapping"/>
        <w:t xml:space="preserve">ch. ix, 26) </w:t>
      </w:r>
      <w:r w:rsidDel="00000000" w:rsidR="00000000" w:rsidRPr="00000000">
        <w:rPr>
          <w:rFonts w:ascii="Consolas" w:cs="Consolas" w:eastAsia="Consolas" w:hAnsi="Consolas"/>
          <w:b w:val="1"/>
          <w:rtl w:val="0"/>
        </w:rPr>
        <w:t xml:space="preserve">we see not yet</w:t>
      </w:r>
      <w:r w:rsidDel="00000000" w:rsidR="00000000" w:rsidRPr="00000000">
        <w:rPr>
          <w:rFonts w:ascii="Consolas" w:cs="Consolas" w:eastAsia="Consolas" w:hAnsi="Consolas"/>
          <w:rtl w:val="0"/>
        </w:rPr>
        <w:t xml:space="preserve"> (compare on the</w:t>
        <w:br w:type="textWrapping"/>
        <w:t xml:space="preserve">whole, 1 Cor. xv. 24–27) </w:t>
      </w:r>
      <w:r w:rsidDel="00000000" w:rsidR="00000000" w:rsidRPr="00000000">
        <w:rPr>
          <w:rFonts w:ascii="Consolas" w:cs="Consolas" w:eastAsia="Consolas" w:hAnsi="Consolas"/>
          <w:b w:val="1"/>
          <w:rtl w:val="0"/>
        </w:rPr>
        <w:t xml:space="preserve">all things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the</w:t>
        <w:br w:type="textWrapping"/>
        <w:t xml:space="preserve">universe again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put under him</w:t>
      </w:r>
      <w:r w:rsidDel="00000000" w:rsidR="00000000" w:rsidRPr="00000000">
        <w:rPr>
          <w:rFonts w:ascii="Consolas" w:cs="Consolas" w:eastAsia="Consolas" w:hAnsi="Consolas"/>
          <w:rtl w:val="0"/>
        </w:rPr>
        <w:t xml:space="preserve"> (the word</w:t>
        <w:br w:type="textWrapping"/>
      </w:r>
      <w:r w:rsidDel="00000000" w:rsidR="00000000" w:rsidRPr="00000000">
        <w:rPr>
          <w:rFonts w:ascii="Consolas" w:cs="Consolas" w:eastAsia="Consolas" w:hAnsi="Consolas"/>
          <w:b w:val="1"/>
          <w:rtl w:val="0"/>
        </w:rPr>
        <w:t xml:space="preserve">him</w:t>
      </w:r>
      <w:r w:rsidDel="00000000" w:rsidR="00000000" w:rsidRPr="00000000">
        <w:rPr>
          <w:rFonts w:ascii="Consolas" w:cs="Consolas" w:eastAsia="Consolas" w:hAnsi="Consolas"/>
          <w:rtl w:val="0"/>
        </w:rPr>
        <w:t xml:space="preserve"> in all three places referring to MAN :</w:t>
        <w:br w:type="textWrapping"/>
      </w:r>
      <w:r w:rsidDel="00000000" w:rsidR="00000000" w:rsidRPr="00000000">
        <w:rPr>
          <w:rFonts w:ascii="Consolas" w:cs="Consolas" w:eastAsia="Consolas" w:hAnsi="Consolas"/>
          <w:i w:val="1"/>
          <w:rtl w:val="0"/>
        </w:rPr>
        <w:t xml:space="preserve">man</w:t>
      </w:r>
      <w:r w:rsidDel="00000000" w:rsidR="00000000" w:rsidRPr="00000000">
        <w:rPr>
          <w:rFonts w:ascii="Consolas" w:cs="Consolas" w:eastAsia="Consolas" w:hAnsi="Consolas"/>
          <w:rtl w:val="0"/>
        </w:rPr>
        <w:t xml:space="preserve"> has not yet attained his sovereign.</w:t>
        <w:br w:type="textWrapping"/>
        <w:t xml:space="preserve">That the summing up of manhood in Christ</w:t>
        <w:br w:type="textWrapping"/>
        <w:t xml:space="preserve">is in the Writer’s mind, is evident throughout, and that he wishes it to be before his readers’ minds also; but the gradual introduction of the humiliation exaltation of Christ in His humanity is marred by making all this apply personally to Him. Manhood, as such, is exalted to glory and</w:t>
        <w:br w:type="textWrapping"/>
        <w:t xml:space="preserve">honour, and waiting for its primæval prerogative to be fully assured, but it is IN CHRIST, and in Him alone, that this is</w:t>
        <w:br w:type="textWrapping"/>
        <w:t xml:space="preserve">true: and in Him it is true, inasmuch as</w:t>
        <w:br w:type="textWrapping"/>
        <w:t xml:space="preserve">He, being of our flesh and blood, and</w:t>
        <w:br w:type="textWrapping"/>
        <w:t xml:space="preserve">having been Himself made perfect by suffering, and calling us His brethren, can lead us up through sufferings into glory, </w:t>
      </w:r>
      <w:r w:rsidDel="00000000" w:rsidR="00000000" w:rsidRPr="00000000">
        <w:rPr>
          <w:rFonts w:ascii="Consolas" w:cs="Consolas" w:eastAsia="Consolas" w:hAnsi="Consolas"/>
          <w:sz w:val="22"/>
          <w:szCs w:val="22"/>
          <w:rtl w:val="0"/>
        </w:rPr>
        <w:t xml:space="preserve">freed from guilt by His sacrifice for our sins).</w:t>
        <w:br w:type="textWrapping"/>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nsolas" w:cs="Consolas" w:eastAsia="Consolas" w:hAnsi="Consolas"/>
          <w:b w:val="1"/>
          <w:sz w:val="22"/>
          <w:szCs w:val="22"/>
          <w:rtl w:val="0"/>
        </w:rPr>
        <w:t xml:space="preserve">9.]</w:t>
      </w:r>
      <w:r w:rsidDel="00000000" w:rsidR="00000000" w:rsidRPr="00000000">
        <w:rPr>
          <w:rFonts w:ascii="Consolas" w:cs="Consolas" w:eastAsia="Consolas" w:hAnsi="Consolas"/>
          <w:sz w:val="22"/>
          <w:szCs w:val="22"/>
          <w:rtl w:val="0"/>
        </w:rPr>
        <w:t xml:space="preserve"> We do not see man, &amp;</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But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(strong contrast again: </w:t>
      </w:r>
      <w:r w:rsidDel="00000000" w:rsidR="00000000" w:rsidRPr="00000000">
        <w:rPr>
          <w:rFonts w:ascii="Consolas" w:cs="Consolas" w:eastAsia="Consolas" w:hAnsi="Consolas"/>
          <w:i w:val="1"/>
          <w:sz w:val="22"/>
          <w:szCs w:val="22"/>
          <w:rtl w:val="0"/>
        </w:rPr>
        <w:t xml:space="preserve">“but rather”</w:t>
      </w:r>
      <w:r w:rsidDel="00000000" w:rsidR="00000000" w:rsidRPr="00000000">
        <w:rPr>
          <w:rFonts w:ascii="Consolas" w:cs="Consolas" w:eastAsia="Consolas" w:hAnsi="Consolas"/>
          <w:sz w:val="22"/>
          <w:szCs w:val="22"/>
          <w:rtl w:val="0"/>
        </w:rPr>
        <w:t xml:space="preserve">—s</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e</w:t>
        <w:br w:type="textWrapping"/>
        <w:t xml:space="preserve">on ver. 6) </w:t>
      </w:r>
      <w:r w:rsidDel="00000000" w:rsidR="00000000" w:rsidRPr="00000000">
        <w:rPr>
          <w:rFonts w:ascii="Consolas" w:cs="Consolas" w:eastAsia="Consolas" w:hAnsi="Consolas"/>
          <w:b w:val="1"/>
          <w:sz w:val="22"/>
          <w:szCs w:val="22"/>
          <w:rtl w:val="0"/>
        </w:rPr>
        <w:t xml:space="preserve">him who is made </w:t>
      </w:r>
      <w:r w:rsidDel="00000000" w:rsidR="00000000" w:rsidRPr="00000000">
        <w:rPr>
          <w:rFonts w:ascii="Consolas" w:cs="Consolas" w:eastAsia="Consolas" w:hAnsi="Consolas"/>
          <w:sz w:val="22"/>
          <w:szCs w:val="22"/>
          <w:rtl w:val="0"/>
        </w:rPr>
        <w:t xml:space="preserve">(better than</w:t>
        <w:br w:type="textWrapping"/>
      </w:r>
      <w:r w:rsidDel="00000000" w:rsidR="00000000" w:rsidRPr="00000000">
        <w:rPr>
          <w:rFonts w:ascii="Consolas" w:cs="Consolas" w:eastAsia="Consolas" w:hAnsi="Consolas"/>
          <w:i w:val="1"/>
          <w:sz w:val="22"/>
          <w:szCs w:val="22"/>
          <w:rtl w:val="0"/>
        </w:rPr>
        <w:t xml:space="preserve">‘was,</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sz w:val="22"/>
          <w:szCs w:val="22"/>
          <w:rtl w:val="0"/>
        </w:rPr>
        <w:t xml:space="preserve"> or </w:t>
      </w:r>
      <w:r w:rsidDel="00000000" w:rsidR="00000000" w:rsidRPr="00000000">
        <w:rPr>
          <w:rFonts w:ascii="Consolas" w:cs="Consolas" w:eastAsia="Consolas" w:hAnsi="Consolas"/>
          <w:i w:val="1"/>
          <w:sz w:val="22"/>
          <w:szCs w:val="22"/>
          <w:rtl w:val="0"/>
        </w:rPr>
        <w:t xml:space="preserve">‘hath been, made;</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H</w:t>
      </w:r>
      <w:r w:rsidDel="00000000" w:rsidR="00000000" w:rsidRPr="00000000">
        <w:rPr>
          <w:rFonts w:ascii="Consolas" w:cs="Consolas" w:eastAsia="Consolas" w:hAnsi="Consolas"/>
          <w:sz w:val="22"/>
          <w:szCs w:val="22"/>
          <w:rtl w:val="0"/>
        </w:rPr>
        <w:t xml:space="preserve">is humanity in its abstract position bei</w:t>
      </w:r>
      <w:r w:rsidDel="00000000" w:rsidR="00000000" w:rsidRPr="00000000">
        <w:rPr>
          <w:rFonts w:ascii="Consolas" w:cs="Consolas" w:eastAsia="Consolas" w:hAnsi="Consolas"/>
          <w:rtl w:val="0"/>
        </w:rPr>
        <w:t xml:space="preserve">n</w:t>
      </w:r>
      <w:r w:rsidDel="00000000" w:rsidR="00000000" w:rsidRPr="00000000">
        <w:rPr>
          <w:rFonts w:ascii="Consolas" w:cs="Consolas" w:eastAsia="Consolas" w:hAnsi="Consolas"/>
          <w:sz w:val="22"/>
          <w:szCs w:val="22"/>
          <w:rtl w:val="0"/>
        </w:rPr>
        <w:t xml:space="preserve">g in</w:t>
        <w:br w:type="textWrapping"/>
        <w:t xml:space="preserve">view) </w:t>
      </w:r>
      <w:r w:rsidDel="00000000" w:rsidR="00000000" w:rsidRPr="00000000">
        <w:rPr>
          <w:rFonts w:ascii="Consolas" w:cs="Consolas" w:eastAsia="Consolas" w:hAnsi="Consolas"/>
          <w:b w:val="1"/>
          <w:sz w:val="22"/>
          <w:szCs w:val="22"/>
          <w:rtl w:val="0"/>
        </w:rPr>
        <w:t xml:space="preserve">a little </w:t>
      </w:r>
      <w:r w:rsidDel="00000000" w:rsidR="00000000" w:rsidRPr="00000000">
        <w:rPr>
          <w:rFonts w:ascii="Consolas" w:cs="Consolas" w:eastAsia="Consolas" w:hAnsi="Consolas"/>
          <w:sz w:val="22"/>
          <w:szCs w:val="22"/>
          <w:rtl w:val="0"/>
        </w:rPr>
        <w:t xml:space="preserve">(not necessarily, here either,</w:t>
        <w:br w:type="textWrapping"/>
        <w:t xml:space="preserve">of time [a little while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nor are we at</w:t>
        <w:br w:type="textWrapping"/>
        <w:t xml:space="preserve">liberty to ass</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me such a rendering: though</w:t>
        <w:br w:type="textWrapping"/>
        <w:t xml:space="preserve">of course it is difficult to say, when the</w:t>
        <w:br w:type="textWrapping"/>
        <w:t xml:space="preserve">same phrase has two analogous meanings</w:t>
        <w:br w:type="textWrapping"/>
        <w:t xml:space="preserve">both appli</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able, as this, how far the one</w:t>
        <w:br w:type="textWrapping"/>
        <w:t xml:space="preserve">may have accompanied the other in the</w:t>
        <w:br w:type="textWrapping"/>
        <w:t xml:space="preserve">Writer’s mind)</w:t>
      </w:r>
      <w:r w:rsidDel="00000000" w:rsidR="00000000" w:rsidRPr="00000000">
        <w:rPr>
          <w:rFonts w:ascii="Consolas" w:cs="Consolas" w:eastAsia="Consolas" w:hAnsi="Consolas"/>
          <w:b w:val="1"/>
          <w:sz w:val="22"/>
          <w:szCs w:val="22"/>
          <w:rtl w:val="0"/>
        </w:rPr>
        <w:t xml:space="preserve"> lower than (the) angels,</w:t>
        <w:br w:type="textWrapping"/>
        <w:t xml:space="preserve">we behold </w:t>
      </w:r>
      <w:r w:rsidDel="00000000" w:rsidR="00000000" w:rsidRPr="00000000">
        <w:rPr>
          <w:rFonts w:ascii="Consolas" w:cs="Consolas" w:eastAsia="Consolas" w:hAnsi="Consolas"/>
          <w:sz w:val="22"/>
          <w:szCs w:val="22"/>
          <w:rtl w:val="0"/>
        </w:rPr>
        <w:t xml:space="preserve">(notice the difference between</w:t>
        <w:br w:type="textWrapping"/>
        <w:t xml:space="preserve">the half-involuntary words </w:t>
      </w:r>
      <w:r w:rsidDel="00000000" w:rsidR="00000000" w:rsidRPr="00000000">
        <w:rPr>
          <w:rFonts w:ascii="Consolas" w:cs="Consolas" w:eastAsia="Consolas" w:hAnsi="Consolas"/>
          <w:i w:val="1"/>
          <w:sz w:val="22"/>
          <w:szCs w:val="22"/>
          <w:rtl w:val="0"/>
        </w:rPr>
        <w:t xml:space="preserve">“</w:t>
      </w:r>
      <w:r w:rsidDel="00000000" w:rsidR="00000000" w:rsidRPr="00000000">
        <w:rPr>
          <w:rFonts w:ascii="Consolas" w:cs="Consolas" w:eastAsia="Consolas" w:hAnsi="Consolas"/>
          <w:i w:val="1"/>
          <w:rtl w:val="0"/>
        </w:rPr>
        <w:t xml:space="preserve">w</w:t>
      </w:r>
      <w:r w:rsidDel="00000000" w:rsidR="00000000" w:rsidRPr="00000000">
        <w:rPr>
          <w:rFonts w:ascii="Consolas" w:cs="Consolas" w:eastAsia="Consolas" w:hAnsi="Consolas"/>
          <w:i w:val="1"/>
          <w:sz w:val="22"/>
          <w:szCs w:val="22"/>
          <w:rtl w:val="0"/>
        </w:rPr>
        <w:t xml:space="preserve">e see”</w:t>
      </w:r>
      <w:r w:rsidDel="00000000" w:rsidR="00000000" w:rsidRPr="00000000">
        <w:rPr>
          <w:rFonts w:ascii="Consolas" w:cs="Consolas" w:eastAsia="Consolas" w:hAnsi="Consolas"/>
          <w:sz w:val="22"/>
          <w:szCs w:val="22"/>
          <w:rtl w:val="0"/>
        </w:rPr>
        <w:t xml:space="preserve"> above,</w:t>
        <w:br w:type="textWrapping"/>
        <w:t xml:space="preserve">the impression which our eyes receive from</w:t>
        <w:br w:type="textWrapping"/>
        <w:t xml:space="preserve">things around 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and the direction and</w:t>
        <w:br w:type="textWrapping"/>
        <w:t xml:space="preserve">intention of the contemplating eye [here,</w:t>
        <w:br w:type="textWrapping"/>
        <w:t xml:space="preserve">of faith: ch. i</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sz w:val="22"/>
          <w:szCs w:val="22"/>
          <w:rtl w:val="0"/>
        </w:rPr>
        <w:t xml:space="preserve">i. 19</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x. 25] in this word,</w:t>
        <w:br w:type="textWrapping"/>
      </w:r>
      <w:r w:rsidDel="00000000" w:rsidR="00000000" w:rsidRPr="00000000">
        <w:rPr>
          <w:rFonts w:ascii="Consolas" w:cs="Consolas" w:eastAsia="Consolas" w:hAnsi="Consolas"/>
          <w:b w:val="1"/>
          <w:sz w:val="22"/>
          <w:szCs w:val="22"/>
          <w:rtl w:val="0"/>
        </w:rPr>
        <w:t xml:space="preserve">we behold), (namely) Jesus, on account of</w:t>
        <w:br w:type="textWrapping"/>
        <w:t xml:space="preserve">his s</w:t>
      </w:r>
      <w:r w:rsidDel="00000000" w:rsidR="00000000" w:rsidRPr="00000000">
        <w:rPr>
          <w:rFonts w:ascii="Consolas" w:cs="Consolas" w:eastAsia="Consolas" w:hAnsi="Consolas"/>
          <w:b w:val="1"/>
          <w:rtl w:val="0"/>
        </w:rPr>
        <w:t xml:space="preserve">u</w:t>
      </w:r>
      <w:r w:rsidDel="00000000" w:rsidR="00000000" w:rsidRPr="00000000">
        <w:rPr>
          <w:rFonts w:ascii="Consolas" w:cs="Consolas" w:eastAsia="Consolas" w:hAnsi="Consolas"/>
          <w:b w:val="1"/>
          <w:sz w:val="22"/>
          <w:szCs w:val="22"/>
          <w:rtl w:val="0"/>
        </w:rPr>
        <w:t xml:space="preserve">ffering of death</w:t>
      </w:r>
      <w:r w:rsidDel="00000000" w:rsidR="00000000" w:rsidRPr="00000000">
        <w:rPr>
          <w:rFonts w:ascii="Consolas" w:cs="Consolas" w:eastAsia="Consolas" w:hAnsi="Consolas"/>
          <w:sz w:val="22"/>
          <w:szCs w:val="22"/>
          <w:rtl w:val="0"/>
        </w:rPr>
        <w:t xml:space="preserve"> (it has been much</w:t>
        <w:br w:type="textWrapping"/>
        <w:t xml:space="preserve">doubted whether these words belong (I.)</w:t>
        <w:br w:type="textWrapping"/>
        <w:t xml:space="preserve">to the foregoing clause, </w:t>
      </w:r>
      <w:r w:rsidDel="00000000" w:rsidR="00000000" w:rsidRPr="00000000">
        <w:rPr>
          <w:rFonts w:ascii="Consolas" w:cs="Consolas" w:eastAsia="Consolas" w:hAnsi="Consolas"/>
          <w:i w:val="1"/>
          <w:sz w:val="22"/>
          <w:szCs w:val="22"/>
          <w:rtl w:val="0"/>
        </w:rPr>
        <w:t xml:space="preserve">“made a </w:t>
      </w:r>
      <w:r w:rsidDel="00000000" w:rsidR="00000000" w:rsidRPr="00000000">
        <w:rPr>
          <w:rFonts w:ascii="Consolas" w:cs="Consolas" w:eastAsia="Consolas" w:hAnsi="Consolas"/>
          <w:i w:val="1"/>
          <w:rtl w:val="0"/>
        </w:rPr>
        <w:t xml:space="preserve">litt</w:t>
      </w:r>
      <w:r w:rsidDel="00000000" w:rsidR="00000000" w:rsidRPr="00000000">
        <w:rPr>
          <w:rFonts w:ascii="Consolas" w:cs="Consolas" w:eastAsia="Consolas" w:hAnsi="Consolas"/>
          <w:i w:val="1"/>
          <w:sz w:val="22"/>
          <w:szCs w:val="22"/>
          <w:rtl w:val="0"/>
        </w:rPr>
        <w:t xml:space="preserve">le</w:t>
        <w:br w:type="textWrapping"/>
        <w:t xml:space="preserve">lower than the angels,”</w:t>
      </w:r>
      <w:r w:rsidDel="00000000" w:rsidR="00000000" w:rsidRPr="00000000">
        <w:rPr>
          <w:rFonts w:ascii="Consolas" w:cs="Consolas" w:eastAsia="Consolas" w:hAnsi="Consolas"/>
          <w:sz w:val="22"/>
          <w:szCs w:val="22"/>
          <w:rtl w:val="0"/>
        </w:rPr>
        <w:t xml:space="preserve"> or, (II.) to the</w:t>
        <w:br w:type="textWrapping"/>
        <w:t xml:space="preserve">following, </w:t>
      </w:r>
      <w:r w:rsidDel="00000000" w:rsidR="00000000" w:rsidRPr="00000000">
        <w:rPr>
          <w:rFonts w:ascii="Consolas" w:cs="Consolas" w:eastAsia="Consolas" w:hAnsi="Consolas"/>
          <w:i w:val="1"/>
          <w:sz w:val="22"/>
          <w:szCs w:val="22"/>
          <w:rtl w:val="0"/>
        </w:rPr>
        <w:t xml:space="preserve">“crowned with glory and</w:t>
        <w:br w:type="textWrapping"/>
        <w:t xml:space="preserve">honour.”</w:t>
      </w:r>
      <w:r w:rsidDel="00000000" w:rsidR="00000000" w:rsidRPr="00000000">
        <w:rPr>
          <w:rFonts w:ascii="Consolas" w:cs="Consolas" w:eastAsia="Consolas" w:hAnsi="Consolas"/>
          <w:sz w:val="22"/>
          <w:szCs w:val="22"/>
          <w:rtl w:val="0"/>
        </w:rPr>
        <w:t xml:space="preserve"> The former connexion is assumed without remark by the ancient</w:t>
        <w:br w:type="textWrapping"/>
        <w:t xml:space="preserve">Commentators, and by several moderns.</w:t>
        <w:br w:type="textWrapping"/>
        <w:t xml:space="preserve">And these interpret the words two ways:</w:t>
        <w:br w:type="textWrapping"/>
        <w:t xml:space="preserve">1) </w:t>
      </w:r>
      <w:r w:rsidDel="00000000" w:rsidR="00000000" w:rsidRPr="00000000">
        <w:rPr>
          <w:rFonts w:ascii="Consolas" w:cs="Consolas" w:eastAsia="Consolas" w:hAnsi="Consolas"/>
          <w:b w:val="1"/>
          <w:sz w:val="22"/>
          <w:szCs w:val="22"/>
          <w:rtl w:val="0"/>
        </w:rPr>
        <w:t xml:space="preserve">on account of the suffering of death</w:t>
      </w:r>
      <w:r w:rsidDel="00000000" w:rsidR="00000000" w:rsidRPr="00000000">
        <w:rPr>
          <w:rFonts w:ascii="Consolas" w:cs="Consolas" w:eastAsia="Consolas" w:hAnsi="Consolas"/>
          <w:sz w:val="22"/>
          <w:szCs w:val="22"/>
          <w:rtl w:val="0"/>
        </w:rPr>
        <w:br w:type="textWrapping"/>
        <w:t xml:space="preserve">[i</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because He has</w:t>
      </w:r>
      <w:r w:rsidDel="00000000" w:rsidR="00000000" w:rsidRPr="00000000">
        <w:rPr>
          <w:rFonts w:ascii="Consolas" w:cs="Consolas" w:eastAsia="Consolas" w:hAnsi="Consolas"/>
          <w:sz w:val="22"/>
          <w:szCs w:val="22"/>
          <w:rtl w:val="0"/>
        </w:rPr>
        <w:t xml:space="preserve"> suffered death],—thus</w:t>
        <w:br w:type="textWrapping"/>
        <w:t xml:space="preserve">making </w:t>
      </w:r>
      <w:r w:rsidDel="00000000" w:rsidR="00000000" w:rsidRPr="00000000">
        <w:rPr>
          <w:rFonts w:ascii="Consolas" w:cs="Consolas" w:eastAsia="Consolas" w:hAnsi="Consolas"/>
          <w:i w:val="1"/>
          <w:sz w:val="22"/>
          <w:szCs w:val="22"/>
          <w:rtl w:val="0"/>
        </w:rPr>
        <w:t xml:space="preserve">“a little (while)”</w:t>
      </w:r>
      <w:r w:rsidDel="00000000" w:rsidR="00000000" w:rsidRPr="00000000">
        <w:rPr>
          <w:rFonts w:ascii="Consolas" w:cs="Consolas" w:eastAsia="Consolas" w:hAnsi="Consolas"/>
          <w:sz w:val="22"/>
          <w:szCs w:val="22"/>
          <w:rtl w:val="0"/>
        </w:rPr>
        <w:t xml:space="preserve"> refer to the</w:t>
        <w:br w:type="textWrapping"/>
        <w:t xml:space="preserve">time of His sufferings and death, or,</w:t>
        <w:br w:type="textWrapping"/>
        <w:t xml:space="preserve">Chrysostom and others, to the three da</w:t>
      </w:r>
      <w:r w:rsidDel="00000000" w:rsidR="00000000" w:rsidRPr="00000000">
        <w:rPr>
          <w:rFonts w:ascii="Consolas" w:cs="Consolas" w:eastAsia="Consolas" w:hAnsi="Consolas"/>
          <w:rtl w:val="0"/>
        </w:rPr>
        <w:t xml:space="preserve">ys</w:t>
      </w:r>
      <w:r w:rsidDel="00000000" w:rsidR="00000000" w:rsidRPr="00000000">
        <w:rPr>
          <w:rFonts w:ascii="Consolas" w:cs="Consolas" w:eastAsia="Consolas" w:hAnsi="Consolas"/>
          <w:sz w:val="22"/>
          <w:szCs w:val="22"/>
          <w:rtl w:val="0"/>
        </w:rPr>
        <w:br w:type="textWrapping"/>
        <w:t xml:space="preserve">of His being in the grave: 2) </w:t>
      </w:r>
      <w:r w:rsidDel="00000000" w:rsidR="00000000" w:rsidRPr="00000000">
        <w:rPr>
          <w:rFonts w:ascii="Consolas" w:cs="Consolas" w:eastAsia="Consolas" w:hAnsi="Consolas"/>
          <w:b w:val="1"/>
          <w:sz w:val="22"/>
          <w:szCs w:val="22"/>
          <w:rtl w:val="0"/>
        </w:rPr>
        <w:t xml:space="preserve">for the sa</w:t>
      </w:r>
      <w:r w:rsidDel="00000000" w:rsidR="00000000" w:rsidRPr="00000000">
        <w:rPr>
          <w:rFonts w:ascii="Consolas" w:cs="Consolas" w:eastAsia="Consolas" w:hAnsi="Consolas"/>
          <w:b w:val="1"/>
          <w:rtl w:val="0"/>
        </w:rPr>
        <w:t xml:space="preserve">k</w:t>
      </w:r>
      <w:r w:rsidDel="00000000" w:rsidR="00000000" w:rsidRPr="00000000">
        <w:rPr>
          <w:rFonts w:ascii="Consolas" w:cs="Consolas" w:eastAsia="Consolas" w:hAnsi="Consolas"/>
          <w:b w:val="1"/>
          <w:sz w:val="22"/>
          <w:szCs w:val="22"/>
          <w:rtl w:val="0"/>
        </w:rPr>
        <w:t xml:space="preserve">e</w:t>
        <w:br w:type="textWrapping"/>
        <w:t xml:space="preserve">of the suffering of death</w:t>
      </w:r>
      <w:r w:rsidDel="00000000" w:rsidR="00000000" w:rsidRPr="00000000">
        <w:rPr>
          <w:rFonts w:ascii="Consolas" w:cs="Consolas" w:eastAsia="Consolas" w:hAnsi="Consolas"/>
          <w:sz w:val="22"/>
          <w:szCs w:val="22"/>
          <w:rtl w:val="0"/>
        </w:rPr>
        <w:t xml:space="preserve">,—so that He</w:t>
        <w:br w:type="textWrapping"/>
        <w:t xml:space="preserve">might suffer death. So Augustine and</w:t>
        <w:br w:type="textWrapping"/>
        <w:t xml:space="preserve">most of the ancients. But (II.) the</w:t>
        <w:br w:type="textWrapping"/>
        <w:t xml:space="preserve">latter connexion, with the following clause,</w:t>
        <w:br w:type="textWrapping"/>
        <w:t xml:space="preserve">is adopted by Theophylact, Luther, Calvin,</w:t>
        <w:br w:type="textWrapping"/>
        <w:t xml:space="preserve">and many others. The arrangement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br w:type="textWrapping"/>
        <w:t xml:space="preserve">the words, and the requirements of the</w:t>
        <w:br w:type="textWrapping"/>
        <w:t xml:space="preserve">context, </w:t>
      </w:r>
      <w:r w:rsidDel="00000000" w:rsidR="00000000" w:rsidRPr="00000000">
        <w:rPr>
          <w:rFonts w:ascii="Consolas" w:cs="Consolas" w:eastAsia="Consolas" w:hAnsi="Consolas"/>
          <w:b w:val="1"/>
          <w:sz w:val="22"/>
          <w:szCs w:val="22"/>
          <w:rtl w:val="0"/>
        </w:rPr>
        <w:t xml:space="preserve">on account of the suffering of</w:t>
        <w:br w:type="textWrapping"/>
        <w:t xml:space="preserve">death,</w:t>
      </w:r>
      <w:r w:rsidDel="00000000" w:rsidR="00000000" w:rsidRPr="00000000">
        <w:rPr>
          <w:rFonts w:ascii="Consolas" w:cs="Consolas" w:eastAsia="Consolas" w:hAnsi="Consolas"/>
          <w:sz w:val="22"/>
          <w:szCs w:val="22"/>
          <w:rtl w:val="0"/>
        </w:rPr>
        <w:t xml:space="preserve"> both seem to require the latter,</w:t>
        <w:br w:type="textWrapping"/>
        <w:t xml:space="preserve">not the former connexion. The words</w:t>
        <w:br w:type="textWrapping"/>
        <w:t xml:space="preserve">are emphatic; they are taken up again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ms3kESFeUMWSb74B31mFB3s3MQ==">AMUW2mXuHaNXAs1JOZtJRZuKH5vZbyXUyZFlCoQlFzD/IBbm08UEIvIplBv4sOHMgHI2UJPBkOOcvxZKbnPVcz1vSuAdKEr7YDd4XmGGTV2fTV6akWIDzHM=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