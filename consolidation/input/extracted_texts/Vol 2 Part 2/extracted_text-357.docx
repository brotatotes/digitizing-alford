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High Pr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iest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; but here his Priesthood, not</w:t>
        <w:br w:type="textWrapping"/>
        <w:t xml:space="preserve">his High Priesthood, is more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brought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into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prominence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He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 great Priest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because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is a Priest on his throne, a kingly</w:t>
        <w:br w:type="textWrapping"/>
        <w:t xml:space="preserve">Priest, and priestly King)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over the house</w:t>
        <w:br w:type="textWrapping"/>
        <w:t xml:space="preserve">of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house of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here need not</w:t>
        <w:br w:type="textWrapping"/>
        <w:t xml:space="preserve">be more limited in meaning than in the</w:t>
        <w:br w:type="textWrapping"/>
        <w:t xml:space="preserve">similar passage ch. iii. 2. It is alleged</w:t>
        <w:br w:type="textWrapping"/>
        <w:t xml:space="preserve">that the expression here must mean the</w:t>
        <w:br w:type="textWrapping"/>
        <w:t xml:space="preserve">heaven. But Delitzsch well observes that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 one meaning, the narrower, need not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exclude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other, the wider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It is hardly</w:t>
        <w:br w:type="textWrapping"/>
        <w:t xml:space="preserve">probable, to begin with, that our Writer</w:t>
        <w:br w:type="textWrapping"/>
        <w:t xml:space="preserve">should in two places describe Christ as set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over the house of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in mea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ings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ntirely different from each other,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learly,</w:t>
        <w:br w:type="textWrapping"/>
        <w:t xml:space="preserve">the heavenly sanctuary is regarded by hi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as also including the earthly, the church</w:t>
        <w:br w:type="textWrapping"/>
        <w:t xml:space="preserve">above as the home of the church below :</w:t>
        <w:br w:type="textWrapping"/>
        <w:t xml:space="preserve">see ch. xii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22 ff.);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22.] let us approach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draw near to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So that the</w:t>
        <w:br w:type="textWrapping"/>
        <w:t xml:space="preserve">clauses which follow are best regarded as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oth belonging to this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approach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since they</w:t>
        <w:br w:type="textWrapping"/>
        <w:t xml:space="preserve">also describe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requisite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preparations for worship: see this further treated below, on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er. 23)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with a true heart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without hypocrisy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Chrysostom. So Hezekiah pleads,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sa. xxxviii. 3, “I have walked before thee</w:t>
        <w:br w:type="textWrapping"/>
        <w:t xml:space="preserve">in truth with a perfect (Septuagint, ‘true’)</w:t>
        <w:br w:type="textWrapping"/>
        <w:t xml:space="preserve">heart”)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in fall assurance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(ch. vi. 11: see</w:t>
        <w:br w:type="textWrapping"/>
        <w:t xml:space="preserve">note there)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faith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(with no doubt as</w:t>
        <w:br w:type="textWrapping"/>
        <w:t xml:space="preserve">to the certainty of our access to God by</w:t>
        <w:br w:type="textWrapping"/>
        <w:t xml:space="preserve">the blood of Jesus),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having our hearts</w:t>
        <w:br w:type="textWrapping"/>
        <w:t xml:space="preserve">sprinkled from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(meaning, “sprinkled, and</w:t>
        <w:br w:type="textWrapping"/>
        <w:t xml:space="preserve">by that sprinkling cleansed from”)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</w:t>
        <w:br w:type="textWrapping"/>
        <w:t xml:space="preserve">evil conscience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 conscience polluted</w:t>
        <w:br w:type="textWrapping"/>
        <w:t xml:space="preserve">with the guilt of sin: for “if a man’s</w:t>
        <w:br w:type="textWrapping"/>
        <w:t xml:space="preserve">practice be bad, his conscience, in so far</w:t>
        <w:br w:type="textWrapping"/>
        <w:t xml:space="preserve">it is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consciousness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that practice,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evil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having our body</w:t>
        <w:br w:type="textWrapping"/>
        <w:t xml:space="preserve">washed with pure water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(both these</w:t>
        <w:br w:type="textWrapping"/>
        <w:t xml:space="preserve">cla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ses refer to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al purifications of</w:t>
        <w:br w:type="textWrapping"/>
        <w:t xml:space="preserve">the Leviti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al priests, which took place by</w:t>
        <w:br w:type="textWrapping"/>
        <w:t xml:space="preserve">means of blood and water. At their first</w:t>
        <w:br w:type="textWrapping"/>
        <w:t xml:space="preserve">dedication, Aaron and his sons were</w:t>
        <w:br w:type="textWrapping"/>
        <w:t xml:space="preserve">sprinkled with blood, their bodies and</w:t>
        <w:br w:type="textWrapping"/>
        <w:t xml:space="preserve">their clothes, Exod. xxxi. 21; Lev. viii.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30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). And so are we to be as Go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’s priests,</w:t>
        <w:br w:type="textWrapping"/>
        <w:t xml:space="preserve">having access to Him, sprinkled with</w:t>
        <w:br w:type="textWrapping"/>
        <w:t xml:space="preserve">blood, not outwardly with that of the ram</w:t>
        <w:br w:type="textWrapping"/>
        <w:t xml:space="preserve">of consecration, but inwardly with that</w:t>
        <w:br w:type="textWrapping"/>
        <w:t xml:space="preserve">of the Lamb of God: the first could only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produce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purity of the flesh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ix. 13],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ut the second, pureness of heart and</w:t>
        <w:br w:type="textWrapping"/>
        <w:t xml:space="preserve">conscience in God’s sight. The washing</w:t>
        <w:br w:type="textWrapping"/>
        <w:t xml:space="preserve">with water also [Exod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xxix. 4] was to be</w:t>
        <w:br w:type="textWrapping"/>
        <w:t xml:space="preserve">part of the cleansing of Aaron and his sons:</w:t>
        <w:br w:type="textWrapping"/>
        <w:t xml:space="preserve">nor only so, but as often as they entered</w:t>
        <w:br w:type="textWrapping"/>
        <w:t xml:space="preserve">the holy place or approached the altar,</w:t>
        <w:br w:type="textWrapping"/>
        <w:t xml:space="preserve">they were to wash their hands and feet in</w:t>
        <w:br w:type="textWrapping"/>
        <w:t xml:space="preserve">the brazen laver, Exod. xxx. 20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xl. 30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32: and the High Priest, on the 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ay of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atonement,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was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 wash his whole body</w:t>
        <w:br w:type="textWrapping"/>
        <w:t xml:space="preserve">with water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Lev. xvi. 4. There can be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</w:t>
        <w:br w:type="textWrapping"/>
        <w:t xml:space="preserve">reasonable doubt that this clause refers</w:t>
        <w:br w:type="textWrapping"/>
        <w:t xml:space="preserve">dire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tly to Christian baptism.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“fo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br w:type="textWrapping"/>
        <w:t xml:space="preserve">of the water”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Eph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v. 26, and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“font of regeneration,”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Tit. iii. 5, are</w:t>
        <w:br w:type="textWrapping"/>
        <w:t xml:space="preserve">analogous expressions: and the express</w:t>
        <w:br w:type="textWrapping"/>
        <w:t xml:space="preserve">mention of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body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here, as distinguished</w:t>
        <w:br w:type="textWrapping"/>
        <w:t xml:space="preserve">from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“heart”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before, stamps this interpretation</w:t>
        <w:br w:type="textWrapping"/>
        <w:t xml:space="preserve">with certainty. This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distinction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makes it impossible, with Calvin, and</w:t>
        <w:br w:type="textWrapping"/>
        <w:t xml:space="preserve">others, to spiritualize away the meaning</w:t>
        <w:br w:type="textWrapping"/>
        <w:t xml:space="preserve">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“the Spirit and doctrine of 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rist,—</w:t>
        <w:br w:type="textWrapping"/>
        <w:t xml:space="preserve">the spiritual water with which Christ</w:t>
        <w:br w:type="textWrapping"/>
        <w:t xml:space="preserve">sprinkles his own: even His blood is</w:t>
        <w:br w:type="textWrapping"/>
        <w:t xml:space="preserve">not here excluded” [Schlichting]; for the</w:t>
        <w:br w:type="textWrapping"/>
        <w:t xml:space="preserve">word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confines the reference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 an outward act. And so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ajority of Commentators. Still in maintaining the externality</w:t>
        <w:br w:type="textWrapping"/>
        <w:t xml:space="preserve">of the words, as referring, and referring</w:t>
        <w:br w:type="textWrapping"/>
        <w:t xml:space="preserve">solely, to Baptism, we must remember, that</w:t>
        <w:br w:type="textWrapping"/>
        <w:t xml:space="preserve">Baptism itself is not a mere external rite,</w:t>
        <w:br w:type="textWrapping"/>
        <w:t xml:space="preserve">but at every mention of it carries the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thought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further, viz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that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spiritual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washing of which it is itself symbolical</w:t>
        <w:br w:type="textWrapping"/>
        <w:t xml:space="preserve">and sacramental. Notice here that the</w:t>
        <w:br w:type="textWrapping"/>
        <w:t xml:space="preserve">word is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not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“flesh,”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 ch. ix.</w:t>
        <w:br w:type="textWrapping"/>
        <w:t xml:space="preserve">13: our whole natural life, and not the</w:t>
        <w:br w:type="textWrapping"/>
        <w:t xml:space="preserve">mere outside surface: that in which our</w:t>
        <w:br w:type="textWrapping"/>
        <w:t xml:space="preserve">soul dwells and works, the seat of the</w:t>
        <w:br w:type="textWrapping"/>
        <w:t xml:space="preserve">emotions and desires: this also must be</w:t>
        <w:br w:type="textWrapping"/>
        <w:t xml:space="preserve">purified in those who would approach God</w:t>
        <w:br w:type="textWrapping"/>
        <w:t xml:space="preserve">in Christ. So that I would understand</w:t>
        <w:br w:type="textWrapping"/>
        <w:t xml:space="preserve">with Delitzsch, that the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sprinkling the</w:t>
        <w:br w:type="textWrapping"/>
        <w:t xml:space="preserve">heart from an evil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conscience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is, so to speak,</w:t>
        <w:br w:type="textWrapping"/>
        <w:t xml:space="preserve">intra-sacramental, a spiritual application</w:t>
        <w:br w:type="textWrapping"/>
        <w:t xml:space="preserve">of the purifying Blood, beyond sacramental</w:t>
        <w:br w:type="textWrapping"/>
        <w:t xml:space="preserve">rites, and the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washing the body with pure</w:t>
        <w:br w:type="textWrapping"/>
        <w:t xml:space="preserve">water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purely sacramental, the effect of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aptism taken in its whole blessed meaning and fulfilment as regards our natural</w:t>
        <w:br w:type="textWrapping"/>
        <w:t xml:space="preserve">existence. The end of his note very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tif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l: “As priests we are sprinkled,</w:t>
        <w:br w:type="textWrapping"/>
        <w:t xml:space="preserve">as priests we are bathed : sprinkled so that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oM2acs5dhRx51qv4AubJnD0cYLw==">CgMxLjA4AHIhMUJGS0xmWlkyRVl6aWppU1dZNnc4ZXJ6RkFqWjVsQ0pF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