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martyrdom, as Stephen, James the</w:t>
        <w:br w:type="textWrapping"/>
        <w:t xml:space="preserve">brother of John, and possibly [but see the</w:t>
        <w:br w:type="textWrapping"/>
        <w:t xml:space="preserve">matter discussed in Introd. to James]</w:t>
        <w:br w:type="textWrapping"/>
        <w:t xml:space="preserve">James the brother of the Lord: and</w:t>
        <w:br w:type="textWrapping"/>
        <w:t xml:space="preserve">possibly too, St. Peter [see Introd. to 1</w:t>
        <w:br w:type="textWrapping"/>
        <w:t xml:space="preserve">Pet.])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their conversation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their</w:t>
        <w:br w:type="textWrapping"/>
        <w:t xml:space="preserve">Christian behaviour, walk, course. No</w:t>
        <w:br w:type="textWrapping"/>
        <w:t xml:space="preserve">English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completely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imitate</w:t>
        <w:br w:type="textWrapping"/>
        <w:t xml:space="preserve">the faith.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esus Christ is yesterday</w:t>
        <w:br w:type="textWrapping"/>
        <w:t xml:space="preserve">and to-day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same, and 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verse stands as a transition from what has</w:t>
        <w:br w:type="textWrapping"/>
        <w:t xml:space="preserve">passed to what follows.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Christ</w:t>
        <w:br w:type="textWrapping"/>
        <w:t xml:space="preserve">whom these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preached,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they</w:t>
        <w:br w:type="textWrapping"/>
        <w:t xml:space="preserve">spoke the 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Christ who supported </w:t>
        <w:br w:type="textWrapping"/>
        <w:t xml:space="preserve">them to the end, being the author</w:t>
        <w:br w:type="textWrapping"/>
        <w:t xml:space="preserve">and finisher of their faith; and He remains</w:t>
        <w:br w:type="textWrapping"/>
        <w:t xml:space="preserve">still the same with regard to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same: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not then carried away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As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yesterday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refers to the time past, when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passed away from them,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to-day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time</w:t>
        <w:br w:type="textWrapping"/>
        <w:t xml:space="preserve">present, when the Writer and the readers</w:t>
        <w:br w:type="textWrapping"/>
        <w:t xml:space="preserve">were living. In our A.V., this verse, by</w:t>
        <w:br w:type="textWrapping"/>
        <w:t xml:space="preserve">the omission of the copula “is,” appears</w:t>
        <w:br w:type="textWrapping"/>
        <w:t xml:space="preserve">as if it were in apposition with “the end of</w:t>
        <w:br w:type="textWrapping"/>
        <w:t xml:space="preserve">whose conversation:” and in the carelessly</w:t>
        <w:br w:type="textWrapping"/>
        <w:t xml:space="preserve">printed polyglott of Bagster, the matter is</w:t>
        <w:br w:type="textWrapping"/>
        <w:t xml:space="preserve">made worse, by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colon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substituted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period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‘conversation.’ Observe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common with our</w:t>
        <w:br w:type="textWrapping"/>
        <w:t xml:space="preserve">Writer: only e.g. ver. 21, where he wishes</w:t>
        <w:br w:type="textWrapping"/>
        <w:t xml:space="preserve">to give a solemn fulness to the mention of</w:t>
        <w:br w:type="textWrapping"/>
        <w:t xml:space="preserve">the Lord: Jesus, the Person, of whom we</w:t>
        <w:br w:type="textWrapping"/>
        <w:t xml:space="preserve">have been proving, that He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Anointed of God. Compare also ch. x.</w:t>
        <w:br w:type="textWrapping"/>
        <w:t xml:space="preserve">10).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arried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fixed point</w:t>
        <w:br w:type="textWrapping"/>
        <w:t xml:space="preserve">from which they are not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arried away,</w:t>
        <w:br w:type="textWrapping"/>
        <w:t xml:space="preserve">is clearly that given in the last verse, viz.</w:t>
        <w:br w:type="textWrapping"/>
        <w:t xml:space="preserve">Jesus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various and strange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strangers to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doctrines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(teachings, </w:t>
        <w:br w:type="textWrapping"/>
        <w:t xml:space="preserve">Matt. xv.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Col. ii. 22; 1 Tim. iv.</w:t>
        <w:br w:type="textWrapping"/>
        <w:t xml:space="preserve">1):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 is good that the heart be confirmed </w:t>
        <w:br w:type="textWrapping"/>
        <w:t xml:space="preserve">with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(God’s grace, working</w:t>
        <w:br w:type="textWrapping"/>
        <w:t xml:space="preserve">on us by faith),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with meats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a</w:t>
        <w:br w:type="textWrapping"/>
        <w:t xml:space="preserve">question whether this be mea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meat</w:t>
        <w:br w:type="textWrapping"/>
        <w:t xml:space="preserve">eaten after sacrifices, or of “meats” as</w:t>
        <w:br w:type="textWrapping"/>
        <w:t xml:space="preserve">spoken of so much by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 meats partaken </w:t>
        <w:br w:type="textWrapping"/>
        <w:t xml:space="preserve">of or abstained from as a matter of</w:t>
        <w:br w:type="textWrapping"/>
        <w:t xml:space="preserve">conscience: see 1 Cor. viii. 8,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ib. vi</w:t>
        <w:br w:type="textWrapping"/>
        <w:t xml:space="preserve">13: Rom. xiv. 15, 20. The former view is</w:t>
        <w:br w:type="textWrapping"/>
        <w:t xml:space="preserve">taken by Schlichting,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the grounds, 1) that the expression</w:t>
        <w:br w:type="textWrapping"/>
        <w:t xml:space="preserve">will not suit meats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abstained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only</w:t>
        <w:br w:type="textWrapping"/>
        <w:t xml:space="preserve">those partaken of: 2) that ver. 10, which</w:t>
        <w:br w:type="textWrapping"/>
        <w:t xml:space="preserve">is in close connexion with this, speaks of</w:t>
        <w:br w:type="textWrapping"/>
        <w:t xml:space="preserve">an altar and of partaking of meats sacrificed: </w:t>
        <w:br w:type="textWrapping"/>
        <w:t xml:space="preserve">and 3) that this same reference, to</w:t>
        <w:br w:type="textWrapping"/>
        <w:t xml:space="preserve">meats offered in sacrifice, is retained</w:t>
        <w:br w:type="textWrapping"/>
        <w:t xml:space="preserve">throughout, to ver. 15. The other view is</w:t>
        <w:br w:type="textWrapping"/>
        <w:t xml:space="preserve">taken by Chrysostom, &amp;c., the great body</w:t>
        <w:br w:type="textWrapping"/>
        <w:t xml:space="preserve">of later Commentators, and recently by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me, Tholuck, and Delitzsch.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</w:t>
        <w:br w:type="textWrapping"/>
        <w:t xml:space="preserve">the reasons urged in its favour incline me</w:t>
        <w:br w:type="textWrapping"/>
        <w:t xml:space="preserve">strongly to this view, to the exclusion of</w:t>
        <w:br w:type="textWrapping"/>
        <w:t xml:space="preserve">the other),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observance of</w:t>
        <w:br w:type="textWrapping"/>
        <w:t xml:space="preserve">which: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used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observance of rules concerning meats and</w:t>
        <w:br w:type="textWrapping"/>
        <w:t xml:space="preserve">drinks,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who walked were not</w:t>
        <w:br w:type="textWrapping"/>
        <w:t xml:space="preserve">profited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(these, who walked in such observances, </w:t>
        <w:br w:type="textWrapping"/>
        <w:t xml:space="preserve">are the whole people of God</w:t>
        <w:br w:type="textWrapping"/>
        <w:t xml:space="preserve">under the Old Test. dispensation [notice</w:t>
        <w:br w:type="textWrapping"/>
        <w:t xml:space="preserve">the past tenses], to whom they were of</w:t>
        <w:br w:type="textWrapping"/>
        <w:t xml:space="preserve">themselves useless and profitless, though</w:t>
        <w:br w:type="textWrapping"/>
        <w:t xml:space="preserve">ordained for a preparatory purpose: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Calvin’s objection is answered, that</w:t>
        <w:br w:type="textWrapping"/>
        <w:t xml:space="preserve">“the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discipline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the distinction</w:t>
        <w:br w:type="textWrapping"/>
        <w:t xml:space="preserve">between meats was a part,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useful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the fathers under the law.” Yes, and so</w:t>
        <w:br w:type="textWrapping"/>
        <w:t xml:space="preserve">was the shedding of the blood of bulls and</w:t>
        <w:br w:type="textWrapping"/>
        <w:t xml:space="preserve">goats part of the discipline: but it was</w:t>
        <w:br w:type="textWrapping"/>
        <w:t xml:space="preserve">useless to take away sin).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is the conne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ion with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9? It is represented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being entirely done away by our</w:t>
        <w:br w:type="textWrapping"/>
        <w:t xml:space="preserve">interpretation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above. If I regard</w:t>
        <w:br w:type="textWrapping"/>
        <w:t xml:space="preserve">it aright, it is not only not done away, but.</w:t>
        <w:br w:type="textWrapping"/>
        <w:t xml:space="preserve">established in its proper light. Those ancient </w:t>
        <w:br w:type="textWrapping"/>
        <w:t xml:space="preserve">distinctions are profitless: one distinction </w:t>
        <w:br w:type="textWrapping"/>
        <w:t xml:space="preserve">remains: that our true meat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  <w:br w:type="textWrapping"/>
        <w:t xml:space="preserve">to be partaken of by those who adhere to</w:t>
        <w:br w:type="textWrapping"/>
        <w:t xml:space="preserve">those old distinctions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that Christianity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Judaism are necessarily and totally</w:t>
        <w:br w:type="textWrapping"/>
        <w:t xml:space="preserve">distinct. See more below.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 an</w:t>
        <w:br w:type="textWrapping"/>
        <w:t xml:space="preserve">altar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what does the Writer allude?</w:t>
        <w:br w:type="textWrapping"/>
        <w:t xml:space="preserve">Some have said that no distinct idea was</w:t>
        <w:br w:type="textWrapping"/>
        <w:t xml:space="preserve">before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that he merely used the</w:t>
        <w:br w:type="textWrapping"/>
        <w:t xml:space="preserve">term altar, to help the figure which he was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WE+dlG2JWIA3SzkaQess+9cZ1Q==">AMUW2mWgmOzHDZhfCpN/ZFTiyQpOkPaohJMmHfPQjW0pMBj6ZIDeQYJKBN42UMbX68LaLAzeEu/KcG8l4cVjIIWKM61cRJEWFAQJA0rCnAuX7115B2UGSuc=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