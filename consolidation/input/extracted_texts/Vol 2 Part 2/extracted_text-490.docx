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fficient, or rather is not stri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tly 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rect: for the Apostle clearly does regard the voice at the Transfigurati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a pledge</w:t>
        <w:br w:type="textWrapping"/>
        <w:t xml:space="preserve">of Christ’s future glory)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ye do</w:t>
        <w:br w:type="textWrapping"/>
        <w:t xml:space="preserve">well in paying attention, as to a candle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figure is taken from the lighting of a</w:t>
        <w:br w:type="textWrapping"/>
        <w:t xml:space="preserve">candle at night, and the imagery is as 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xiii. 12)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hining in a dark place,</w:t>
        <w:br w:type="textWrapping"/>
        <w:t xml:space="preserve">until day shall dawn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shall have</w:t>
        <w:br w:type="textWrapping"/>
        <w:t xml:space="preserve">dawned: the dawn coming in upon and</w:t>
        <w:br w:type="textWrapping"/>
        <w:t xml:space="preserve">putting an end to the state indicated</w:t>
        <w:br w:type="textWrapping"/>
        <w:t xml:space="preserve">above),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morning star shall rise</w:t>
        <w:br w:type="textWrapping"/>
        <w:t xml:space="preserve">in your hearts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dawn of the day is</w:t>
        <w:br w:type="textWrapping"/>
        <w:t xml:space="preserve">accompanied by the rising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morning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star.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not quite clear,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time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here pointed out by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until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Various meanings have been assigned.</w:t>
        <w:br w:type="textWrapping"/>
        <w:t xml:space="preserve">Some think that Old Test. times preceded</w:t>
        <w:br w:type="textWrapping"/>
        <w:t xml:space="preserve">the rising of the day star of the New Test.</w:t>
        <w:br w:type="textWrapping"/>
        <w:t xml:space="preserve">dispensation. But it is entirely against</w:t>
        <w:br w:type="textWrapping"/>
        <w:t xml:space="preserve">this view, that the present,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whereunto ye</w:t>
        <w:br w:type="textWrapping"/>
        <w:t xml:space="preserve">do well that ye take heed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makes it necessary, as indeed does the whole context,</w:t>
        <w:br w:type="textWrapping"/>
        <w:t xml:space="preserve">that the time spoken of, which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until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&amp;c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to put an end to, should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De Wette modifies this last view by</w:t>
        <w:br w:type="textWrapping"/>
        <w:t xml:space="preserve">saying, that this Old Test. darkness of the</w:t>
        <w:br w:type="textWrapping"/>
        <w:t xml:space="preserve">pre-Christian time still endures for those</w:t>
        <w:br w:type="textWrapping"/>
        <w:t xml:space="preserve">who have not yet embraced the Christian</w:t>
        <w:br w:type="textWrapping"/>
        <w:t xml:space="preserve">faith. But this would make the readers,</w:t>
        <w:br w:type="textWrapping"/>
        <w:t xml:space="preserve">who are said, ver. 12, to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established in</w:t>
        <w:br w:type="textWrapping"/>
        <w:t xml:space="preserve">the truth which is 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still unconverted to Christianity. Bede, Calvin,</w:t>
        <w:br w:type="textWrapping"/>
        <w:t xml:space="preserve">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understand it of the glorious day</w:t>
        <w:br w:type="textWrapping"/>
        <w:t xml:space="preserve">which is to come when the Lord shall be</w:t>
        <w:br w:type="textWrapping"/>
        <w:t xml:space="preserve">manifested. Others, as Grotius, De Wette,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uther,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think that some state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readers themselves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pointed at,</w:t>
        <w:br w:type="textWrapping"/>
        <w:t xml:space="preserve">which is to supervene upon their present</w:t>
        <w:br w:type="textWrapping"/>
        <w:t xml:space="preserve">less perfect state: Grotius interpreting it</w:t>
        <w:br w:type="textWrapping"/>
        <w:t xml:space="preserve">of their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attainment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gift of pro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y: De Wette, of their arriving at full</w:t>
        <w:br w:type="textWrapping"/>
        <w:t xml:space="preserve">conviction of the certainty of the coming</w:t>
        <w:br w:type="textWrapping"/>
        <w:t xml:space="preserve">of Christ: Huther, much the same, adding, “The writer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distinguishes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between</w:t>
        <w:br w:type="textWrapping"/>
        <w:t xml:space="preserve">two degrees of the Christian life: in the</w:t>
        <w:br w:type="textWrapping"/>
        <w:t xml:space="preserve">first, faith rests upon outward evidences,</w:t>
        <w:br w:type="textWrapping"/>
        <w:t xml:space="preserve">in the second, on inward revelations of the</w:t>
        <w:br w:type="textWrapping"/>
        <w:t xml:space="preserve">Spirit: in the first, each detail is believed</w:t>
        <w:br w:type="textWrapping"/>
        <w:t xml:space="preserve">separately as such: in the second, each is</w:t>
        <w:br w:type="textWrapping"/>
        <w:t xml:space="preserve">recognized as a necessary part of the whole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hence the being in the former is naturally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alled a walking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 dark 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in the light of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candle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while the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the latter is a walking in the light of the</w:t>
        <w:br w:type="textWrapping"/>
        <w:t xml:space="preserve">morning.” And this latter I believe to be</w:t>
        <w:br w:type="textWrapping"/>
        <w:t xml:space="preserve">nearly the true account. That which refers</w:t>
        <w:br w:type="textWrapping"/>
        <w:t xml:space="preserve">the words to the time of the Lord’s coming</w:t>
        <w:br w:type="textWrapping"/>
        <w:t xml:space="preserve">is objectionable, because thus 1) the time</w:t>
        <w:br w:type="textWrapping"/>
        <w:t xml:space="preserve">of the Christian’s walk here, in whi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he</w:t>
        <w:br w:type="textWrapping"/>
        <w:t xml:space="preserve">is said to be light in the Lord, would, not</w:t>
        <w:br w:type="textWrapping"/>
        <w:t xml:space="preserve">comparatively, but absolutely, be described</w:t>
        <w:br w:type="textWrapping"/>
        <w:t xml:space="preserve">as a walking in darkness by the slender</w:t>
        <w:br w:type="textWrapping"/>
        <w:t xml:space="preserve">light of Old Test. prophe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y: 2) the morning 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 arising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en’s hearts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not a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can apply to the Lord’s</w:t>
        <w:br w:type="textWrapping"/>
        <w:t xml:space="preserve">coming. So that, whatever apparent analogy there may be with the comparison</w:t>
        <w:br w:type="textWrapping"/>
        <w:t xml:space="preserve">used in Rom. xiii. 11 ff, the matters</w:t>
        <w:br w:type="textWrapping"/>
        <w:t xml:space="preserve">treated of seem to be different. At the</w:t>
        <w:br w:type="textWrapping"/>
        <w:t xml:space="preserve">same time it may well be, that the Apostle</w:t>
        <w:br w:type="textWrapping"/>
        <w:t xml:space="preserve">should have mingled both ideas together</w:t>
        <w:br w:type="textWrapping"/>
        <w:t xml:space="preserve">as he wrote the words;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that even</w:t>
        <w:br w:type="textWrapping"/>
        <w:t xml:space="preserve">in our hearts the fulness of the spiritual day will not have arisen,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ntil</w:t>
        <w:br w:type="textWrapping"/>
        <w:t xml:space="preserve">that time when we see face to face,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now even as God knew us):</w:t>
        <w:br w:type="textWrapping"/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Caution as to interpretation of Old</w:t>
        <w:br w:type="textWrapping"/>
        <w:t xml:space="preserve">Testament prophecy: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 be borne in mind,</w:t>
        <w:br w:type="textWrapping"/>
        <w:t xml:space="preserve">while taking heed to it.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first knowing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(viz. what follows, introd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ed by “that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most important in applying yours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lves to prophetic interpretation),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</w:t>
        <w:br w:type="textWrapping"/>
        <w:t xml:space="preserve">no prophecy of Scripture (Scripture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most</w:t>
        <w:br w:type="textWrapping"/>
        <w:t xml:space="preserve">probably here imports the Old Test. only,</w:t>
        <w:br w:type="textWrapping"/>
        <w:t xml:space="preserve">from the whole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ast of the passage)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comes</w:t>
        <w:br w:type="textWrapping"/>
        <w:t xml:space="preserve">of private interpretation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(how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 these</w:t>
        <w:br w:type="textWrapping"/>
        <w:t xml:space="preserve">words to be understood? Two references</w:t>
        <w:br w:type="textWrapping"/>
        <w:t xml:space="preserve">seem to be possible: 1)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 try to</w:t>
        <w:br w:type="textWrapping"/>
        <w:t xml:space="preserve">understand written prophecies: 2)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the</w:t>
        <w:br w:type="textWrapping"/>
        <w:t xml:space="preserve">prophets themselves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they spoke them.</w:t>
        <w:br w:type="textWrapping"/>
        <w:t xml:space="preserve">Of these the former, maintained by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Commentators, seems precluded by the</w:t>
        <w:br w:type="textWrapping"/>
        <w:t xml:space="preserve">context; the next verse ass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gning as a</w:t>
        <w:br w:type="textWrapping"/>
        <w:t xml:space="preserve">reason for the position in this, that the</w:t>
        <w:br w:type="textWrapping"/>
        <w:t xml:space="preserve">prophets spoke not of themselves, but as</w:t>
        <w:br w:type="textWrapping"/>
        <w:t xml:space="preserve">they were moved by the Holy Ghost. So</w:t>
        <w:br w:type="textWrapping"/>
        <w:t xml:space="preserve">we seem driven to the 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lusion that</w:t>
        <w:br w:type="textWrapping"/>
        <w:t xml:space="preserve">the saying regards, not our interpretation of prophecy, but its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resolution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gho0yI/046UcObp0c+imGwaKSw==">CgMxLjA4AHIhMXVuTjBPaXlmZGNkSUdTYWNveUQyYmlzN1g2M2g5RGVN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