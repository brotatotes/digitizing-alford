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qualifications which here follow each tern</w:t>
        <w:br w:type="textWrapping"/>
        <w:t xml:space="preserve">—repentance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dead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faith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works are taken by all</w:t>
        <w:br w:type="textWrapping"/>
        <w:t xml:space="preserve">the patristic expositors to mean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sinful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works.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so the great majority of Commentators also. And the justification of such an expression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variously given: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cansing death eternal: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polluting, like</w:t>
        <w:br w:type="textWrapping"/>
        <w:t xml:space="preserve">the touch of a dead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[so Chrysostom].</w:t>
        <w:br w:type="textWrapping"/>
        <w:t xml:space="preserve">But neither of these meanings is borne</w:t>
        <w:br w:type="textWrapping"/>
        <w:t xml:space="preserve">out: the former being contrary to usage, the</w:t>
        <w:br w:type="textWrapping"/>
        <w:t xml:space="preserve">latter far-fetched and unlikely. It is much</w:t>
        <w:br w:type="textWrapping"/>
        <w:t xml:space="preserve">letter to take the epithet in its common</w:t>
        <w:br w:type="textWrapping"/>
        <w:t xml:space="preserve">and obvious meaning;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dead, devoid 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power: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“dead faith,”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James ii. 17, 26,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“dead sin,”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Rom. vii. 8; and in the references, St. Paul speaks, Eph. v. 11, in nearly the same</w:t>
        <w:br w:type="textWrapping"/>
        <w:t xml:space="preserve">sense: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unfruitful works of darkness.”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such dead or lifeless works</w:t>
        <w:br w:type="textWrapping"/>
        <w:t xml:space="preserve">again may be variously understood: either</w:t>
        <w:br w:type="textWrapping"/>
        <w:t xml:space="preserve">of the works of the flesh in the unconverted man, or of the Jewish works of</w:t>
        <w:br w:type="textWrapping"/>
        <w:t xml:space="preserve">the law which could not give life. Considering the readers and object of the</w:t>
        <w:br w:type="textWrapping"/>
        <w:t xml:space="preserve">Epistle, it is much more likely that the</w:t>
        <w:br w:type="textWrapping"/>
        <w:t xml:space="preserve">latter are here meant; those works by</w:t>
        <w:br w:type="textWrapping"/>
        <w:t xml:space="preserve">which they sought to set up a righteousness of their own, before they submitted themselves to God's righteousness. The</w:t>
        <w:br w:type="textWrapping"/>
        <w:t xml:space="preserve">best explanation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on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found</w:t>
        <w:br w:type="textWrapping"/>
        <w:t xml:space="preserve">in St. Paul’s language, Rom. iv. 5. And</w:t>
        <w:br w:type="textWrapping"/>
        <w:t xml:space="preserve">by this, our expression is defined to mean,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 trust, rested on God, that He has</w:t>
        <w:br w:type="textWrapping"/>
        <w:t xml:space="preserve">fulfilled his promises in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may</w:t>
        <w:br w:type="textWrapping"/>
        <w:t xml:space="preserve">observe, that the things mentioned arrange</w:t>
        <w:br w:type="textWrapping"/>
        <w:t xml:space="preserve">themselves in groups of pairs, of which</w:t>
        <w:br w:type="textWrapping"/>
        <w:t xml:space="preserve">this is the first),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doctrine of washings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 a different form of the word from that generally used</w:t>
        <w:br w:type="textWrapping"/>
        <w:t xml:space="preserve">in the New Test. for both Christian</w:t>
        <w:br w:type="textWrapping"/>
        <w:t xml:space="preserve">baptism and that of John. In Mark vii. 4</w:t>
        <w:br w:type="textWrapping"/>
        <w:t xml:space="preserve">ch. ix. 10, Col. ii. 12, the word is used,</w:t>
        <w:br w:type="textWrapping"/>
        <w:t xml:space="preserve">as here, of washing, or lustration with</w:t>
        <w:br w:type="textWrapping"/>
        <w:t xml:space="preserve">water. On the meaning, see below. On</w:t>
        <w:br w:type="textWrapping"/>
        <w:t xml:space="preserve">the construction, see in my Greek Test.</w:t>
        <w:br w:type="textWrapping"/>
        <w:t xml:space="preserve">As regards the plural,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has</w:t>
        <w:br w:type="textWrapping"/>
        <w:t xml:space="preserve">been very variously taken for the singular:</w:t>
        <w:br w:type="textWrapping"/>
        <w:t xml:space="preserve">but none of the accounts of it seems to</w:t>
        <w:br w:type="textWrapping"/>
        <w:t xml:space="preserve">reach the point so well as that given</w:t>
        <w:br w:type="textWrapping"/>
        <w:t xml:space="preserve">above, which includes in the idea those</w:t>
        <w:br w:type="textWrapping"/>
        <w:t xml:space="preserve">various washings which were under the law,</w:t>
        <w:br w:type="textWrapping"/>
        <w:t xml:space="preserve">the baptism of John and even Christian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baptism also perhaps included, the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which, and their distinctions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one</w:t>
        <w:br w:type="textWrapping"/>
        <w:t xml:space="preserve">another, would naturally be one of the</w:t>
        <w:br w:type="textWrapping"/>
        <w:t xml:space="preserve">fundamental and primary objects of teaching to Hebrew converts. When it is</w:t>
        <w:br w:type="textWrapping"/>
        <w:t xml:space="preserve">objected to the view [as e.g. by Stuart]</w:t>
        <w:br w:type="textWrapping"/>
        <w:t xml:space="preserve">that the doctrine of Jewish washings would</w:t>
        <w:br w:type="textWrapping"/>
        <w:t xml:space="preserve">have had nothing to do with the elements</w:t>
        <w:br w:type="textWrapping"/>
        <w:t xml:space="preserve">of Christian teaching, we may fairly say</w:t>
        <w:br w:type="textWrapping"/>
        <w:t xml:space="preserve">that such objection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mere</w:t>
        <w:br w:type="textWrapping"/>
        <w:t xml:space="preserve">thoughtlessness. The converts being Jews,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and most obviously elementary</w:t>
        <w:br w:type="textWrapping"/>
        <w:t xml:space="preserve">instruction would be, the teaching them</w:t>
        <w:br w:type="textWrapping"/>
        <w:t xml:space="preserve">the typical significance of their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ceremonial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law in its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laying on of hands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doctrine of laying on of hands, like that of washings,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confined to any one special rite, will</w:t>
        <w:br w:type="textWrapping"/>
        <w:t xml:space="preserve">mean, the reference and import of all that</w:t>
        <w:br w:type="textWrapping"/>
        <w:t xml:space="preserve">imposition of hands which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practiced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 the law, and found in some eases its</w:t>
        <w:br w:type="textWrapping"/>
        <w:t xml:space="preserve">continuance under the Gospel. By laying</w:t>
        <w:br w:type="textWrapping"/>
        <w:t xml:space="preserve">on of hands, the sick were healed, Mark</w:t>
        <w:br w:type="textWrapping"/>
        <w:t xml:space="preserve">xvi. 18; Acts ix. 12, 17; xxviii. 8; compare 2 Kings v. 11; Matt. ix. 18,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officers and teachers of the Church were admitted to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alling, Acts vi. 6;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Tim. iv. 14; v. 22; Num.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10; xxvii.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18, 23; Deut. xxxiv. 9; converts were fully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admitted into the Christian Church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  <w:br w:type="textWrapping"/>
        <w:t xml:space="preserve">baptism, Acts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i.17; xix. 6; 2 Tim. i.6.</w:t>
        <w:br w:type="textWrapping"/>
        <w:t xml:space="preserve">And there can be little doubt that it is</w:t>
        <w:br w:type="textWrapping"/>
        <w:t xml:space="preserve">mainly to this last that the attention of</w:t>
        <w:br w:type="textWrapping"/>
        <w:t xml:space="preserve">the readers is here called, as the Writer is</w:t>
        <w:br w:type="textWrapping"/>
        <w:t xml:space="preserve">speaking of the beginning of Christian</w:t>
        <w:br w:type="textWrapping"/>
        <w:t xml:space="preserve">teaching),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resurrection of the dead</w:t>
        <w:br w:type="textWrapping"/>
        <w:t xml:space="preserve">and eternal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words, as well</w:t>
        <w:br w:type="textWrapping"/>
        <w:t xml:space="preserve">as the foregoing clause, depend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These also were points of Jewish doctrine,</w:t>
        <w:br w:type="textWrapping"/>
        <w:t xml:space="preserve">confirmed and brought into clearer light</w:t>
        <w:br w:type="textWrapping"/>
        <w:t xml:space="preserve">by the Gospel. Some have supposed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resurrection 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only to</w:t>
        <w:br w:type="textWrapping"/>
        <w:t xml:space="preserve">the righteous, as in John vi. 39, 40, 44, 54,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to the wicked.</w:t>
        <w:br w:type="textWrapping"/>
        <w:t xml:space="preserve">But it is more probable, in a passage of</w:t>
        <w:br w:type="textWrapping"/>
        <w:t xml:space="preserve">such very general reference, that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Writer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speaks generally, without any such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here in view, of the two doctrines: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“resurrection of life” 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“resurrection of judgment” of Joh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is probable that he uses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same indefinite meaning: see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25.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part of</w:t>
        <w:br w:type="textWrapping"/>
        <w:t xml:space="preserve">the proceedings of eternity, and thus bear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hHO6pmO/PUscBXHnY5v/mUHcRw==">CgMxLjA4AHIhMU5qZC1UN0V2Y1VJUWJQWGpTR3hRUXdJOWl5R2l4YmFY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