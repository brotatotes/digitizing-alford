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word rendered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ce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by A. V. in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evit.</w:t>
        <w:br w:type="textWrapping"/>
        <w:t xml:space="preserve">xvi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12,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 a shallow basin, in which the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high prie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st on the day of atonement was to</w:t>
        <w:br w:type="textWrapping"/>
        <w:t xml:space="preserve">take in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cens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from the incense-altar into the</w:t>
        <w:br w:type="textWrapping"/>
        <w:t xml:space="preserve">holy place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Besides which, it is not speci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fied 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 golden; nor was it kept in the Holy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holies. Indeed it co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ld not have been,</w:t>
        <w:br w:type="textWrapping"/>
        <w:t xml:space="preserve">or the high priest would have been obliged</w:t>
        <w:br w:type="textWrapping"/>
        <w:t xml:space="preserve">to fetch it from thence before burning in-</w:t>
        <w:br w:type="textWrapping"/>
        <w:t xml:space="preserve">cense in it, which is most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improbable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Of</w:t>
        <w:br w:type="textWrapping"/>
        <w:t xml:space="preserve">these, the first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-m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entioned objection is not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ecisive; for our Writer is speaking, not of</w:t>
        <w:br w:type="textWrapping"/>
        <w:t xml:space="preserve">Mosaic usage only, but of several things</w:t>
        <w:br w:type="textWrapping"/>
        <w:t xml:space="preserve">outside the provisions of the 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 itself; and</w:t>
        <w:br w:type="textWrapping"/>
        <w:t xml:space="preserve">thus 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 explanation of any difficulty need</w:t>
        <w:br w:type="textWrapping"/>
        <w:t xml:space="preserve">not be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sought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 the provisions of the law</w:t>
        <w:br w:type="textWrapping"/>
        <w:t xml:space="preserve">only, but also in subsequent Jewish usage.</w:t>
        <w:br w:type="textWrapping"/>
        <w:t xml:space="preserve">If now,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influenced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by the above diffi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lties, we adopt the interpretation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altar</w:t>
        <w:br w:type="textWrapping"/>
        <w:t xml:space="preserve">of incense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a difficulty arises, certainly</w:t>
        <w:br w:type="textWrapping"/>
        <w:t xml:space="preserve">not less than any of those adduced above.</w:t>
        <w:br w:type="textWrapping"/>
        <w:t xml:space="preserve">On the one hand the word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having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</w:t>
        <w:br w:type="textWrapping"/>
        <w:t xml:space="preserve">first sight seems to admit of no other</w:t>
        <w:br w:type="textWrapping"/>
        <w:t xml:space="preserve">meaning than a local one,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containing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.”</w:t>
        <w:br w:type="textWrapping"/>
        <w:t xml:space="preserve">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he paralle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lism with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wherein was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above</w:t>
        <w:br w:type="textWrapping"/>
        <w:t xml:space="preserve">appears to demand this, and the fact</w:t>
        <w:br w:type="textWrapping"/>
        <w:t xml:space="preserve">that the other things mentioned are beyond question intended to be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not merely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longing to, the Holy of holies. On</w:t>
        <w:br w:type="textWrapping"/>
        <w:t xml:space="preserve">this, see more below. Taking it as</w:t>
        <w:br w:type="textWrapping"/>
        <w:t xml:space="preserve">our first impression, we are startled by</w:t>
        <w:br w:type="textWrapping"/>
        <w:t xml:space="preserve">the 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ct, that the altar of incense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was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br w:type="textWrapping"/>
        <w:t xml:space="preserve">not in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Holy of holies, but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tside it.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Hence Bleck, De Wette, and 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ün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emann,</w:t>
        <w:br w:type="textWrapping"/>
        <w:t xml:space="preserve">suppose that the Writer has fallen into a</w:t>
        <w:br w:type="textWrapping"/>
        <w:t xml:space="preserve">mistake, and Bleek infers from this that he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wa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 not an inhabitant of Palestine, but an</w:t>
        <w:br w:type="textWrapping"/>
        <w:t xml:space="preserve">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lex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andrine. But as Delitzs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 observes,</w:t>
        <w:br w:type="textWrapping"/>
        <w:t xml:space="preserve">whichever he were, he must have been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perfect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monster of ignorance, to have fallen</w:t>
        <w:br w:type="textWrapping"/>
        <w:t xml:space="preserve">into any such error. “ Then,” continues</w:t>
        <w:br w:type="textWrapping"/>
        <w:t xml:space="preserve">Delitzseh, “ since we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annot submit him to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such an imputation, is there any intent</w:t>
        <w:br w:type="textWrapping"/>
        <w:t xml:space="preserve">which our Writer may have had, indu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ing</w:t>
        <w:br w:type="textWrapping"/>
        <w:t xml:space="preserve">him to ascribe the altar of incense to the</w:t>
        <w:br w:type="textWrapping"/>
        <w:t xml:space="preserve">Holy of holies, notwithstanding that he</w:t>
        <w:br w:type="textWrapping"/>
        <w:t xml:space="preserve">knew its local situation to be in the Holy</w:t>
        <w:br w:type="textWrapping"/>
        <w:t xml:space="preserve">eP” There is such an intent, recognized even by Bleek himself: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Au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thor,” say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 Ble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k, and after him Tholuck,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“treats 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he Holy of holies, irrespective of</w:t>
        <w:br w:type="textWrapping"/>
        <w:t xml:space="preserve">the veil,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 symbolical of the heavenly san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tuary, and had also a motive to include in</w:t>
        <w:br w:type="textWrapping"/>
        <w:t xml:space="preserve">it the altar of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incense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whose offerings of</w:t>
        <w:br w:type="textWrapping"/>
        <w:t xml:space="preserve">in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ense are the symbol of the pra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yers of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saints, Rev. viii. 3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ff.”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even so it</w:t>
        <w:br w:type="textWrapping"/>
        <w:t xml:space="preserve">is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Not only the New Test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writings, but</w:t>
        <w:br w:type="textWrapping"/>
        <w:t xml:space="preserve">the Old Test. also, Isa. vi. 6, speak of a</w:t>
        <w:br w:type="textWrapping"/>
        <w:t xml:space="preserve">heavenly altar, which is the antitype</w:t>
        <w:br w:type="textWrapping"/>
        <w:t xml:space="preserve">there of the earthly. Considering the</w:t>
        <w:br w:type="textWrapping"/>
        <w:t xml:space="preserve">fact that this antitypical altar belonged</w:t>
        <w:br w:type="textWrapping"/>
        <w:t xml:space="preserve">to the Holy of holies, into which Christ entered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through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torn veil, it was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obvious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for our Writer to reckon the typical altar</w:t>
        <w:br w:type="textWrapping"/>
        <w:t xml:space="preserve">also among the things belonging to the</w:t>
        <w:br w:type="textWrapping"/>
        <w:t xml:space="preserve">Holy of holies. Our second question then</w:t>
        <w:br w:type="textWrapping"/>
        <w:t xml:space="preserve">whether our Writer is justified, having</w:t>
        <w:br w:type="textWrapping"/>
        <w:t xml:space="preserve">this motive, in reckoning the altar of incense among the furniture of the Holy of</w:t>
        <w:br w:type="textWrapping"/>
        <w:t xml:space="preserve">holies. And our answer is, Entirely so:</w:t>
        <w:br w:type="textWrapping"/>
        <w:t xml:space="preserve">the following considerations have weight:</w:t>
        <w:br w:type="textWrapping"/>
        <w:t xml:space="preserve">a) that the altar of incense,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y Exod. xxx.</w:t>
        <w:br w:type="textWrapping"/>
        <w:t xml:space="preserve">6, xl. 5, is to be placed before the ark of</w:t>
        <w:br w:type="textWrapping"/>
        <w:t xml:space="preserve">the covenant, or before the Capporeth</w:t>
        <w:br w:type="textWrapping"/>
        <w:t xml:space="preserve">[mercy-seat], ie. in the middle between</w:t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candlestick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on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right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the table</w:t>
        <w:br w:type="textWrapping"/>
        <w:t xml:space="preserve">of shewbread on the left, so that its place is</w:t>
        <w:br w:type="textWrapping"/>
        <w:t xml:space="preserve">subordinate to the ark of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covenant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</w:t>
        <w:br w:type="textWrapping"/>
        <w:t xml:space="preserve">b) that on the day of atonement, it, as</w:t>
        <w:br w:type="textWrapping"/>
        <w:t xml:space="preserve">wall as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mercy-seat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was sprinkled with</w:t>
        <w:br w:type="textWrapping"/>
        <w:t xml:space="preserve">the blood of the sin-offering: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 that</w:t>
        <w:br w:type="textWrapping"/>
        <w:t xml:space="preserve">1 Kings vi. 22, as well as by our Writer,</w:t>
        <w:br w:type="textWrapping"/>
        <w:t xml:space="preserve">it is reckoned to the Holy of holies, being</w:t>
        <w:br w:type="textWrapping"/>
        <w:t xml:space="preserve">there culled the altar belonging to the</w:t>
        <w:br w:type="textWrapping"/>
        <w:t xml:space="preserve">sanctuary [A, V.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“the altar that was by</w:t>
        <w:br w:type="textWrapping"/>
        <w:t xml:space="preserve">the oracle”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). The solution to be gathered</w:t>
        <w:br w:type="textWrapping"/>
        <w:t xml:space="preserve">from this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w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ould be, that the altar of incense, being appointed by the Mosaic ordi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nce to stand in immediate contiguity to</w:t>
        <w:br w:type="textWrapping"/>
        <w:t xml:space="preserve">the veil separating the Holy of holies, and</w:t>
        <w:br w:type="textWrapping"/>
        <w:t xml:space="preserve">being destined in its use especially for the</w:t>
        <w:br w:type="textWrapping"/>
        <w:t xml:space="preserve">service of the Holy of Holies [for this, notwithstanding the objection brought b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Delitzsch, might have weight; the exter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ior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altar of burnt-offering did not belong in</w:t>
        <w:br w:type="textWrapping"/>
        <w:t xml:space="preserve">any such strict sense to the sanctuary and</w:t>
        <w:br w:type="textWrapping"/>
        <w:t xml:space="preserve">mer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y-seat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being described in more</w:t>
        <w:br w:type="textWrapping"/>
        <w:t xml:space="preserve">than one place of 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ripture [e.g. Exod. xxx. 6;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1 Kings vi. 22] as connected with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tuary, is taken by the Writer as</w:t>
        <w:br w:type="textWrapping"/>
        <w:t xml:space="preserve">appertaining to the Holy of holies: he</w:t>
        <w:br w:type="textWrapping"/>
        <w:t xml:space="preserve">choosing, thus to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describe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it, the somewhat ambiguous word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having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not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“wherein was,”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as before.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have thus given</w:t>
        <w:br w:type="textWrapping"/>
        <w:t xml:space="preserve">both views of the solution to be sought:</w:t>
        <w:br w:type="textWrapping"/>
        <w:t xml:space="preserve">and will now state the result. 1) On either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ypothesis,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having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cannot be kept to its</w:t>
        <w:br w:type="textWrapping"/>
        <w:t xml:space="preserve">stricter meaning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containing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For neither</w:t>
        <w:br w:type="textWrapping"/>
        <w:t xml:space="preserve">the censer nor the incense-altar was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kept</w:t>
        <w:br w:type="textWrapping"/>
        <w:t xml:space="preserve">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Holy of holies. 2) The language of</w:t>
        <w:br w:type="textWrapping"/>
        <w:t xml:space="preserve">the Mischna concerning the golden ce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ser</w:t>
        <w:br w:type="textWrapping"/>
        <w:t xml:space="preserve">is very strong, 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 more weight still is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FuI6wAdk1tPRxdkTvPki7jQtt0A==">CgMxLjA4AHIhMWhfUG15amIzaDJ5MHVoWnl6SUpRVHRyTHFSRnRDeGVP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