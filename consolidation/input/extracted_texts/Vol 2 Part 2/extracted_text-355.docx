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purification from sins [for both these are</w:t>
        <w:br w:type="textWrapping"/>
        <w:t xml:space="preserve">alike contained in the idea], is the way</w:t>
        <w:br w:type="textWrapping"/>
        <w:t xml:space="preserve">whereby the objective perfection already</w:t>
        <w:br w:type="textWrapping"/>
        <w:t xml:space="preserve">provided in the self-sacrifice of Christ</w:t>
        <w:br w:type="textWrapping"/>
        <w:t xml:space="preserve">gradually renders itself subjective in men.”</w:t>
        <w:br w:type="textWrapping"/>
        <w:t xml:space="preserve">Delitzsch).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15–18.]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 summary at ver. 1. The</w:t>
        <w:br w:type="textWrapping"/>
        <w:t xml:space="preserve">prophetic word testifies the same, making</w:t>
        <w:br w:type="textWrapping"/>
        <w:t xml:space="preserve">absolute and final forgiveness of sins a</w:t>
        <w:br w:type="textWrapping"/>
        <w:t xml:space="preserve">characteristic of the new Covenant.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Moreover the Holy Spirit also testifies to us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(Christians in general):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for after having</w:t>
        <w:br w:type="textWrapping"/>
        <w:t xml:space="preserve">said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(then the citation proceeds much as</w:t>
        <w:br w:type="textWrapping"/>
        <w:t xml:space="preserve">in ch. viii. 10 ff. with some differences,</w:t>
        <w:br w:type="textWrapping"/>
        <w:t xml:space="preserve">noticed below. On the common points,</w:t>
        <w:br w:type="textWrapping"/>
        <w:t xml:space="preserve">see notes there),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This is the covenant</w:t>
        <w:br w:type="textWrapping"/>
        <w:t xml:space="preserve">which I will make with 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(in viii. 10,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“with the house of Israel.”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Here the</w:t>
        <w:br w:type="textWrapping"/>
        <w:t xml:space="preserve">prophecy is taken out of its national limits</w:t>
        <w:br w:type="textWrapping"/>
        <w:t xml:space="preserve">and universalized)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after those days, saith</w:t>
        <w:br w:type="textWrapping"/>
        <w:t xml:space="preserve">the Lord, giving my laws into their</w:t>
        <w:br w:type="textWrapping"/>
        <w:t xml:space="preserve">hearts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(ch. viii. 10,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“their mind”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and on</w:t>
        <w:br w:type="textWrapping"/>
        <w:t xml:space="preserve">their mind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“their heart,”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ch. viii. 10)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  <w:t xml:space="preserve">will I inscribe 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(now comes the</w:t>
        <w:br w:type="textWrapping"/>
        <w:t xml:space="preserve">finish of the sentence after the words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“after that he had said before:”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 whole</w:t>
        <w:br w:type="textWrapping"/>
        <w:t xml:space="preserve">clause, expressed in ch. viii. 10, 11, being</w:t>
        <w:br w:type="textWrapping"/>
        <w:t xml:space="preserve">omitted [see below], he further says);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and,</w:t>
        <w:br w:type="textWrapping"/>
        <w:t xml:space="preserve">their sins and their transgressions will I</w:t>
        <w:br w:type="textWrapping"/>
        <w:t xml:space="preserve">remember no more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(ver. 17 carries the</w:t>
        <w:br w:type="textWrapping"/>
        <w:t xml:space="preserve">whole burden of the citation with it. This</w:t>
        <w:br w:type="textWrapping"/>
        <w:t xml:space="preserve">is the object of the citation, to prove that</w:t>
        <w:br w:type="textWrapping"/>
        <w:t xml:space="preserve">there needs no more sacrifice for sins.</w:t>
        <w:br w:type="textWrapping"/>
        <w:t xml:space="preserve">And the previous portion of it is adduced</w:t>
        <w:br w:type="textWrapping"/>
        <w:t xml:space="preserve">to shew that this,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the oblivion of sins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does form an integral part of the prophecy</w:t>
        <w:br w:type="textWrapping"/>
        <w:t xml:space="preserve">of the introduction of the new and spiritual covenant).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18.] But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(or,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now: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it is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‘but’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the demonstration, referring to a well-known axiomatic fact as</w:t>
        <w:br w:type="textWrapping"/>
        <w:t xml:space="preserve">contrasting with the contrary hypothesis)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where there is remission of these, there is</w:t>
        <w:br w:type="textWrapping"/>
        <w:t xml:space="preserve">no longer offering concerning sin.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“Here ends the finale (x.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18) of the</w:t>
        <w:br w:type="textWrapping"/>
        <w:t xml:space="preserve">great tripartite arrangement (vii.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25,</w:t>
        <w:br w:type="textWrapping"/>
        <w:t xml:space="preserve">vii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26—ix. 12, ix.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x. 18) of the mid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 portion of the Epistle. ‘Christ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High</w:t>
        <w:br w:type="textWrapping"/>
        <w:t xml:space="preserve">Priest for ever after the order of Melchise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ec,’ this was its great theme, now brought</w:t>
        <w:br w:type="textWrapping"/>
        <w:t xml:space="preserve">to a conclusion. That the Priesthood of</w:t>
        <w:br w:type="textWrapping"/>
        <w:t xml:space="preserve">Christ, as Melchisede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ite, is as high above</w:t>
        <w:br w:type="textWrapping"/>
        <w:t xml:space="preserve">the Levitical as God’s heaven is above the</w:t>
        <w:br w:type="textWrapping"/>
        <w:t xml:space="preserve">earth,—that Christ, with His One High-priestly self-sacrifice, has accomplished that</w:t>
        <w:br w:type="textWrapping"/>
        <w:t xml:space="preserve">which the Levitical priesthood with its</w:t>
        <w:br w:type="textWrapping"/>
        <w:t xml:space="preserve">sacrifices was unable to accomplish,—that</w:t>
        <w:br w:type="textWrapping"/>
        <w:t xml:space="preserve">hen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eforth, both our present possession of</w:t>
        <w:br w:type="textWrapping"/>
        <w:t xml:space="preserve">salvation, and our future completion of salvation, are as certain to us as that He is</w:t>
        <w:br w:type="textWrapping"/>
        <w:t xml:space="preserve">with God, ruling as a Priest and reigning</w:t>
        <w:br w:type="textWrapping"/>
        <w:t xml:space="preserve">as a King, once more to appear, no more</w:t>
        <w:br w:type="textWrapping"/>
        <w:t xml:space="preserve">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bearer of our sins, but in glory as a</w:t>
        <w:br w:type="textWrapping"/>
        <w:t xml:space="preserve">Judge;—these are the three great fundam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tal thoughts, now brought to their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ll</w:t>
        <w:br w:type="textWrapping"/>
        <w:t xml:space="preserve">development. What it is, to be a high</w:t>
        <w:br w:type="textWrapping"/>
        <w:t xml:space="preserve">priest after the order of Melchisede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not of Aaron, is set forth, ch. vii.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25</w:t>
        <w:br w:type="textWrapping"/>
        <w:t xml:space="preserve">That Christ however us High Priest is</w:t>
        <w:br w:type="textWrapping"/>
        <w:t xml:space="preserve">Aaron's antitype, ruling in the true holy</w:t>
        <w:br w:type="textWrapping"/>
        <w:t xml:space="preserve">place by virt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of His self-sacrifice here on</w:t>
        <w:br w:type="textWrapping"/>
        <w:t xml:space="preserve">earth,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Mediator of a better covenant,</w:t>
        <w:br w:type="textWrapping"/>
        <w:t xml:space="preserve">whose essential character the old covenant</w:t>
        <w:br w:type="textWrapping"/>
        <w:t xml:space="preserve">only shadowed forth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typified, we learn,</w:t>
        <w:br w:type="textWrapping"/>
        <w:t xml:space="preserve">vii. 26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ix. 12. And that the self-sacrifice of Christ,</w:t>
        <w:br w:type="textWrapping"/>
        <w:t xml:space="preserve">offered through the eternal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is of everlasting power, as contrasted with</w:t>
        <w:br w:type="textWrapping"/>
        <w:t xml:space="preserve">the unavailing cycle of legal offerings, is</w:t>
        <w:br w:type="textWrapping"/>
        <w:t xml:space="preserve">established in the third part, ix. 13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x. 18:</w:t>
        <w:br w:type="textWrapping"/>
        <w:t xml:space="preserve">the second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lf of this portion, x.1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18,</w:t>
        <w:br w:type="textWrapping"/>
        <w:t xml:space="preserve">being devoted to a reiterated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onclusive treatment of the main position of the</w:t>
        <w:br w:type="textWrapping"/>
        <w:t xml:space="preserve">whole,—the High Priesthood of Christ,</w:t>
        <w:br w:type="textWrapping"/>
        <w:t xml:space="preserve">grounded on His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fering of Himself,—its</w:t>
        <w:br w:type="textWrapping"/>
        <w:t xml:space="preserve">Kingly character, its eternal accomplishment of its end, confirmed by Ps. 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x.; Jer. xxxi.”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Delitzsch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81lbEyVDrHuw0iXe7aX0PYis6Q==">CgMxLjA4AHIhMWZ2bHRQNVJEcGJGU2tDdjUzYTFoWWpHdmYtOFg0akJu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