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backward and forward: backward, for the</w:t>
        <w:br w:type="textWrapping"/>
        <w:t xml:space="preserve">children of God have already been designated </w:t>
        <w:br w:type="textWrapping"/>
        <w:t xml:space="preserve">by the absence of sin, ver. 9:</w:t>
        <w:br w:type="textWrapping"/>
        <w:t xml:space="preserve">forward, for the children of the devil are</w:t>
        <w:br w:type="textWrapping"/>
        <w:t xml:space="preserve">designated below by the presence of sin in</w:t>
        <w:br w:type="textWrapping"/>
        <w:t xml:space="preserve">the second half of the verse.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(fact,</w:t>
        <w:br w:type="textWrapping"/>
        <w:t xml:space="preserve">circumstance: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better than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the idea that this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manifest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has been asked,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whom?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Some say to God’s unerring eye alone.</w:t>
        <w:br w:type="textWrapping"/>
        <w:t xml:space="preserve">True, in the full and deep truth of the</w:t>
        <w:br w:type="textWrapping"/>
        <w:t xml:space="preserve">saying: but surely in degree and proportion </w:t>
        <w:br w:type="textWrapping"/>
        <w:t xml:space="preserve">to those whom the unction from the</w:t>
        <w:br w:type="textWrapping"/>
        <w:t xml:space="preserve">Holy One enables to know all things: in</w:t>
        <w:br w:type="textWrapping"/>
        <w:t xml:space="preserve">proportion as sin is manifested, or hatred</w:t>
        <w:br w:type="textWrapping"/>
        <w:t xml:space="preserve">and avoidance of sin is manifested, in a</w:t>
        <w:br w:type="textWrapping"/>
        <w:t xml:space="preserve">character. And the especial sign which</w:t>
        <w:br w:type="textWrapping"/>
        <w:t xml:space="preserve">follows, the sin of hate, is one which is</w:t>
        <w:br w:type="textWrapping"/>
        <w:t xml:space="preserve">plainly open to men’s eyes, at least in its</w:t>
        <w:br w:type="textWrapping"/>
        <w:t xml:space="preserve">ordinary manifestations)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children of</w:t>
        <w:br w:type="textWrapping"/>
        <w:t xml:space="preserve">God and the children of the devil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these expressions explained and vindicated</w:t>
        <w:br w:type="textWrapping"/>
        <w:t xml:space="preserve">from the charge of dualism, above, ver. 8.</w:t>
        <w:br w:type="textWrapping"/>
        <w:t xml:space="preserve">Compare John viii. 44, Acts xiii. 10. Socinus </w:t>
        <w:br w:type="textWrapping"/>
        <w:t xml:space="preserve">remarks well, “From the Apostle’s</w:t>
        <w:br w:type="textWrapping"/>
        <w:t xml:space="preserve">words it may clearly enough be collected,</w:t>
        <w:br w:type="textWrapping"/>
        <w:t xml:space="preserve">that between the sons of God and the sons</w:t>
        <w:br w:type="textWrapping"/>
        <w:t xml:space="preserve">of the devil there are none intermediate”):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one that doeth not righteousness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 ch. ii. 29)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not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(is not a child</w:t>
        <w:br w:type="textWrapping"/>
        <w:t xml:space="preserve">of God),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 that loveth not his brother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(see below, these words pointing on</w:t>
        <w:br w:type="textWrapping"/>
        <w:t xml:space="preserve">to the next section).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11–24.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brotherly 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sum</w:t>
        <w:br w:type="textWrapping"/>
        <w:t xml:space="preserve">and essence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as Christ’s</w:t>
        <w:br w:type="textWrapping"/>
        <w:t xml:space="preserve">command [ver. 11]: whereas in the world</w:t>
        <w:br w:type="textWrapping"/>
        <w:t xml:space="preserve">there is hate [12, 13]: bound up with life,</w:t>
        <w:br w:type="textWrapping"/>
        <w:t xml:space="preserve">as hate with death [14, 15]: finding its</w:t>
        <w:br w:type="textWrapping"/>
        <w:t xml:space="preserve">great pattern in Christ [16]; to be testified </w:t>
        <w:br w:type="textWrapping"/>
        <w:t xml:space="preserve">not in word only but in deed [17, 18];</w:t>
        <w:br w:type="textWrapping"/>
        <w:t xml:space="preserve">as the ground of confidence toward God</w:t>
        <w:br w:type="textWrapping"/>
        <w:t xml:space="preserve">and the granting of our prayers to Him,</w:t>
        <w:br w:type="textWrapping"/>
        <w:t xml:space="preserve">being obedience to His will [19–22];</w:t>
        <w:br w:type="textWrapping"/>
        <w:t xml:space="preserve">which obedience consists in faith and love</w:t>
        <w:br w:type="textWrapping"/>
        <w:t xml:space="preserve">[23], and is testified to by the witness of</w:t>
        <w:br w:type="textWrapping"/>
        <w:t xml:space="preserve">His Spirit [24].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Before entering on ver. 11, the latter</w:t>
        <w:br w:type="textWrapping"/>
        <w:t xml:space="preserve">half of ver. 10 must be considered, as belonging </w:t>
        <w:br w:type="textWrapping"/>
        <w:t xml:space="preserve">properly, in its sense, to this section, </w:t>
        <w:br w:type="textWrapping"/>
        <w:t xml:space="preserve">though in arrangement inseparable</w:t>
        <w:br w:type="textWrapping"/>
        <w:t xml:space="preserve">from the last.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“and,”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binds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additional particular in the last</w:t>
        <w:br w:type="textWrapping"/>
        <w:t xml:space="preserve">clause, serves, as in ver. 5, to co-ordinate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with the foregoing : not in this</w:t>
        <w:br w:type="textWrapping"/>
        <w:t xml:space="preserve">case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forementioned</w:t>
        <w:br w:type="textWrapping"/>
        <w:t xml:space="preserve">category, but as one in particular, taken out</w:t>
        <w:br w:type="textWrapping"/>
        <w:t xml:space="preserve">from among the general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category, and put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a co-ordinate position with it. And it</w:t>
        <w:br w:type="textWrapping"/>
        <w:t xml:space="preserve">is thus put, as being the most eminent,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most of the nature of a summary, and criterion, </w:t>
        <w:br w:type="textWrapping"/>
        <w:t xml:space="preserve">of the rest, of any of those graces</w:t>
        <w:br w:type="textWrapping"/>
        <w:t xml:space="preserve">which are necessarily involved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Augustine beautifully says, “Love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alone distinguishes between the children</w:t>
        <w:br w:type="textWrapping"/>
        <w:t xml:space="preserve">of God and the children of the devil. All</w:t>
        <w:br w:type="textWrapping"/>
        <w:t xml:space="preserve">may sign themselves with the sign of</w:t>
        <w:br w:type="textWrapping"/>
        <w:t xml:space="preserve">cross of Christ: all may answer Amen:</w:t>
        <w:br w:type="textWrapping"/>
        <w:t xml:space="preserve">all may sing Halleluia: all may be ba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tized, </w:t>
        <w:br w:type="textWrapping"/>
        <w:t xml:space="preserve">may enter churches, may build</w:t>
        <w:br w:type="textWrapping"/>
        <w:t xml:space="preserve">the walls of the same: but the children</w:t>
        <w:br w:type="textWrapping"/>
        <w:t xml:space="preserve">of God are not distinguished from the</w:t>
        <w:br w:type="textWrapping"/>
        <w:t xml:space="preserve">children of the devil, except by Love.”</w:t>
        <w:br w:type="textWrapping"/>
        <w:t xml:space="preserve">And this love, thus constituted into the</w:t>
        <w:br w:type="textWrapping"/>
        <w:t xml:space="preserve">great test and touchstone, is necessarily</w:t>
        <w:br w:type="textWrapping"/>
        <w:t xml:space="preserve">the family love of brother for brother</w:t>
        <w:br w:type="textWrapping"/>
        <w:t xml:space="preserve">within the limits of those who are begotten</w:t>
        <w:br w:type="textWrapping"/>
        <w:t xml:space="preserve">of God. Universal love to man is a Christian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 is not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spoken</w:t>
        <w:br w:type="textWrapping"/>
        <w:t xml:space="preserve">of: it neither answers the description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“message”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 in ver. 11, nor corresponds </w:t>
        <w:br w:type="textWrapping"/>
        <w:t xml:space="preserve">to the context here in genera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drift of which is that a test of our belonging </w:t>
        <w:br w:type="textWrapping"/>
        <w:t xml:space="preserve">to God’s family is our love towards</w:t>
        <w:br w:type="textWrapping"/>
        <w:t xml:space="preserve">His children, who are our brethren in that</w:t>
        <w:br w:type="textWrapping"/>
        <w:t xml:space="preserve">family: cf. ch. v. 1 ff. But, while there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be no doubt that this is the right understanding </w:t>
        <w:br w:type="textWrapping"/>
        <w:t xml:space="preserve">of the brotherly love here insisted on, </w:t>
        <w:br w:type="textWrapping"/>
        <w:t xml:space="preserve">we incur at once a formal difficulty </w:t>
        <w:br w:type="textWrapping"/>
        <w:t xml:space="preserve">in applying this meaning to the negative or </w:t>
        <w:br w:type="textWrapping"/>
        <w:t xml:space="preserve">exclusive side of the test. He</w:t>
        <w:br w:type="textWrapping"/>
        <w:t xml:space="preserve">who does not love his brother,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strict</w:t>
        <w:br w:type="textWrapping"/>
        <w:t xml:space="preserve">fact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brother to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he is not a child</w:t>
        <w:br w:type="textWrapping"/>
        <w:t xml:space="preserve">of God at all. Hence we must understand,</w:t>
        <w:br w:type="textWrapping"/>
        <w:t xml:space="preserve">strictly speaking,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“his brother”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</w:t>
        <w:br w:type="textWrapping"/>
        <w:t xml:space="preserve">case as importing his hypothetical brother :</w:t>
        <w:br w:type="textWrapping"/>
        <w:t xml:space="preserve">him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be, were he himself a true</w:t>
        <w:br w:type="textWrapping"/>
        <w:t xml:space="preserve">child of God, a brother, and, if so, necessarily </w:t>
        <w:br w:type="textWrapping"/>
        <w:t xml:space="preserve">beloved. That this love does not</w:t>
        <w:br w:type="textWrapping"/>
        <w:t xml:space="preserve">exist in him, demonstrates him not to be</w:t>
        <w:br w:type="textWrapping"/>
        <w:t xml:space="preserve">of God’s family.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(proof that absence of love</w:t>
        <w:br w:type="textWrapping"/>
        <w:t xml:space="preserve">of the brethren excludes from God's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ily)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OPRQJKDFIkdKiM2Na7IUU9zREg==">AMUW2mUgoPfA3T5irORB9c2fzpV8qpDMFCSmU1d8llTZBVovgDA8UkAUoOKfb+gaZ5TAu1xalhsGs9vVJMuzK5qMEnV9U+XX0DT8oHm9PbH3m+6FhEOeDAk=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