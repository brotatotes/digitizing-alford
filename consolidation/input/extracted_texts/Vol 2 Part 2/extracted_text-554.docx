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perfected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 ch. ii. 5. Here, as</w:t>
        <w:br w:type="textWrapping"/>
        <w:t xml:space="preserve">there, it signifies, has reached its full</w:t>
        <w:br w:type="textWrapping"/>
        <w:t xml:space="preserve">maturity: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loving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</w:t>
        <w:br w:type="textWrapping"/>
        <w:t xml:space="preserve">the token and measure of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(keep</w:t>
        <w:br w:type="textWrapping"/>
        <w:t xml:space="preserve">the primary and obvious sense,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“within us,” as in ch. ii. 5).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 we know that we are abiding</w:t>
        <w:br w:type="textWrapping"/>
        <w:t xml:space="preserve">in Him and He in us, because He hath</w:t>
        <w:br w:type="textWrapping"/>
        <w:t xml:space="preserve">given us of His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(nearly repeated</w:t>
        <w:br w:type="textWrapping"/>
        <w:t xml:space="preserve">from ch. ii, 24. But why introduced</w:t>
        <w:br w:type="textWrapping"/>
        <w:t xml:space="preserve">here? In the former verse,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  <w:t xml:space="preserve">His abiding in us was assured to us, if we</w:t>
        <w:br w:type="textWrapping"/>
        <w:t xml:space="preserve">love one another. Of this fact, when thus</w:t>
        <w:br w:type="textWrapping"/>
        <w:t xml:space="preserve">loving, we need a token. Him we cannot</w:t>
        <w:br w:type="textWrapping"/>
        <w:t xml:space="preserve">see: has He given us any testimony of His</w:t>
        <w:br w:type="textWrapping"/>
        <w:t xml:space="preserve">presence in us? He has given us such a</w:t>
        <w:br w:type="textWrapping"/>
        <w:t xml:space="preserve">testimony, in making us partakers of His</w:t>
        <w:br w:type="textWrapping"/>
        <w:t xml:space="preserve">Holy Spirit. This fact it is to which the</w:t>
        <w:br w:type="textWrapping"/>
        <w:t xml:space="preserve">Apostle here calls our attention, as proving</w:t>
        <w:br w:type="textWrapping"/>
        <w:t xml:space="preserve">not the external fact of the sending of the</w:t>
        <w:br w:type="textWrapping"/>
        <w:t xml:space="preserve">Son [ver. 14], but one within ourselves,—</w:t>
        <w:br w:type="textWrapping"/>
        <w:t xml:space="preserve">the indwelling of God in us, and our abiding</w:t>
        <w:br w:type="textWrapping"/>
        <w:t xml:space="preserve">in Him. It is obvious that all inferences</w:t>
        <w:br w:type="textWrapping"/>
        <w:t xml:space="preserve">from the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“given us of His Spirit”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against the personality of the Holy</w:t>
        <w:br w:type="textWrapping"/>
        <w:t xml:space="preserve">Ghost are quite beside the purpose: compare </w:t>
        <w:br w:type="textWrapping"/>
        <w:t xml:space="preserve">Acts ii. 17 with Joel iii. 1. We each</w:t>
        <w:br w:type="textWrapping"/>
        <w:t xml:space="preserve">dwelling of one and the same</w:t>
        <w:br w:type="textWrapping"/>
        <w:t xml:space="preserve">personal Spirit, but each according to our</w:t>
        <w:br w:type="textWrapping"/>
        <w:t xml:space="preserve">measure, 1 Cor. xii. 4, 11. One only had</w:t>
        <w:br w:type="textWrapping"/>
        <w:t xml:space="preserve">the Spirit without measure, in all His fulness: </w:t>
        <w:br w:type="textWrapping"/>
        <w:t xml:space="preserve">even Christ; John iii. 34. And the</w:t>
        <w:br w:type="textWrapping"/>
        <w:t xml:space="preserve">presence of the Holy Spirit is most aptly</w:t>
        <w:br w:type="textWrapping"/>
        <w:t xml:space="preserve">adduced here where love is in question, His</w:t>
        <w:br w:type="textWrapping"/>
        <w:t xml:space="preserve">first fruit being love, and His presence</w:t>
        <w:br w:type="textWrapping"/>
        <w:t xml:space="preserve">being tested by His fruits).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14, 15, 16.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connexion seems to be</w:t>
        <w:br w:type="textWrapping"/>
        <w:t xml:space="preserve">this: the inward evidence of God's abiding</w:t>
        <w:br w:type="textWrapping"/>
        <w:t xml:space="preserve">in us and we in Him, is, the gift of His</w:t>
        <w:br w:type="textWrapping"/>
        <w:t xml:space="preserve">Spirit. But this is not the only evidence</w:t>
        <w:br w:type="textWrapping"/>
        <w:t xml:space="preserve">nor the only test which we have: This</w:t>
        <w:br w:type="textWrapping"/>
        <w:t xml:space="preserve">internal evidence is accompanied by, nay, is</w:t>
        <w:br w:type="textWrapping"/>
        <w:t xml:space="preserve">itself made possible [see ver. 19] by, our</w:t>
        <w:br w:type="textWrapping"/>
        <w:t xml:space="preserve">recognition of the Father’s love in sending</w:t>
        <w:br w:type="textWrapping"/>
        <w:t xml:space="preserve">His Son as our Saviour: which last is a</w:t>
        <w:br w:type="textWrapping"/>
        <w:t xml:space="preserve">fact, testified by human evidence.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recognition of God’s love is a condition of</w:t>
        <w:br w:type="textWrapping"/>
        <w:t xml:space="preserve">abiding in Him and He in us: in a word,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 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equivalent</w:t>
        <w:br w:type="textWrapping"/>
        <w:t xml:space="preserve">to abiding in Him.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emphatic, brings up in sharp relief the</w:t>
        <w:br w:type="textWrapping"/>
        <w:t xml:space="preserve">apostolic body, whom Christ appointed His</w:t>
        <w:br w:type="textWrapping"/>
        <w:t xml:space="preserve">witnesses, John xv. 27, Acts i. 8 The</w:t>
        <w:br w:type="textWrapping"/>
        <w:t xml:space="preserve">assertion is of the same kind as that in ch.</w:t>
        <w:br w:type="textWrapping"/>
        <w:t xml:space="preserve">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beheld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our eyes: the same</w:t>
        <w:br w:type="textWrapping"/>
        <w:t xml:space="preserve">word, and in the same sense, as in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32)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 testify that the Father hath</w:t>
        <w:br w:type="textWrapping"/>
        <w:t xml:space="preserve">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testify, not merely to the historical</w:t>
        <w:br w:type="textWrapping"/>
        <w:t xml:space="preserve">fact as a thing past, but to its abiding influence </w:t>
        <w:br w:type="textWrapping"/>
        <w:t xml:space="preserve">as implied by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“Saviour</w:t>
        <w:br w:type="textWrapping"/>
        <w:t xml:space="preserve">of the world”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below: that the Father sent</w:t>
        <w:br w:type="textWrapping"/>
        <w:t xml:space="preserve">the Son, and that the Son is the Saviour of</w:t>
        <w:br w:type="textWrapping"/>
        <w:t xml:space="preserve">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here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Son:”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here</w:t>
        <w:br w:type="textWrapping"/>
        <w:t xml:space="preserve">used as theological terms)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Saviour of</w:t>
        <w:br w:type="textWrapping"/>
        <w:t xml:space="preserve">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as in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2,</w:t>
        <w:br w:type="textWrapping"/>
        <w:t xml:space="preserve">John iii, 16, in its widest sense: no evasion </w:t>
        <w:br w:type="textWrapping"/>
        <w:t xml:space="preserve">of this sense, such as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 in all</w:t>
        <w:br w:type="textWrapping"/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to be endured).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recognition of this fact is a condition and</w:t>
        <w:br w:type="textWrapping"/>
        <w:t xml:space="preserve">proof of the life of God.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confess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same remark holds good of this</w:t>
        <w:br w:type="textWrapping"/>
        <w:t xml:space="preserve">confessing, as before with regard to denying,</w:t>
        <w:br w:type="textWrapping"/>
        <w:t xml:space="preserve">ch ii. 28: viz., that we must not bring</w:t>
        <w:br w:type="textWrapping"/>
        <w:t xml:space="preserve">into it more than the Apostle intends by</w:t>
        <w:br w:type="textWrapping"/>
        <w:t xml:space="preserve">it: it is not the “confession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which is here spoken of, but that of the lips</w:t>
        <w:br w:type="textWrapping"/>
        <w:t xml:space="preserve">only. Of course it would be self-evident</w:t>
        <w:br w:type="textWrapping"/>
        <w:t xml:space="preserve">that, this is taken by the Apostle as ruling</w:t>
        <w:br w:type="textWrapping"/>
        <w:t xml:space="preserve">the life; but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matter of course,</w:t>
        <w:br w:type="textWrapping"/>
        <w:t xml:space="preserve">Me speaks of the ideal realized)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Jesus</w:t>
        <w:br w:type="textWrapping"/>
        <w:t xml:space="preserve">is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receives the testi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last verse as true),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abideth</w:t>
        <w:br w:type="textWrapping"/>
        <w:t xml:space="preserve">in him, and he in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now the apostolic body only, but</w:t>
        <w:br w:type="textWrapping"/>
        <w:t xml:space="preserve">communicative; the Apostle and his readers. </w:t>
        <w:br w:type="textWrapping"/>
        <w:t xml:space="preserve">This is evident and necessary,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</w:t>
        <w:br w:type="textWrapping"/>
        <w:t xml:space="preserve">on the other view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regard to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which follow, interpreted as</w:t>
        <w:br w:type="textWrapping"/>
        <w:t xml:space="preserve">they must necessarily be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would fit on awkwardly to the repeated </w:t>
        <w:br w:type="textWrapping"/>
        <w:t xml:space="preserve">general proposition with which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KP79cnwcUAWbsxRYex6xxXuAfw==">AMUW2mWFBjOeAcXNfl3oyMEyYApkucCV85y6j83gBPkvLHfGIQMEYg285SeB3jQ9e3i2QntROTeb9H6JPk4ep23Fzk3Ghdnj+uQZ2BtZPAidJRyakRyHE8o=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