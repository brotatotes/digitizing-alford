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Himself, and heavenly blessings, and fixes</w:t>
        <w:br w:type="textWrapping"/>
        <w:t xml:space="preserve">on them.” Estius. This is said by Bleek to</w:t>
        <w:br w:type="textWrapping"/>
        <w:t xml:space="preserve">be too artificial, and he, with some others,</w:t>
        <w:br w:type="textWrapping"/>
        <w:t xml:space="preserve">takes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that which enters within the</w:t>
        <w:br w:type="textWrapping"/>
        <w:t xml:space="preserve">veil, simply, the figure being dropped. But</w:t>
        <w:br w:type="textWrapping"/>
        <w:t xml:space="preserve">I must say that I prefer the other, being</w:t>
        <w:br w:type="textWrapping"/>
        <w:t xml:space="preserve">as it seems to me the simpler view. “Two</w:t>
        <w:br w:type="textWrapping"/>
        <w:t xml:space="preserve">figures are here not so much mixed, as</w:t>
        <w:br w:type="textWrapping"/>
        <w:t xml:space="preserve">wonderfully combined. The Writer might</w:t>
        <w:br w:type="textWrapping"/>
        <w:t xml:space="preserve">have compared the world to a sea, the soul</w:t>
        <w:br w:type="textWrapping"/>
        <w:t xml:space="preserve">to a ship, the future yet hidden glory to</w:t>
        <w:br w:type="textWrapping"/>
        <w:t xml:space="preserve">the concealed bottom of the deep, the far</w:t>
        <w:br w:type="textWrapping"/>
        <w:t xml:space="preserve">off terra firma, stretching away under the</w:t>
        <w:br w:type="textWrapping"/>
        <w:t xml:space="preserve">water and covered by it. Or, he might have</w:t>
        <w:br w:type="textWrapping"/>
        <w:t xml:space="preserve">compared the present earthly life with the</w:t>
        <w:br w:type="textWrapping"/>
        <w:t xml:space="preserve">forecourt, and the future blessedness with</w:t>
        <w:br w:type="textWrapping"/>
        <w:t xml:space="preserve">the heavenly sanctuary which is concealed</w:t>
        <w:br w:type="textWrapping"/>
        <w:t xml:space="preserve">from us as by a veil. But he has combined both these, ‘The Soul clings, as one in fear of shipwreck, to an anchor, and sees</w:t>
        <w:br w:type="textWrapping"/>
        <w:t xml:space="preserve">not whither the cable of the anchor runs,</w:t>
        <w:br w:type="textWrapping"/>
        <w:t xml:space="preserve">—where it is fastened: but she knows,</w:t>
        <w:br w:type="textWrapping"/>
        <w:t xml:space="preserve">that it is fastened behind the veil which</w:t>
        <w:br w:type="textWrapping"/>
        <w:t xml:space="preserve">hides the future glory, and that she, if she</w:t>
        <w:br w:type="textWrapping"/>
        <w:t xml:space="preserve">only holds on to the anchor, shall in her</w:t>
        <w:br w:type="textWrapping"/>
        <w:t xml:space="preserve">time be drawn in where it is, into the</w:t>
        <w:br w:type="textWrapping"/>
        <w:t xml:space="preserve">holiest place, by the hand of the Deliverer.”</w:t>
        <w:br w:type="textWrapping"/>
        <w:t xml:space="preserve">Ebrard. This is very beautiful, and in the</w:t>
        <w:br w:type="textWrapping"/>
        <w:t xml:space="preserve">main, simple and natural: only going off</w:t>
        <w:br w:type="textWrapping"/>
        <w:t xml:space="preserve">into fancy at the end,—which is not required for the interpretation. The word here used was the name for the second veil or</w:t>
        <w:br w:type="textWrapping"/>
        <w:t xml:space="preserve">curtain [ch. ix. 3], which shut in the Holy</w:t>
        <w:br w:type="textWrapping"/>
        <w:t xml:space="preserve">of Holies; the first or outer one being called</w:t>
        <w:br w:type="textWrapping"/>
        <w:t xml:space="preserve">by another name),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as forerunner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forerunner,”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our behalf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representing, and introducing, us, who</w:t>
        <w:br w:type="textWrapping"/>
        <w:t xml:space="preserve">are to come after. It is a figure analogous, in its propriety, to that where our Lord is described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firstfruits of them</w:t>
        <w:br w:type="textWrapping"/>
        <w:t xml:space="preserve">that slept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firstborn of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theirs.</w:t>
        <w:br w:type="textWrapping"/>
        <w:t xml:space="preserve">And it is one full of comfort to us: for, as</w:t>
        <w:br w:type="textWrapping"/>
        <w:t xml:space="preserve">Theophylact says, “A forerunner must be</w:t>
        <w:br w:type="textWrapping"/>
        <w:t xml:space="preserve">so with reference to some that follow, and</w:t>
        <w:br w:type="textWrapping"/>
        <w:t xml:space="preserve">there is not generally any entire difference</w:t>
        <w:br w:type="textWrapping"/>
        <w:t xml:space="preserve">between the forerunner and his followers,</w:t>
        <w:br w:type="textWrapping"/>
        <w:t xml:space="preserve">as neither was there between John and</w:t>
        <w:br w:type="textWrapping"/>
        <w:t xml:space="preserve">Christ. Be not then faint-hearted: we</w:t>
        <w:br w:type="textWrapping"/>
        <w:t xml:space="preserve">shall very soon enter where our forerunner</w:t>
        <w:br w:type="textWrapping"/>
        <w:t xml:space="preserve">has entered”)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entered Jesus, having be-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ch. ii. 17)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High Priest for</w:t>
        <w:br w:type="textWrapping"/>
        <w:t xml:space="preserve">ever after the order of Melchisedec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stress is on these last words. And this is</w:t>
        <w:br w:type="textWrapping"/>
        <w:t xml:space="preserve">so, because it is this particular point to</w:t>
        <w:br w:type="textWrapping"/>
        <w:t xml:space="preserve">which the Writer wishes to return in what</w:t>
        <w:br w:type="textWrapping"/>
        <w:t xml:space="preserve">follows. He assumes for the present the</w:t>
        <w:br w:type="textWrapping"/>
        <w:t xml:space="preserve">eternal priesthood as conceded, and takes</w:t>
        <w:br w:type="textWrapping"/>
        <w:t xml:space="preserve">up the mysterious point which he left at</w:t>
        <w:br w:type="textWrapping"/>
        <w:t xml:space="preserve">ch. v. 10, for elucidation. And thus ends</w:t>
        <w:br w:type="textWrapping"/>
        <w:t xml:space="preserve">the digression which began there).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HIGH PRIESTHOOD OF CHRIST AFTER THE ORDER OF MELCHISEDEC, SET FORTH IN ITS DISTINCTION FROM THE LEVITICAL PRIESTHOOD: — THE NEW COVENANT BROUGHT IN BY CHRIST, IN ITS DISTINCTION FROM THE OLD:— AND THE FULL PROPITIATION WROUGHT BY HIM IN DISTINCTION FROM THE PROPITATORY SACRIFICES FORMERLY OFFERED.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herein,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priesthood of Melchisedec: its nature, as eternal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superior to the Levitical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For this Melchisede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king</w:t>
        <w:br w:type="textWrapping"/>
        <w:t xml:space="preserve">of Salem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xiv. 18. It is doubtful</w:t>
        <w:br w:type="textWrapping"/>
        <w:t xml:space="preserve">whether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short form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some other place. Those</w:t>
        <w:br w:type="textWrapping"/>
        <w:t xml:space="preserve">who hold the latter opinion contend that</w:t>
        <w:br w:type="textWrapping"/>
        <w:t xml:space="preserve">Jerusalem cannot be meant, because Jebus,</w:t>
        <w:br w:type="textWrapping"/>
        <w:t xml:space="preserve">and not Salem, was its old name, and</w:t>
        <w:br w:type="textWrapping"/>
        <w:t xml:space="preserve">Salem for Jerusalem occurs only in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xxvi. 2, a song of late date,—and there as</w:t>
        <w:br w:type="textWrapping"/>
        <w:t xml:space="preserve">a poetical form, for the rhythm’s sake. A</w:t>
        <w:br w:type="textWrapping"/>
        <w:t xml:space="preserve">prose writer of the primitive date of Genesis</w:t>
        <w:br w:type="textWrapping"/>
        <w:t xml:space="preserve">would not be likely to use such a form. They</w:t>
        <w:br w:type="textWrapping"/>
        <w:t xml:space="preserve">therefore suppose that this Salem was that</w:t>
        <w:br w:type="textWrapping"/>
        <w:t xml:space="preserve">mentioned John iii. 23 as near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on,</w:t>
        <w:br w:type="textWrapping"/>
        <w:t xml:space="preserve">where John baptized: probably also in Gen.</w:t>
        <w:br w:type="textWrapping"/>
        <w:t xml:space="preserve">xxxiii. 18, where the Septuagint, Vulgate, and</w:t>
        <w:br w:type="textWrapping"/>
        <w:t xml:space="preserve">A.V. all recognize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name of a</w:t>
        <w:br w:type="textWrapping"/>
        <w:t xml:space="preserve">place, though the Targumists, Josephus,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regard it as an adjective. The same place</w:t>
        <w:br w:type="textWrapping"/>
        <w:t xml:space="preserve">seems to be mentioned in Judith iv.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valley of 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for this view, there</w:t>
        <w:br w:type="textWrapping"/>
        <w:t xml:space="preserve">very ancient and weighty authority. Jerome</w:t>
        <w:br w:type="textWrapping"/>
        <w:t xml:space="preserve">says that he had heard from the most</w:t>
        <w:br w:type="textWrapping"/>
        <w:t xml:space="preserve">learned Jews, “that Salem is not, as Josephus and all our people suppose, a name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Jerusalem, but a town near Scythopolis,</w:t>
        <w:br w:type="textWrapping"/>
        <w:t xml:space="preserve">which is called Salem to this day.” And</w:t>
        <w:br w:type="textWrapping"/>
        <w:t xml:space="preserve">he goes on to say, that the palace of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shewn there, betokening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magnitude of the ruins that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ancient fabric. And Bleek, from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E8TQjOWwoXhCD413JiNEUVVkw==">CgMxLjA4AHIhMVpiUU13NFd4d1lITndsSWI5QXBnZlM4X2pLNmdOZFps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