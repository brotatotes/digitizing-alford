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ing the character and stamp of eternal:</w:t>
        <w:br w:type="textWrapping"/>
        <w:t xml:space="preserve">or perhaps, as Theophylact, the judgment</w:t>
        <w:br w:type="textWrapping"/>
        <w:t xml:space="preserve">which decides men’s eternal fate).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3.] And this we will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has been</w:t>
        <w:br w:type="textWrapping"/>
        <w:t xml:space="preserve">variously interpreted. Grotins, and several</w:t>
        <w:br w:type="textWrapping"/>
        <w:t xml:space="preserve">others, who suppose [see above]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“let</w:t>
        <w:br w:type="textWrapping"/>
        <w:t xml:space="preserve">us go on,”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ver. 1, expresses the determination of the Writer, take it as referring to the participial clause,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“not laying again</w:t>
        <w:br w:type="textWrapping"/>
        <w:t xml:space="preserve">the foundation,”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as meaning,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“even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viz., laying again the foundation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we will do.”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besides that the words will not bear it, no convenient sense</w:t>
        <w:br w:type="textWrapping"/>
        <w:t xml:space="preserve">would be yielded by such a reference.</w:t>
        <w:br w:type="textWrapping"/>
        <w:t xml:space="preserve">For having asserted on this hypothesis</w:t>
        <w:br w:type="textWrapping"/>
        <w:t xml:space="preserve">that even the relaying of the foundation</w:t>
        <w:br w:type="textWrapping"/>
        <w:t xml:space="preserve">should be done, if God will, he goes on to</w:t>
        <w:br w:type="textWrapping"/>
        <w:t xml:space="preserve">say, “For it is impossible,” &amp;c., which</w:t>
        <w:br w:type="textWrapping"/>
        <w:t xml:space="preserve">would in no way [see below] fit in to the</w:t>
        <w:br w:type="textWrapping"/>
        <w:t xml:space="preserve">context. This being so, others, still regarding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“let us go on”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the first, refer the future,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will do,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thus going</w:t>
        <w:br w:type="textWrapping"/>
        <w:t xml:space="preserve">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So Theophylact,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will we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what? go on to perfection.” And doubtless</w:t>
        <w:br w:type="textWrapping"/>
        <w:t xml:space="preserve">so a very good sense is given. In favour of</w:t>
        <w:br w:type="textWrapping"/>
        <w:t xml:space="preserve">the reading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let us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it may be said, that it</w:t>
        <w:br w:type="textWrapping"/>
        <w:t xml:space="preserve">corresponds better with the hortatory tone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“let us go on”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above, and though the less</w:t>
        <w:br w:type="textWrapping"/>
        <w:t xml:space="preserve">obvious reading, is more in accordance</w:t>
        <w:br w:type="textWrapping"/>
        <w:t xml:space="preserve">with the style of the Epistle) if,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is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(the effect of the word here used, in</w:t>
        <w:br w:type="textWrapping"/>
        <w:t xml:space="preserve">hypothetical sentences like the present,</w:t>
        <w:br w:type="textWrapping"/>
        <w:t xml:space="preserve">is to assume the hypothesis as altogether</w:t>
        <w:br w:type="textWrapping"/>
        <w:t xml:space="preserve">requisite to the previous position),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</w:t>
        <w:br w:type="textWrapping"/>
        <w:t xml:space="preserve">permit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(it may here again be said, that</w:t>
        <w:br w:type="textWrapping"/>
        <w:t xml:space="preserve">the addition after the hortatory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let us do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as delicate and beautiful, as it is frigid</w:t>
        <w:br w:type="textWrapping"/>
        <w:t xml:space="preserve">in the common acceptation after the indicative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“we will do.”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it is God who worketh in us both to will and to do of</w:t>
        <w:br w:type="textWrapping"/>
        <w:t xml:space="preserve">his good pleasure, Phil. ii. 13. And it</w:t>
        <w:br w:type="textWrapping"/>
        <w:t xml:space="preserve">leads the way beautifully to what follows:</w:t>
        <w:br w:type="textWrapping"/>
        <w:t xml:space="preserve">“If,” I say, “God permit: for when men</w:t>
        <w:br w:type="textWrapping"/>
        <w:t xml:space="preserve">have once fallen away, it is a thing impossible,” &amp;c.).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4.]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(depends on the whole foregoing sentence, including</w:t>
        <w:br w:type="textWrapping"/>
        <w:t xml:space="preserve">the reference to the divine permission.</w:t>
        <w:br w:type="textWrapping"/>
        <w:t xml:space="preserve">The connexion is: we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go on: for if</w:t>
        <w:br w:type="textWrapping"/>
        <w:t xml:space="preserve">we go back, it will be to perdition—a</w:t>
        <w:br w:type="textWrapping"/>
        <w:t xml:space="preserve">thing which [ver. 9] we do not think of</w:t>
        <w:br w:type="textWrapping"/>
        <w:t xml:space="preserve">you and therefore expect your advance)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impossible, in the case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I insert, not as belonging to the</w:t>
        <w:br w:type="textWrapping"/>
        <w:t xml:space="preserve">Greek construction, but as necessary in</w:t>
        <w:br w:type="textWrapping"/>
        <w:t xml:space="preserve">English, to prevent the entire inversion of</w:t>
        <w:br w:type="textWrapping"/>
        <w:t xml:space="preserve">the Greek order of the sentence)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who</w:t>
        <w:br w:type="textWrapping"/>
        <w:t xml:space="preserve">have 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here it is quite</w:t>
        <w:br w:type="textWrapping"/>
        <w:t xml:space="preserve">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essary to take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English perfect: for</w:t>
        <w:br w:type="textWrapping"/>
        <w:t xml:space="preserve">our indefinite past, “who were enlightened</w:t>
        <w:br w:type="textWrapping"/>
        <w:t xml:space="preserve">and tasted...and were made...and</w:t>
        <w:br w:type="textWrapping"/>
        <w:t xml:space="preserve">tasted...” would convey to the mere</w:t>
        <w:br w:type="textWrapping"/>
        <w:t xml:space="preserve">English reader the idea that all this took</w:t>
        <w:br w:type="textWrapping"/>
        <w:t xml:space="preserve">place at one and the same time, viz. baptism,—whereas the participles clearly indicate progressive steps of the spiritual</w:t>
        <w:br w:type="textWrapping"/>
        <w:t xml:space="preserve">life)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all: indicating that the</w:t>
        <w:br w:type="textWrapping"/>
        <w:t xml:space="preserve">process needs not, or admits not, repetition)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enlightened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taught by the preaching of the word 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 historic</w:t>
        <w:br w:type="textWrapping"/>
        <w:t xml:space="preserve">interest belongs to the occurrence of this</w:t>
        <w:br w:type="textWrapping"/>
        <w:t xml:space="preserve">word here, as having in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probability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given rise to a meaning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enlightened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enlightenment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denoting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baptism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was current throughout the church down</w:t>
        <w:br w:type="textWrapping"/>
        <w:t xml:space="preserve">to the Reformation, And so all the ancient</w:t>
        <w:br w:type="textWrapping"/>
        <w:t xml:space="preserve">Commentators here understand the word,</w:t>
        <w:br w:type="textWrapping"/>
        <w:t xml:space="preserve">and some of the moderns. Erasmus seems</w:t>
        <w:br w:type="textWrapping"/>
        <w:t xml:space="preserve">the first who interpreted the word aright</w:t>
        <w:br w:type="textWrapping"/>
        <w:t xml:space="preserve">[who have once left the darkness of their</w:t>
        <w:br w:type="textWrapping"/>
        <w:t xml:space="preserve">former life, being illuminated by the doctrine of the Gospel”], and almost all since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followed him),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have tasted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(personally and consciously partaken of: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 Pet. ii. 3, and 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xxxiv. 8: and on the</w:t>
        <w:br w:type="textWrapping"/>
        <w:t xml:space="preserve">general expression, note on ch.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the heavenly gift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(what is more especially meant? It is 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variously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given: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remission of 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 general or in</w:t>
        <w:br w:type="textWrapping"/>
        <w:t xml:space="preserve">baptism: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peace of mind,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arising from such</w:t>
        <w:br w:type="textWrapping"/>
        <w:t xml:space="preserve">remission: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joy and peace in believing ;</w:t>
        <w:br w:type="textWrapping"/>
        <w:t xml:space="preserve">the Sacrament of the Lord’s Supper; the</w:t>
        <w:br w:type="textWrapping"/>
        <w:t xml:space="preserve">Holy Spirit and His gifts: Christ Hin-</w:t>
        <w:br w:type="textWrapping"/>
        <w:t xml:space="preserve">self: the religion of Christ,—the Gospel</w:t>
        <w:br w:type="textWrapping"/>
        <w:t xml:space="preserve">Faith : regeneration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general, as distinguished from the special gifts of the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Baptism. Bleek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Tholuck,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close coupling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what has</w:t>
        <w:br w:type="textWrapping"/>
        <w:t xml:space="preserve">preceded, understand by it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itself</w:t>
        <w:br w:type="textWrapping"/>
        <w:t xml:space="preserve">conveyed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previous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enlightened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rather take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have</w:t>
        <w:br w:type="textWrapping"/>
        <w:t xml:space="preserve">a perfectly general reference,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‘that which</w:t>
        <w:br w:type="textWrapping"/>
        <w:t xml:space="preserve">was bestowed on them thereby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uiT8s0HqGz2C3niq/p8QH87gSg==">CgMxLjA4AHIhMUc5UVBkSHdFaHhMZWhHc1gwWWIydzVXa1kzMGFBbF9G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