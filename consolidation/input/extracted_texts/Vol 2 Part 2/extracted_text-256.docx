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inasmuch as his glorified Body, in which</w:t>
        <w:br w:type="textWrapping"/>
        <w:t xml:space="preserve">He triumphs sitting at God’s right hand, is</w:t>
        <w:br w:type="textWrapping"/>
        <w:t xml:space="preserve">itself created, and is the sum and the centre</w:t>
        <w:br w:type="textWrapping"/>
        <w:t xml:space="preserve">of creation)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 much better than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usual</w:t>
        <w:br w:type="textWrapping"/>
        <w:t xml:space="preserve">word of general and indefinite comparison</w:t>
        <w:br w:type="textWrapping"/>
        <w:t xml:space="preserve">in our Epistle, whether of Christian with</w:t>
        <w:br w:type="textWrapping"/>
        <w:t xml:space="preserve">Jewish [ch. vii. 19, 22; viii. 6; ix. 23],</w:t>
        <w:br w:type="textWrapping"/>
        <w:t xml:space="preserve">heavenly with earthly [x. 34; xi. 16; xii. 24], eternal with temporal [xi. 35]: see also vi. 9; vii. 7; xi. 40. It is used only</w:t>
        <w:br w:type="textWrapping"/>
        <w:t xml:space="preserve">three times by St. Paul, and never [unless</w:t>
        <w:br w:type="textWrapping"/>
        <w:t xml:space="preserve">1 Cor. xii. 31, in the received text, be counted]</w:t>
        <w:br w:type="textWrapping"/>
        <w:t xml:space="preserve">in this sense: but thirteen times in this</w:t>
        <w:br w:type="textWrapping"/>
        <w:t xml:space="preserve">Epistle)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angels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(of God; the heavenly</w:t>
        <w:br w:type="textWrapping"/>
        <w:t xml:space="preserve">created beings; afterwards, ver. 14, called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“ministering spirits.”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All attempts to evade</w:t>
        <w:br w:type="textWrapping"/>
        <w:t xml:space="preserve">this plain meaning are futile; and proceed</w:t>
        <w:br w:type="textWrapping"/>
        <w:t xml:space="preserve">on ignorance of the argument of our Epistle,</w:t>
        <w:br w:type="textWrapping"/>
        <w:t xml:space="preserve">and of the Jewish theology.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should the angels be here brought in? and</w:t>
        <w:br w:type="textWrapping"/>
        <w:t xml:space="preserve">why should the superiority of the Incarnate Son of God to them be so insisted on and elaborated? Bleek gives a very insufficient reason, when he says that the mention of God’s throne brought to the</w:t>
        <w:br w:type="textWrapping"/>
        <w:t xml:space="preserve">Writer’s mind the angels who are the</w:t>
        <w:br w:type="textWrapping"/>
        <w:t xml:space="preserve">attendants there. The reason, as Ebrard remarks, lies far deeper.</w:t>
        <w:br w:type="textWrapping"/>
        <w:t xml:space="preserve">The whole Old Test. dispensation is related to the New Test. dispensation, as the angels to the Son. In the former, mankind, and Israel</w:t>
        <w:br w:type="textWrapping"/>
        <w:t xml:space="preserve">also, stands separated from God by sin: and</w:t>
        <w:br w:type="textWrapping"/>
        <w:t xml:space="preserve">angels, divine messengers [as in the expression “the angel of the covenant”),</w:t>
        <w:br w:type="textWrapping"/>
        <w:t xml:space="preserve">stand as mediators between man and God.</w:t>
        <w:br w:type="textWrapping"/>
        <w:t xml:space="preserve">And of these there is, so to speak, a chain</w:t>
        <w:br w:type="textWrapping"/>
        <w:t xml:space="preserve">of two links: viz., Moses, and the angel of</w:t>
        <w:br w:type="textWrapping"/>
        <w:t xml:space="preserve">the Lord. The first link is a mere man,</w:t>
        <w:br w:type="textWrapping"/>
        <w:t xml:space="preserve">who is raised above his fellow-men by his</w:t>
        <w:br w:type="textWrapping"/>
        <w:t xml:space="preserve">calling, by his office, the commission given</w:t>
        <w:br w:type="textWrapping"/>
        <w:t xml:space="preserve">to him,—and brought nearer to God; but</w:t>
        <w:br w:type="textWrapping"/>
        <w:t xml:space="preserve">he is a sinner as they are, and is in</w:t>
        <w:br w:type="textWrapping"/>
        <w:t xml:space="preserve">reality no more a partaker of the divine</w:t>
        <w:br w:type="textWrapping"/>
        <w:t xml:space="preserve">nature than they are. The second link is</w:t>
        <w:br w:type="textWrapping"/>
        <w:t xml:space="preserve">the angelic form in which God revealed</w:t>
        <w:br w:type="textWrapping"/>
        <w:t xml:space="preserve">Himself to his people, coming down to their</w:t>
        <w:br w:type="textWrapping"/>
        <w:t xml:space="preserve">capacity, like to man, without being man.</w:t>
        <w:br w:type="textWrapping"/>
        <w:t xml:space="preserve">So that Godhead and Manhood approximated to one another: a man was com-</w:t>
        <w:br w:type="textWrapping"/>
        <w:t xml:space="preserve">missioned and enabled to hear God’s word:</w:t>
        <w:br w:type="textWrapping"/>
        <w:t xml:space="preserve">God appeared in a form in which men</w:t>
        <w:br w:type="textWrapping"/>
        <w:t xml:space="preserve">might see Him: but the two found no</w:t>
        <w:br w:type="textWrapping"/>
        <w:t xml:space="preserve">point of contact; no real union of the Godhead and the Manhood took place. Whereas in the Son, God and the Manhood not</w:t>
        <w:br w:type="textWrapping"/>
        <w:t xml:space="preserve">only approximated, but became personally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one. God no longer accommodates Himself to the capacities of men in an angelophany or theophany, but has revealed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fulness of his divine nature in the man</w:t>
        <w:br w:type="textWrapping"/>
        <w:t xml:space="preserve">Jesus,—in that He, who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brightness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 glory, became man. The argument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Writer necessarily then leads him to</w:t>
        <w:br w:type="textWrapping"/>
        <w:t xml:space="preserve">shew how both Mediators, the angel of the</w:t>
        <w:br w:type="textWrapping"/>
        <w:t xml:space="preserve">Old Test. covenant, and Moses, found their</w:t>
        <w:br w:type="textWrapping"/>
        <w:t xml:space="preserve">higher unity in Christ. First, he shews</w:t>
        <w:br w:type="textWrapping"/>
        <w:t xml:space="preserve">this of the angel or angels [for it was not</w:t>
        <w:br w:type="textWrapping"/>
        <w:t xml:space="preserve">always one individual angelic being, but</w:t>
        <w:br w:type="textWrapping"/>
        <w:t xml:space="preserve">various] by whom the first covenant was</w:t>
        <w:br w:type="textWrapping"/>
        <w:t xml:space="preserve">given: then of Moses, ch. iii. iv. This first</w:t>
        <w:br w:type="textWrapping"/>
        <w:t xml:space="preserve">portion is divided into two: vv. 4—14, in</w:t>
        <w:br w:type="textWrapping"/>
        <w:t xml:space="preserve">which he shews that the Son, as the eternal</w:t>
        <w:br w:type="textWrapping"/>
        <w:t xml:space="preserve">Son of God, is higher than the angels [see</w:t>
        <w:br w:type="textWrapping"/>
        <w:t xml:space="preserve">the connexion of this with the main arg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 below]: then, after an exhortation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4] founded on this, tending also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impress on us the superior holiness of</w:t>
        <w:br w:type="textWrapping"/>
        <w:t xml:space="preserve">the New Test. revelation, the second part</w:t>
        <w:br w:type="textWrapping"/>
        <w:t xml:space="preserve">[ii.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18] in which he shews that in the</w:t>
        <w:br w:type="textWrapping"/>
        <w:t xml:space="preserve">Son, the manhood also is exalted above the</w:t>
        <w:br w:type="textWrapping"/>
        <w:t xml:space="preserve">angels),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proportion as he hath inherited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(as his own: the word being perhaps chosen</w:t>
        <w:br w:type="textWrapping"/>
        <w:t xml:space="preserve">in reference to the Old Test. prophecies,</w:t>
        <w:br w:type="textWrapping"/>
        <w:t xml:space="preserve">which promised it to Him : see below.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important, as denoting something</w:t>
        <w:br w:type="textWrapping"/>
        <w:t xml:space="preserve">belonging to His present and abiding state,</w:t>
        <w:br w:type="textWrapping"/>
        <w:t xml:space="preserve">not an event wholly past,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“sat down”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above, indicating the first “setting himself</w:t>
        <w:br w:type="textWrapping"/>
        <w:t xml:space="preserve">down,” though that word might also be</w:t>
        <w:br w:type="textWrapping"/>
        <w:t xml:space="preserve">used of a permanent state of session)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  <w:br w:type="textWrapping"/>
        <w:t xml:space="preserve">more distinguished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more excellent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be taken in its proper sense, not</w:t>
        <w:br w:type="textWrapping"/>
        <w:t xml:space="preserve">understood to mean precedence or dignity</w:t>
        <w:br w:type="textWrapping"/>
        <w:t xml:space="preserve">as ver. 5 shews: whence also we get an</w:t>
        <w:br w:type="textWrapping"/>
        <w:t xml:space="preserve">easy answer to the enquiry,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intended : viz. that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peculiar</w:t>
        <w:br w:type="textWrapping"/>
        <w:t xml:space="preserve">and individual sense of the citation there.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‘The angels themselves are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“sons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6;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7: Dan.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25, and Gen. vi. 2 [see Jude 6 note,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Introd. to Jude, § v. 11]: but the</w:t>
        <w:br w:type="textWrapping"/>
        <w:t xml:space="preserve">argument here is that the title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SON 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</w:t>
        <w:br w:type="textWrapping"/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bestowed on him individually, in</w:t>
        <w:br w:type="textWrapping"/>
        <w:t xml:space="preserve">a sense in which it never was conferred</w:t>
        <w:br w:type="textWrapping"/>
        <w:t xml:space="preserve">upon an angel. See as a parallel, Phil. ii.</w:t>
        <w:br w:type="textWrapping"/>
        <w:t xml:space="preserve">9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must be remembered, as Delitzsch</w:t>
        <w:br w:type="textWrapping"/>
        <w:t xml:space="preserve">beautifully remarks, that the fulness of</w:t>
        <w:br w:type="textWrapping"/>
        <w:t xml:space="preserve">glory of the pec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liar name of the Son of</w:t>
        <w:br w:type="textWrapping"/>
        <w:t xml:space="preserve">God is unattainable by human speech or</w:t>
        <w:br w:type="textWrapping"/>
        <w:t xml:space="preserve">thought: it is, Rev. xix. 12,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 name which</w:t>
        <w:br w:type="textWrapping"/>
        <w:t xml:space="preserve">none knoweth but Himself.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all the</w:t>
        <w:br w:type="textWrapping"/>
        <w:t xml:space="preserve">citations aud appellations here are but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9nkb/tAVzjfbpjNNB1qJjLsIRMg==">AMUW2mXo5ieDlnR7wAUQeWL2PHMt/UFCBWYxGBtVQgQJTewwcIC1Q7uA/VJWhAygftAVq5PUPHPfTUdq3GKrY1pjL1VVcz13ErTBFadaKoZQh3YjHmA49xM=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