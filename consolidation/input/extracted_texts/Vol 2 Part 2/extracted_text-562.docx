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of these 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and in ver. 8 differently. But nothing</w:t>
        <w:br w:type="textWrapping"/>
        <w:t xml:space="preserve">ean be plainer than that we must not</w:t>
        <w:br w:type="textWrapping"/>
        <w:t xml:space="preserve">alter the meaning, where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binds together the sentences so closely.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above interpretations failing to give</w:t>
        <w:br w:type="textWrapping"/>
        <w:t xml:space="preserve">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satisfactory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account of the text, we</w:t>
        <w:br w:type="textWrapping"/>
        <w:t xml:space="preserve">recur to the simple and obvious meaning,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fully to</w:t>
        <w:br w:type="textWrapping"/>
        <w:t xml:space="preserve">satisfy all the requirements of the passage.</w:t>
        <w:br w:type="textWrapping"/>
        <w:t xml:space="preserve">The Holy Spirit is He, who testifies of</w:t>
        <w:br w:type="textWrapping"/>
        <w:t xml:space="preserve">Christ [John xv. 26], who glorifies Him,</w:t>
        <w:br w:type="textWrapping"/>
        <w:t xml:space="preserve">and 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ws of the things which belong to</w:t>
        <w:br w:type="textWrapping"/>
        <w:t xml:space="preserve">Him [John xvi. 14]. It is by the possession </w:t>
        <w:br w:type="textWrapping"/>
        <w:t xml:space="preserve">of Him that we know that we have</w:t>
        <w:br w:type="textWrapping"/>
        <w:t xml:space="preserve">Christ [ch. iii, 24], And the following</w:t>
        <w:br w:type="textWrapping"/>
        <w:t xml:space="preserve">clause, “because the Spirit is the Truth,”</w:t>
        <w:br w:type="textWrapping"/>
        <w:t xml:space="preserve">exactly agrees with this. He is the absolute </w:t>
        <w:br w:type="textWrapping"/>
        <w:t xml:space="preserve">truth [John xiv. 17, xv. 26], leading</w:t>
        <w:br w:type="textWrapping"/>
        <w:t xml:space="preserve">into all the truth [John xvi. 13 f.]. And</w:t>
        <w:br w:type="textWrapping"/>
        <w:t xml:space="preserve">in this consists the all-importance and the</w:t>
        <w:br w:type="textWrapping"/>
        <w:t xml:space="preserve">infallibility of His witness).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“John</w:t>
        <w:br w:type="textWrapping"/>
        <w:t xml:space="preserve">here renders a reason why he spoke not of</w:t>
        <w:br w:type="textWrapping"/>
        <w:t xml:space="preserve">the Spirit only, who has the chief authority </w:t>
        <w:br w:type="textWrapping"/>
        <w:t xml:space="preserve">in this matter, but also of the water</w:t>
        <w:br w:type="textWrapping"/>
        <w:t xml:space="preserve">and the blood, because in them also there</w:t>
        <w:br w:type="textWrapping"/>
        <w:t xml:space="preserve">is no small credit due to testimony, and</w:t>
        <w:br w:type="textWrapping"/>
        <w:t xml:space="preserve">the 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case of witnesses </w:t>
        <w:br w:type="textWrapping"/>
        <w:t xml:space="preserve">the most complete.” Grotius.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(that this, and 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the correct </w:t>
        <w:br w:type="textWrapping"/>
        <w:t xml:space="preserve">English reading, see my Greek Test.)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who bear witness are 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three are considered as living and speaking </w:t>
        <w:br w:type="textWrapping"/>
        <w:t xml:space="preserve">witnesses; hence we have the masculine</w:t>
        <w:br w:type="textWrapping"/>
        <w:t xml:space="preserve">form in the original. By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requirements of the Law as</w:t>
        <w:br w:type="textWrapping"/>
        <w:t xml:space="preserve">to full testimony: Deut. xvii. 6, xix. 15:</w:t>
        <w:br w:type="textWrapping"/>
        <w:t xml:space="preserve">Matt. xviii. 16, 2 Cor. xiii, 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Spirit,</w:t>
        <w:br w:type="textWrapping"/>
        <w:t xml:space="preserve">and the water, and the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(now, the</w:t>
        <w:br w:type="textWrapping"/>
        <w:t xml:space="preserve">Spirit is put first: and not without reason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Spirit is, of the three, the only living</w:t>
        <w:br w:type="textWrapping"/>
        <w:t xml:space="preserve">and active witness, properly speaking:</w:t>
        <w:br w:type="textWrapping"/>
        <w:t xml:space="preserve">besides, the water and the blood are no</w:t>
        <w:br w:type="textWrapping"/>
        <w:t xml:space="preserve">witnesses without Him, whereas He is independent </w:t>
        <w:br w:type="textWrapping"/>
        <w:t xml:space="preserve">of them, testifying both in the</w:t>
        <w:br w:type="textWrapping"/>
        <w:t xml:space="preserve">und out of them),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three con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ur in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(contribute to one and the same result: </w:t>
        <w:br w:type="textWrapping"/>
        <w:t xml:space="preserve">viz. the truth that Jesus is the</w:t>
        <w:br w:type="textWrapping"/>
        <w:t xml:space="preserve">Christ, and that we have life in Him.</w:t>
        <w:br w:type="textWrapping"/>
        <w:t xml:space="preserve">And this their one testimony is given by</w:t>
        <w:br w:type="textWrapping"/>
        <w:t xml:space="preserve">the purification in the water of baptism</w:t>
        <w:br w:type="textWrapping"/>
        <w:t xml:space="preserve">into His name, John iii. 5: by the continual </w:t>
        <w:br w:type="textWrapping"/>
        <w:t xml:space="preserve">cleansing from all sin which we enjoy</w:t>
        <w:br w:type="textWrapping"/>
        <w:t xml:space="preserve">in and by His atoning blood: by the inward </w:t>
        <w:br w:type="textWrapping"/>
        <w:t xml:space="preserve">witness of His Spirit, which He hath</w:t>
        <w:br w:type="textWrapping"/>
        <w:t xml:space="preserve">given us)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 of the genuineness of the</w:t>
        <w:br w:type="textWrapping"/>
        <w:t xml:space="preserve">words read in the received text at the end</w:t>
        <w:br w:type="textWrapping"/>
        <w:t xml:space="preserve">of ver. 7 is discussed, as far as external</w:t>
        <w:br w:type="textWrapping"/>
        <w:t xml:space="preserve">grounds are concerned, in the Digest in</w:t>
        <w:br w:type="textWrapping"/>
        <w:t xml:space="preserve">my Greek Test.; and it may there be</w:t>
        <w:br w:type="textWrapping"/>
        <w:t xml:space="preserve">seen, that unless pure caprice is to be</w:t>
        <w:br w:type="textWrapping"/>
        <w:t xml:space="preserve">followed in the criticism of the sacred</w:t>
        <w:br w:type="textWrapping"/>
        <w:t xml:space="preserve">text,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is not the shadow of a reason</w:t>
        <w:br w:type="textWrapping"/>
        <w:t xml:space="preserve">for supposing them genuine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Even the</w:t>
        <w:br w:type="textWrapping"/>
        <w:t xml:space="preserve">supposed citations of them in early Latin</w:t>
        <w:br w:type="textWrapping"/>
        <w:t xml:space="preserve">Fathers have now, on closer examination,</w:t>
        <w:br w:type="textWrapping"/>
        <w:t xml:space="preserve">disappeared.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Something remains to be</w:t>
        <w:br w:type="textWrapping"/>
        <w:t xml:space="preserve">said on internal grounds, on which we</w:t>
        <w:br w:type="textWrapping"/>
        <w:t xml:space="preserve">have full right to enter, now that the</w:t>
        <w:br w:type="textWrapping"/>
        <w:t xml:space="preserve">other is secured. And on these grounds</w:t>
        <w:br w:type="textWrapping"/>
        <w:t xml:space="preserve">it must appear, on any fair and unpre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udiced </w:t>
        <w:br w:type="textWrapping"/>
        <w:t xml:space="preserve">consideration, that the words are</w:t>
        <w:br w:type="textWrapping"/>
        <w:t xml:space="preserve">1) alien from the context: 2) in themselves </w:t>
        <w:br w:type="textWrapping"/>
        <w:t xml:space="preserve">incoherent, and betraying another</w:t>
        <w:br w:type="textWrapping"/>
        <w:t xml:space="preserve">hand than the Apostle’s. For 1) the context, </w:t>
        <w:br w:type="textWrapping"/>
        <w:t xml:space="preserve">as above explained, is employed in</w:t>
        <w:br w:type="textWrapping"/>
        <w:t xml:space="preserve">setting forth the reality of the substance</w:t>
        <w:br w:type="textWrapping"/>
        <w:t xml:space="preserve">of the faith which overcomes the world.</w:t>
        <w:br w:type="textWrapping"/>
        <w:t xml:space="preserve">even of our eternal life in Jesus the Son of</w:t>
        <w:br w:type="textWrapping"/>
        <w:t xml:space="preserve">God. And this is shewn by a threefold</w:t>
        <w:br w:type="textWrapping"/>
        <w:t xml:space="preserve">testimony, subsisting in the revelation of</w:t>
        <w:br w:type="textWrapping"/>
        <w:t xml:space="preserve">the Lord Himself, and subsisting in us</w:t>
        <w:br w:type="textWrapping"/>
        <w:t xml:space="preserve">His people. And this testimony is the</w:t>
        <w:br w:type="textWrapping"/>
        <w:t xml:space="preserve">water of baptism, the blood of atonement,</w:t>
        <w:br w:type="textWrapping"/>
        <w:t xml:space="preserve">the Spirit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concurrent in their</w:t>
        <w:br w:type="textWrapping"/>
        <w:t xml:space="preserve">witness to the one fact that He is the Son</w:t>
        <w:br w:type="textWrapping"/>
        <w:t xml:space="preserve">of God, and that we have eternal life in</w:t>
        <w:br w:type="textWrapping"/>
        <w:t xml:space="preserve">Him. 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between two steps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</w:t>
        <w:br w:type="textWrapping"/>
        <w:t xml:space="preserve">argument,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as a mere analogy referred </w:t>
        <w:br w:type="textWrapping"/>
        <w:t xml:space="preserve">to at its conclusion,—insert the</w:t>
        <w:br w:type="textWrapping"/>
        <w:t xml:space="preserve">words “for there are three that bear</w:t>
        <w:br w:type="textWrapping"/>
        <w:t xml:space="preserve">witness in heaven, the Father, the Word,</w:t>
        <w:br w:type="textWrapping"/>
        <w:t xml:space="preserve">and the Holy Spirit: and these three are</w:t>
        <w:br w:type="textWrapping"/>
        <w:t xml:space="preserve">one,” and who can fail to see, unless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rejudice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have blinded his eyes, that the context </w:t>
        <w:br w:type="textWrapping"/>
        <w:t xml:space="preserve">is disturbed by the introduction of an</w:t>
        <w:br w:type="textWrapping"/>
        <w:t xml:space="preserve">irrelevant matter? Consequently, Bengel,</w:t>
        <w:br w:type="textWrapping"/>
        <w:t xml:space="preserve">one of the most strennous upholders of the</w:t>
        <w:br w:type="textWrapping"/>
        <w:t xml:space="preserve">words, is obliged tamely to take refuge in</w:t>
        <w:br w:type="textWrapping"/>
        <w:t xml:space="preserve">the transposition of vv. 7 and 8 (which</w:t>
        <w:br w:type="textWrapping"/>
        <w:t xml:space="preserve">was perhaps the original form of its insertion</w:t>
        <w:br w:type="textWrapping"/>
        <w:t xml:space="preserve">in the vulgate), so as to bring into</w:t>
        <w:br w:type="textWrapping"/>
        <w:t xml:space="preserve">treatment the matter in hand, before the</w:t>
        <w:br w:type="textWrapping"/>
        <w:t xml:space="preserve">illustration of it is introduced. But even</w:t>
        <w:br w:type="textWrapping"/>
        <w:t xml:space="preserve">suppose this could be done; what kind of</w:t>
        <w:br w:type="textWrapping"/>
        <w:t xml:space="preserve">illustration is it? What is it to which</w:t>
        <w:br w:type="textWrapping"/>
        <w:t xml:space="preserve">our attention is directed? Apparently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PgGKPML0lJYY3hY/tsoDl1RKqQ==">AMUW2mVnIS5uo+tODYintmoT3xjtd2HeMe1mHPfJym+f3fjcXZjBhFl9zXkU7HpSmMXuxV8s26Y7zQCUYWpT6bhsitAiibNhfKcebnx//VFcsVqzxsiBPCA=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