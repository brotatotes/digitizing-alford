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are used of our Lord in Heb. ix. 12, 25,</w:t>
        <w:br w:type="textWrapping"/>
        <w:t xml:space="preserve">which chapter is the best of all comments </w:t>
        <w:br w:type="textWrapping"/>
        <w:t xml:space="preserve">on this difficult expression.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water and 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been very variously </w:t>
        <w:br w:type="textWrapping"/>
        <w:t xml:space="preserve">understood. Two canons of interpretation </w:t>
        <w:br w:type="textWrapping"/>
        <w:t xml:space="preserve">have been laid down by Düsterdieck,</w:t>
        <w:br w:type="textWrapping"/>
        <w:t xml:space="preserve">and may safely be adopted: 1) “Water”</w:t>
        <w:br w:type="textWrapping"/>
        <w:t xml:space="preserve">and “blood” must point both to some</w:t>
        <w:br w:type="textWrapping"/>
        <w:t xml:space="preserve">purely historical facts in the life of our</w:t>
        <w:br w:type="textWrapping"/>
        <w:t xml:space="preserve">Lord on earth, and to some still present</w:t>
        <w:br w:type="textWrapping"/>
        <w:t xml:space="preserve">witnesses for Christ: and 2) they must not</w:t>
        <w:br w:type="textWrapping"/>
        <w:t xml:space="preserve">he interpreted symbolically, but understood</w:t>
        <w:br w:type="textWrapping"/>
        <w:t xml:space="preserve">of something so real and powerful, as that</w:t>
        <w:br w:type="textWrapping"/>
        <w:t xml:space="preserve">by them God’s testimony is given to believers, </w:t>
        <w:br w:type="textWrapping"/>
        <w:t xml:space="preserve">and eternal life assured to them.</w:t>
        <w:br w:type="textWrapping"/>
        <w:t xml:space="preserve">These canons at once exclude all figurative</w:t>
        <w:br w:type="textWrapping"/>
        <w:t xml:space="preserve">interpretations, such as that of Socinus</w:t>
        <w:br w:type="textWrapping"/>
        <w:t xml:space="preserve">und his school, in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stands for</w:t>
        <w:br w:type="textWrapping"/>
        <w:t xml:space="preserve">the purity and innocence of the life and</w:t>
        <w:br w:type="textWrapping"/>
        <w:t xml:space="preserve">doctrine of Christ, Heb. x. 22, Eph. v. 26,</w:t>
        <w:br w:type="textWrapping"/>
        <w:t xml:space="preserve">—and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the death of Christ as His</w:t>
        <w:br w:type="textWrapping"/>
        <w:t xml:space="preserve">testimony of Himself.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Düsterdieck observes that it is remarkable</w:t>
        <w:br w:type="textWrapping"/>
        <w:t xml:space="preserve">that the best Roman-Catholic expositor,</w:t>
        <w:br w:type="textWrapping"/>
        <w:t xml:space="preserve">Estius [whose commentary is unfortunately</w:t>
        <w:br w:type="textWrapping"/>
        <w:t xml:space="preserve">broken off at this verse], does not, as some</w:t>
        <w:br w:type="textWrapping"/>
        <w:t xml:space="preserve">have done, interpret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Sacrament </w:t>
        <w:br w:type="textWrapping"/>
        <w:t xml:space="preserve">of the Lord’s Supper, but puts together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Calvin and Luther.</w:t>
        <w:br w:type="textWrapping"/>
        <w:t xml:space="preserve">So that, as Düsterdieck proceeds to say,</w:t>
        <w:br w:type="textWrapping"/>
        <w:t xml:space="preserve">the great leaders of the three schools of</w:t>
        <w:br w:type="textWrapping"/>
        <w:t xml:space="preserve">theology have had the tact to see that which</w:t>
        <w:br w:type="textWrapping"/>
        <w:t xml:space="preserve">their less skilled followers have missed</w:t>
        <w:br w:type="textWrapping"/>
        <w:t xml:space="preserve">seeing,—that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cannot by any means</w:t>
        <w:br w:type="textWrapping"/>
        <w:t xml:space="preserve">be understood of the Lord’s Supper, as</w:t>
        <w:br w:type="textWrapping"/>
        <w:t xml:space="preserve">has been done by many.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next point which comes before us</w:t>
        <w:br w:type="textWrapping"/>
        <w:t xml:space="preserve">is to enquire whether at. all, or how far,</w:t>
        <w:br w:type="textWrapping"/>
        <w:t xml:space="preserve">our passage is connected with John xix.34?</w:t>
        <w:br w:type="textWrapping"/>
        <w:t xml:space="preserve">It occurs here, because many Commentators </w:t>
        <w:br w:type="textWrapping"/>
        <w:t xml:space="preserve">have seen in the incident there related </w:t>
        <w:br w:type="textWrapping"/>
        <w:t xml:space="preserve">a miraculous symbolizing of the two</w:t>
        <w:br w:type="textWrapping"/>
        <w:t xml:space="preserve">sacraments, and in this passage an allusion</w:t>
        <w:br w:type="textWrapping"/>
        <w:t xml:space="preserve">to that incident. To deny all such allusion </w:t>
        <w:br w:type="textWrapping"/>
        <w:t xml:space="preserve">seems against probability. The Apostle</w:t>
        <w:br w:type="textWrapping"/>
        <w:t xml:space="preserve">could hardly both here and in that place</w:t>
        <w:br w:type="textWrapping"/>
        <w:t xml:space="preserve">lay such evident stress on the water and</w:t>
        <w:br w:type="textWrapping"/>
        <w:t xml:space="preserve">blood together, without having in his</w:t>
        <w:br w:type="textWrapping"/>
        <w:t xml:space="preserve">mind some link connecting this place</w:t>
        <w:br w:type="textWrapping"/>
        <w:t xml:space="preserve">and that. The idea that we have here</w:t>
        <w:br w:type="textWrapping"/>
        <w:t xml:space="preserve">nothing more than a reference to the fact</w:t>
        <w:br w:type="textWrapping"/>
        <w:t xml:space="preserve">of John xix. 34, is against our 2nd canon</w:t>
        <w:br w:type="textWrapping"/>
        <w:t xml:space="preserve">above: but that John xix. 34 and this</w:t>
        <w:br w:type="textWrapping"/>
        <w:t xml:space="preserve">refer to the same fundamental truth, is I</w:t>
        <w:br w:type="textWrapping"/>
        <w:t xml:space="preserve">conceive hardly to be doubted.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rests now then that we enquire into</w:t>
        <w:br w:type="textWrapping"/>
        <w:t xml:space="preserve">the meaning of each expression. On the</w:t>
        <w:br w:type="textWrapping"/>
        <w:t xml:space="preserve">first,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cannot surely be much</w:t>
        <w:br w:type="textWrapping"/>
        <w:t xml:space="preserve">uncertainty. The blood of His Cross must,</w:t>
        <w:br w:type="textWrapping"/>
        <w:t xml:space="preserve">by all Scripture analogy, be that intended.</w:t>
        <w:br w:type="textWrapping"/>
        <w:t xml:space="preserve">The pouring out of this blood was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ompletion of the baptism which He had</w:t>
        <w:br w:type="textWrapping"/>
        <w:t xml:space="preserve">to be baptized with, Mark x. 28, 29, Luke</w:t>
        <w:br w:type="textWrapping"/>
        <w:t xml:space="preserve">xii. 50. And if this is so, to what can the</w:t>
        <w:br w:type="textWrapping"/>
        <w:t xml:space="preserve">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referred so simply, as to</w:t>
        <w:br w:type="textWrapping"/>
        <w:t xml:space="preserve">that baptism with water,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inaugurated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the Lord’s ministry? It might indeed </w:t>
        <w:br w:type="textWrapping"/>
        <w:t xml:space="preserve">be said, that the baptism which He</w:t>
        <w:br w:type="textWrapping"/>
        <w:t xml:space="preserve">instituted for His followers, better sat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fies </w:t>
        <w:br w:type="textWrapping"/>
        <w:t xml:space="preserve">the test of our 2nd canon, that viz. of</w:t>
        <w:br w:type="textWrapping"/>
        <w:t xml:space="preserve">being an abiding testimony in the Christian </w:t>
        <w:br w:type="textWrapping"/>
        <w:t xml:space="preserve">Church. But to this there lies the</w:t>
        <w:br w:type="textWrapping"/>
        <w:t xml:space="preserve">objection, that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signifies something </w:t>
        <w:br w:type="textWrapping"/>
        <w:t xml:space="preserve">which happened to Christ Himself,</w:t>
        <w:br w:type="textWrapping"/>
        <w:t xml:space="preserve">so must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likewise, at least primarily,</w:t>
        <w:br w:type="textWrapping"/>
        <w:t xml:space="preserve">whatever permanent testim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ony such event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have left in the Christian Church.</w:t>
        <w:br w:type="textWrapping"/>
        <w:t xml:space="preserve">And thus some modern Commentators</w:t>
        <w:br w:type="textWrapping"/>
        <w:t xml:space="preserve">have taken it; as uniting the historical</w:t>
        <w:br w:type="textWrapping"/>
        <w:t xml:space="preserve">fact of the Lord’s baptism with the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  <w:br w:type="textWrapping"/>
        <w:t xml:space="preserve">of baptism, grounded on it, and</w:t>
        <w:br w:type="textWrapping"/>
        <w:t xml:space="preserve">abiding in the Christian Church.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</w:t>
        <w:br w:type="textWrapping"/>
        <w:t xml:space="preserve">refuses to accept this view, denying</w:t>
        <w:br w:type="textWrapping"/>
        <w:t xml:space="preserve">that our Lord’s baptism was any proof or</w:t>
        <w:br w:type="textWrapping"/>
        <w:t xml:space="preserve">testimony of His Messiahship, aud understanding </w:t>
        <w:br w:type="textWrapping"/>
        <w:t xml:space="preserve">water of the ordinance of baptism only. </w:t>
        <w:br w:type="textWrapping"/>
        <w:t xml:space="preserve">But surely we are not right</w:t>
        <w:br w:type="textWrapping"/>
        <w:t xml:space="preserve">in interpreting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came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water,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that ordained baptism: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nor in giving the two,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 entirely different reference. For his</w:t>
        <w:br w:type="textWrapping"/>
        <w:t xml:space="preserve">endeavour to escape from this by making</w:t>
        <w:br w:type="textWrapping"/>
        <w:t xml:space="preserve">the former represent not Christ’s death</w:t>
        <w:br w:type="textWrapping"/>
        <w:t xml:space="preserve">but His blood, applied to us, cannot be</w:t>
        <w:br w:type="textWrapping"/>
        <w:t xml:space="preserve">accepted, as giving a “non-natural”</w:t>
        <w:br w:type="textWrapping"/>
        <w:t xml:space="preserve">sense to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that came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likewise.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this being considered, it seems impossible </w:t>
        <w:br w:type="textWrapping"/>
        <w:t xml:space="preserve">to avoid giving both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combined senses above indicated, </w:t>
        <w:br w:type="textWrapping"/>
        <w:t xml:space="preserve">and believing that such were before</w:t>
        <w:br w:type="textWrapping"/>
        <w:t xml:space="preserve">the Apostle’s mind. They represent,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baptism of water which the</w:t>
        <w:br w:type="textWrapping"/>
        <w:t xml:space="preserve">Lord Himself underwent and instituted</w:t>
        <w:br w:type="textWrapping"/>
        <w:t xml:space="preserve">for His followers,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baptism</w:t>
        <w:br w:type="textWrapping"/>
        <w:t xml:space="preserve">of blood which He Himself underwent,</w:t>
        <w:br w:type="textWrapping"/>
        <w:t xml:space="preserve">and instituted for His followers. And it</w:t>
        <w:br w:type="textWrapping"/>
        <w:t xml:space="preserve">is equally impossible to sever from these</w:t>
        <w:br w:type="textWrapping"/>
        <w:t xml:space="preserve">words the historical accompaniments and</w:t>
        <w:br w:type="textWrapping"/>
        <w:t xml:space="preserve">associations which arise on their mention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d5Fmk2xmQjm2a7PUI/1gRPw86Q==">AMUW2mWhQbqNukQLvBWBKhg9NnDadIuifBCCUm/iykAdBmru+cJx6t0bVjv6s7VAB1jTXQm1rep6AaOF/u/sqB4LwTmKSUt31AOwyTU2MbRem2s31htZLPg=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