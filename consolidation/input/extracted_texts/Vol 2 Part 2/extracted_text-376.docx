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20; 1 Chron. xi. 22),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quenched</w:t>
        <w:br w:type="textWrapping"/>
        <w:t xml:space="preserve">the power of fire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the three companions</w:t>
        <w:br w:type="textWrapping"/>
        <w:t xml:space="preserve">of Daniel,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Shadrach, Meshach, and Abednego, </w:t>
        <w:br w:type="textWrapping"/>
        <w:t xml:space="preserve">Dan. iii. Theophylact says, “He</w:t>
        <w:br w:type="textWrapping"/>
        <w:t xml:space="preserve">does not say, extinguished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power of 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even greater:</w:t>
        <w:br w:type="textWrapping"/>
        <w:t xml:space="preserve">though it remained kindled, yet it had no</w:t>
        <w:br w:type="textWrapping"/>
        <w:t xml:space="preserve">power against them to burn them.” It</w:t>
        <w:br w:type="textWrapping"/>
        <w:t xml:space="preserve">is said of them, 1 Mac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ii. 59, that they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believing were saved out of the</w:t>
        <w:br w:type="textWrapping"/>
        <w:t xml:space="preserve">flame.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Delitzsch reminds us that one of</w:t>
        <w:br w:type="textWrapping"/>
        <w:t xml:space="preserve">the two martyrs at Brussels, Henry Voes</w:t>
        <w:br w:type="textWrapping"/>
        <w:t xml:space="preserve">and Joh. Esche, when the flames of the</w:t>
        <w:br w:type="textWrapping"/>
        <w:t xml:space="preserve">faggots rose round him, said, that it felt</w:t>
        <w:br w:type="textWrapping"/>
        <w:t xml:space="preserve">to him as if they were strewing roses</w:t>
        <w:br w:type="textWrapping"/>
        <w:t xml:space="preserve">under him),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escaped the edge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mouths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edges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plural, because the</w:t>
        <w:br w:type="textWrapping"/>
        <w:t xml:space="preserve">Writer has various examples in mind)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  <w:t xml:space="preserve">the sword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.g. David from 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l, 1 Sam.</w:t>
        <w:br w:type="textWrapping"/>
        <w:t xml:space="preserve">xviii. 11;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xix.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10, 12; xxi. 10: Elijah,</w:t>
        <w:br w:type="textWrapping"/>
        <w:t xml:space="preserve">1 Kings xix. 1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ff.: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lisha, 2 Kings vi</w:t>
        <w:br w:type="textWrapping"/>
        <w:t xml:space="preserve">14 ff., 31 ff.: Jeremiah, Bar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ch, Jer. xxxvi.</w:t>
        <w:br w:type="textWrapping"/>
        <w:t xml:space="preserve">26: Ebedmelech, Jer. xxxviii. 8 ff., compared </w:t>
        <w:br w:type="textWrapping"/>
        <w:t xml:space="preserve">with xxxix. 18),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made strong</w:t>
        <w:br w:type="textWrapping"/>
        <w:t xml:space="preserve">out of weakness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Samson, after his</w:t>
        <w:br w:type="textWrapping"/>
        <w:t xml:space="preserve">hair grew, Judges xvi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28 ff.: David,</w:t>
        <w:br w:type="textWrapping"/>
        <w:t xml:space="preserve">who ends so many of his plaintive psalms</w:t>
        <w:br w:type="textWrapping"/>
        <w:t xml:space="preserve">with jubilant thanksgiving: Hezekiah, who</w:t>
        <w:br w:type="textWrapping"/>
        <w:t xml:space="preserve">after deadly sickness was restored to</w:t>
        <w:br w:type="textWrapping"/>
        <w:t xml:space="preserve">fifteen years of health, 2 Kings xx.; Isa.</w:t>
        <w:br w:type="textWrapping"/>
        <w:t xml:space="preserve">xxxviii. The ancient expositors refer the</w:t>
        <w:br w:type="textWrapping"/>
        <w:t xml:space="preserve">words, not so probably, to the strengthening </w:t>
        <w:br w:type="textWrapping"/>
        <w:t xml:space="preserve">of Israel after the return from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captivity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made strong in war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(Theodoret says, “Both those mentioned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efore, and the sons of Mattathias, Judas,</w:t>
        <w:br w:type="textWrapping"/>
        <w:t xml:space="preserve">and Jonathan, and Simon.” It is not</w:t>
        <w:br w:type="textWrapping"/>
        <w:t xml:space="preserve">improbable that these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 glories of the</w:t>
        <w:br w:type="textWrapping"/>
        <w:t xml:space="preserve">faith were also before the Writer’s mind :</w:t>
        <w:br w:type="textWrapping"/>
        <w:t xml:space="preserve">they unquestionably are in the next verse),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put to flight armies of aliens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 is</w:t>
        <w:br w:type="textWrapping"/>
        <w:t xml:space="preserve">common in the Septuagint, of Gentiles,</w:t>
        <w:br w:type="textWrapping"/>
        <w:t xml:space="preserve">aliens from God’s people. The referen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of</w:t>
        <w:br w:type="textWrapping"/>
        <w:t xml:space="preserve">the fact may be general, to many who have</w:t>
        <w:br w:type="textWrapping"/>
        <w:t xml:space="preserve">preceded: but I should rather regard it 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describing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Mac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abean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tories.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itzsch </w:t>
        <w:br w:type="textWrapping"/>
        <w:t xml:space="preserve">would understand all from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escaped</w:t>
        <w:br w:type="textWrapping"/>
        <w:t xml:space="preserve">the edge of the sword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those times; the</w:t>
        <w:br w:type="textWrapping"/>
        <w:t xml:space="preserve">escape of Mattathias and his sons into the</w:t>
        <w:br w:type="textWrapping"/>
        <w:t xml:space="preserve">mountains,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increase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success of the</w:t>
        <w:br w:type="textWrapping"/>
        <w:t xml:space="preserve">little band that strengthened itself in God,</w:t>
        <w:br w:type="textWrapping"/>
        <w:t xml:space="preserve">the first victories of Judas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Maccabæus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over</w:t>
        <w:br w:type="textWrapping"/>
        <w:t xml:space="preserve">Apollonius, Seron, and others, the formal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victorious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war of the Asmon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heroes</w:t>
        <w:br w:type="textWrapping"/>
        <w:t xml:space="preserve">with the Syrians and neighbouring people.</w:t>
        <w:br w:type="textWrapping"/>
        <w:t xml:space="preserve">“That the Writer,” he continues, “should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recognize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as illustrious deeds of faith,</w:t>
        <w:br w:type="textWrapping"/>
        <w:t xml:space="preserve">is no wonder. In our times indeed it is</w:t>
        <w:br w:type="textWrapping"/>
        <w:t xml:space="preserve">the custom to represent the mighty revival</w:t>
        <w:br w:type="textWrapping"/>
        <w:t xml:space="preserve">of the Maccab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period rather as human</w:t>
        <w:br w:type="textWrapping"/>
        <w:t xml:space="preserve">than divine, rather as patrioti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popular</w:t>
        <w:br w:type="textWrapping"/>
        <w:t xml:space="preserve">than theocratic and national: but the book</w:t>
        <w:br w:type="textWrapping"/>
        <w:t xml:space="preserve">of Daniel shews us, in prophetic delineation </w:t>
        <w:br w:type="textWrapping"/>
        <w:t xml:space="preserve">of that time, the holy people of the</w:t>
        <w:br w:type="textWrapping"/>
        <w:t xml:space="preserve">Most High, conflicting with the atheistic</w:t>
        <w:br w:type="textWrapping"/>
        <w:t xml:space="preserve">and antichristian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world, and</w:t>
        <w:br w:type="textWrapping"/>
        <w:t xml:space="preserve">ascribes to this conflict the highest imaginable </w:t>
        <w:br w:type="textWrapping"/>
        <w:t xml:space="preserve">importance in reference to the sacred</w:t>
        <w:br w:type="textWrapping"/>
        <w:t xml:space="preserve">history. Therefore I hold that these clauses</w:t>
        <w:br w:type="textWrapping"/>
        <w:t xml:space="preserve">pass beyond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prophets,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over the</w:t>
        <w:br w:type="textWrapping"/>
        <w:t xml:space="preserve">book of Daniel to the first of Mac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abees,</w:t>
        <w:br w:type="textWrapping"/>
        <w:t xml:space="preserve">which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Septuagint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attached to</w:t>
        <w:br w:type="textWrapping"/>
        <w:t xml:space="preserve">it: which indeed is generally acknowledged </w:t>
        <w:br w:type="textWrapping"/>
        <w:t xml:space="preserve">with regard to the two last clauses,</w:t>
        <w:br w:type="textWrapping"/>
        <w:t xml:space="preserve">and is the more certain because the unusual </w:t>
        <w:br w:type="textWrapping"/>
        <w:t xml:space="preserve">word here used for armi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as well</w:t>
        <w:br w:type="textWrapping"/>
        <w:t xml:space="preserve">as that for aliens, are of frequent occurrence</w:t>
        <w:br w:type="textWrapping"/>
        <w:t xml:space="preserve">in the first book of Maccabees.” And perhaps,</w:t>
        <w:br w:type="textWrapping"/>
        <w:t xml:space="preserve">after all, this may be the true view),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Women received their dead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(out of,</w:t>
        <w:br w:type="textWrapping"/>
        <w:t xml:space="preserve">by means of, their reception springing out</w:t>
        <w:br w:type="textWrapping"/>
        <w:t xml:space="preserve">of it as its cause)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resurrection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</w:t>
        <w:br w:type="textWrapping"/>
        <w:t xml:space="preserve">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below. The cases alluded</w:t>
        <w:br w:type="textWrapping"/>
        <w:t xml:space="preserve">to seem to be those of the widow of Zarephath, </w:t>
        <w:br w:type="textWrapping"/>
        <w:t xml:space="preserve">1 Kings xvii. 17 ff., and the Shunamite, </w:t>
        <w:br w:type="textWrapping"/>
        <w:t xml:space="preserve">2 Kings iv. 17 ff., whose sons were</w:t>
        <w:br w:type="textWrapping"/>
        <w:t xml:space="preserve">raised, the former by Elijah, the latter by</w:t>
        <w:br w:type="textWrapping"/>
        <w:t xml:space="preserve">Elisha. The faith must be that of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women themselves, the subject of the sentence, </w:t>
        <w:br w:type="textWrapping"/>
        <w:t xml:space="preserve">not merely that in the prophets):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the contrast, 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others</w:t>
        <w:br w:type="textWrapping"/>
        <w:t xml:space="preserve">were broken on the wheel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 especially </w:t>
        <w:br w:type="textWrapping"/>
        <w:t xml:space="preserve">referred to is that of Eleazar, 2 Mac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vi. 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end;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tympanum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</w:t>
        <w:br w:type="textWrapping"/>
        <w:t xml:space="preserve">mentioned seems to have been an instrument </w:t>
        <w:br w:type="textWrapping"/>
        <w:t xml:space="preserve">like a wheel or drum-head, on which</w:t>
        <w:br w:type="textWrapping"/>
        <w:t xml:space="preserve">the victim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stretched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scourged to</w:t>
        <w:br w:type="textWrapping"/>
        <w:t xml:space="preserve">death. Josephus makes Eleazar say to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gUGz1lJRfEMgXj+fYWTCWVajxg==">CgMxLjA4AHIhMWpORjlDaHVPNVl1WTRLTnhFQXJabDhkSTF3VUtINnFy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