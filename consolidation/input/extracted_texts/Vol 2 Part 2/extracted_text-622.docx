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 the burden of this whole</w:t>
        <w:br w:type="textWrapping"/>
        <w:t xml:space="preserve">book, are here manifestly to be taken as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encouragement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comfort to the Philadelphian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hureh, arising from the nearness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Lord’s coming to reward her;</w:t>
        <w:br w:type="textWrapping"/>
        <w:t xml:space="preserve">compare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 fast that</w:t>
        <w:br w:type="textWrapping"/>
        <w:t xml:space="preserve">which thou hast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(this, in the language</w:t>
        <w:br w:type="textWrapping"/>
        <w:t xml:space="preserve">of these Epistles, imports any advantage,</w:t>
        <w:br w:type="textWrapping"/>
        <w:t xml:space="preserve">or progress in grace, already possessed;</w:t>
        <w:br w:type="textWrapping"/>
        <w:t xml:space="preserve">compare ch. ii. 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hast, that”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. . .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regarded as a treasure, to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firmly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grasped, as against those who are</w:t>
        <w:br w:type="textWrapping"/>
        <w:t xml:space="preserve">ever ready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snatch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away.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</w:t>
        <w:br w:type="textWrapping"/>
        <w:t xml:space="preserve">it was a rich treasure indeed: compare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.8,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no one 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(snatch away:</w:t>
        <w:br w:type="textWrapping"/>
        <w:t xml:space="preserve">but here the figure stops: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robber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snatch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merely to deprive the possessor. So</w:t>
        <w:br w:type="textWrapping"/>
        <w:t xml:space="preserve">we have,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peace out of the earth,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ch. vi.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crown.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reward of the conqueror.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conquereth,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make him a pillar in the</w:t>
        <w:br w:type="textWrapping"/>
        <w:t xml:space="preserve">temple of my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he shall have a</w:t>
        <w:br w:type="textWrapping"/>
        <w:t xml:space="preserve">fixed and important. place in the glorified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hereafter. That this, and nothing</w:t>
        <w:br w:type="textWrapping"/>
        <w:t xml:space="preserve">referring to any honour or dignity in the</w:t>
        <w:br w:type="textWrapping"/>
        <w:t xml:space="preserve">church militant, or in that as leading on</w:t>
        <w:br w:type="textWrapping"/>
        <w:t xml:space="preserve">to the church triumphant is intended, is</w:t>
        <w:br w:type="textWrapping"/>
        <w:t xml:space="preserve">manifest from the whole diction of this</w:t>
        <w:br w:type="textWrapping"/>
        <w:t xml:space="preserve">passage, as well as from comparing the</w:t>
        <w:br w:type="textWrapping"/>
        <w:t xml:space="preserve">corresponding promises, which all refer to</w:t>
        <w:br w:type="textWrapping"/>
        <w:t xml:space="preserve">the blessings of the future state of glory.</w:t>
        <w:br w:type="textWrapping"/>
        <w:t xml:space="preserve">It is no objection to this view, that in the</w:t>
        <w:br w:type="textWrapping"/>
        <w:t xml:space="preserve">heavenly Jerusalem there is no temple,</w:t>
        <w:br w:type="textWrapping"/>
        <w:t xml:space="preserve">ch. 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22: but rather a corroboration of</w:t>
        <w:br w:type="textWrapping"/>
        <w:t xml:space="preserve">it.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 is all temple, and</w:t>
        <w:br w:type="textWrapping"/>
        <w:t xml:space="preserve">Christ’s victorious ones are its living</w:t>
        <w:br w:type="textWrapping"/>
        <w:t xml:space="preserve">stones and pillars. Thus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</w:t>
        <w:br w:type="textWrapping"/>
        <w:t xml:space="preserve">well remarks, the imagery of the church</w:t>
        <w:br w:type="textWrapping"/>
        <w:t xml:space="preserve">militant, 1 Cor. iii. 16 ff.; Eph. ii. 19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1 Pet. ii. 5 ff., is transferred to the church</w:t>
        <w:br w:type="textWrapping"/>
        <w:t xml:space="preserve">triumphant, but with this difference, that</w:t>
        <w:br w:type="textWrapping"/>
        <w:t xml:space="preserve">the saints are no longer the stones merely,</w:t>
        <w:br w:type="textWrapping"/>
        <w:t xml:space="preserve">but now the pillars themselves, standing</w:t>
        <w:br w:type="textWrapping"/>
        <w:t xml:space="preserve">in their immovable firmness.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 on ch. ii. 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out of it</w:t>
        <w:br w:type="textWrapping"/>
        <w:t xml:space="preserve">he shall never more go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subject is</w:t>
        <w:br w:type="textWrapping"/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that conquereth;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sense, that he who is thus fixed in</w:t>
        <w:br w:type="textWrapping"/>
        <w:t xml:space="preserve">his eternal place as a pillar in the heavenly</w:t>
        <w:br w:type="textWrapping"/>
        <w:t xml:space="preserve">temple, will never more, from any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</w:t>
        <w:br w:type="textWrapping"/>
        <w:t xml:space="preserve">depart from 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hose Commentators who</w:t>
        <w:br w:type="textWrapping"/>
        <w:t xml:space="preserve">have understood the promise of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militant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 been obliged to take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passive, shall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cast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Lyra takes it in both senses—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 by</w:t>
        <w:br w:type="textWrapping"/>
        <w:t xml:space="preserve">apostasy, nor by excommunication.” And.</w:t>
        <w:br w:type="textWrapping"/>
        <w:t xml:space="preserve">thus except that the latter word will have</w:t>
        <w:br w:type="textWrapping"/>
        <w:t xml:space="preserve">no place, we may well understand the</w:t>
        <w:br w:type="textWrapping"/>
        <w:t xml:space="preserve">general term here used: none shall thrust</w:t>
        <w:br w:type="textWrapping"/>
        <w:t xml:space="preserve">him out, nor shall he be any more in</w:t>
        <w:br w:type="textWrapping"/>
        <w:t xml:space="preserve">danger of falling, and thus thrusting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out. It is well worth noticing the</w:t>
        <w:br w:type="textWrapping"/>
        <w:t xml:space="preserve">recorded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that Philadelphia was</w:t>
        <w:br w:type="textWrapping"/>
        <w:t xml:space="preserve">notorious for calamities by earthquake.</w:t>
        <w:br w:type="textWrapping"/>
        <w:t xml:space="preserve">The language in which Strabo deseribes</w:t>
        <w:br w:type="textWrapping"/>
        <w:t xml:space="preserve">this is remarkable in connexion with this</w:t>
        <w:br w:type="textWrapping"/>
        <w:t xml:space="preserve">promise of the pillar which sho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not be</w:t>
        <w:br w:type="textWrapping"/>
        <w:t xml:space="preserve">moved: “Philadelphia cannot trust to</w:t>
        <w:br w:type="textWrapping"/>
        <w:t xml:space="preserve">its walls, but day by day they are more or</w:t>
        <w:br w:type="textWrapping"/>
        <w:t xml:space="preserve">less shaken and crack.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 inhabitants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always take into account these</w:t>
        <w:br w:type="textWrapping"/>
        <w:t xml:space="preserve">accidents of their land, and build with</w:t>
        <w:br w:type="textWrapping"/>
        <w:t xml:space="preserve">reference to its character.” And still more</w:t>
        <w:br w:type="textWrapping"/>
        <w:t xml:space="preserve">so in another place: “The city of Philad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lphia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fall of earthquakes; the walls</w:t>
        <w:br w:type="textWrapping"/>
        <w:t xml:space="preserve">are constantly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racking, and some part or</w:t>
        <w:br w:type="textWrapping"/>
        <w:t xml:space="preserve">other of the city is always in trouble,</w:t>
        <w:br w:type="textWrapping"/>
        <w:t xml:space="preserve">wherefore the inhabitants are scanty.”</w:t>
        <w:br w:type="textWrapping"/>
        <w:t xml:space="preserve">Tacitus tells us, that in the reign of</w:t>
        <w:br w:type="textWrapping"/>
        <w:t xml:space="preserve">Tiberius, when the twelve cities of proconsular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Asia were overthrown by an earthquake,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Philadelphia suffered, and was in</w:t>
        <w:br w:type="textWrapping"/>
        <w:t xml:space="preserve">consequence excused its taxes, and in</w:t>
        <w:br w:type="textWrapping"/>
        <w:t xml:space="preserve">common with the others entrusted to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enatorian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commissioner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repair):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  <w:br w:type="textWrapping"/>
        <w:t xml:space="preserve">will write upon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conqueror; not</w:t>
        <w:br w:type="textWrapping"/>
        <w:t xml:space="preserve">the pillar)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name of my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think</w:t>
        <w:br w:type="textWrapping"/>
        <w:t xml:space="preserve">of the mitre breastplate of the high priests,</w:t>
        <w:br w:type="textWrapping"/>
        <w:t xml:space="preserve">on which was inscribed “Holiness to the</w:t>
        <w:br w:type="textWrapping"/>
        <w:t xml:space="preserve">Lord,” Exod. xxviii. 36. But this does</w:t>
        <w:br w:type="textWrapping"/>
        <w:t xml:space="preserve">not seem applicable here, where, from this</w:t>
        <w:br w:type="textWrapping"/>
        <w:t xml:space="preserve">and the following particulars, it is rather</w:t>
        <w:br w:type="textWrapping"/>
        <w:t xml:space="preserve">a blessed belonging to God and the holy</w:t>
        <w:br w:type="textWrapping"/>
        <w:t xml:space="preserve">city and Christ, that is imported, than the</w:t>
        <w:br w:type="textWrapping"/>
        <w:t xml:space="preserve">priestly office of the glorified Christian),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xgMOuruJzJytgSxcLt/EOo9kug==">AMUW2mVi7zCtisOiAWo63C+rmjF0VYR3E2xdXpbGJUAQC+TpL57RRiEK/j6kCw/jG1kI2UEykTVrnYzU9qeRFGsP/d0JFl4D3C8Nh2gW7M1kE0NWUEbtXm8=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