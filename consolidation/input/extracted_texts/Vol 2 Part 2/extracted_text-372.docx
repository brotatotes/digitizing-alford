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Augustine. In his comment on</w:t>
        <w:br w:type="textWrapping"/>
        <w:t xml:space="preserve">the place, he has nothing of adoring the</w:t>
        <w:br w:type="textWrapping"/>
        <w:t xml:space="preserve">staff or the top of the staff. What Jerome</w:t>
        <w:br w:type="textWrapping"/>
        <w:t xml:space="preserve">thought of such an idea, is plainly seen:</w:t>
        <w:br w:type="textWrapping"/>
        <w:t xml:space="preserve">for he derides it, and treats it simply as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istranslation of the Hebrew, which he</w:t>
        <w:br w:type="textWrapping"/>
        <w:t xml:space="preserve">explains as it stands in our A.V. Chrysostom </w:t>
        <w:br w:type="textWrapping"/>
        <w:t xml:space="preserve">has the idea, but not a word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thinks that Jacob worshipped the</w:t>
        <w:br w:type="textWrapping"/>
        <w:t xml:space="preserve">power, symbolized by Joseph. I will only</w:t>
        <w:br w:type="textWrapping"/>
        <w:t xml:space="preserve">cite the inference from the above ancient</w:t>
        <w:br w:type="textWrapping"/>
        <w:t xml:space="preserve">data in Cornelius-a-Lapide, as most instructive </w:t>
        <w:br w:type="textWrapping"/>
        <w:t xml:space="preserve">regarding the grounds on which</w:t>
        <w:br w:type="textWrapping"/>
        <w:t xml:space="preserve">age after age the chief abominations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Rome have been introduced:</w:t>
        <w:br w:type="textWrapping"/>
        <w:t xml:space="preserve">“Rightly therefore do the Fathers of the</w:t>
        <w:br w:type="textWrapping"/>
        <w:t xml:space="preserve">second Nicene Council prove, from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oration of Joseph’s staff, the adoration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culture of images, and teach that it</w:t>
        <w:br w:type="textWrapping"/>
        <w:t xml:space="preserve">does not stop with the image, but is referred </w:t>
        <w:br w:type="textWrapping"/>
        <w:t xml:space="preserve">and passed on to its prototype.”</w:t>
        <w:br w:type="textWrapping"/>
        <w:t xml:space="preserve">The real question with regard to the passage</w:t>
        <w:br w:type="textWrapping"/>
        <w:t xml:space="preserve">is confined within very narrow limits. The</w:t>
        <w:br w:type="textWrapping"/>
        <w:t xml:space="preserve">same Hebrew word signifies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according as it is pointed. And, as</w:t>
        <w:br w:type="textWrapping"/>
        <w:t xml:space="preserve">there are no points in the ancient Hebrew</w:t>
        <w:br w:type="textWrapping"/>
        <w:t xml:space="preserve">texts, it is an open question, which meaning </w:t>
        <w:br w:type="textWrapping"/>
        <w:t xml:space="preserve">we are to take. The Septuagint have</w:t>
        <w:br w:type="textWrapping"/>
        <w:t xml:space="preserve">taken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staff,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though, as Jerome notices,</w:t>
        <w:br w:type="textWrapping"/>
        <w:t xml:space="preserve">they have rendered the same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Gen. xlviii. 2, two verses after. Our</w:t>
        <w:br w:type="textWrapping"/>
        <w:t xml:space="preserve">A.V. has taken this latter: “And Israel</w:t>
        <w:br w:type="textWrapping"/>
        <w:t xml:space="preserve">bowed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bed’s head.”</w:t>
        <w:br w:type="textWrapping"/>
        <w:t xml:space="preserve">And so almost all the moderns agree in</w:t>
        <w:br w:type="textWrapping"/>
        <w:t xml:space="preserve">taking it. Stuart, it is true, has argued</w:t>
        <w:br w:type="textWrapping"/>
        <w:t xml:space="preserve">at some length for the meaning “staff,” on</w:t>
        <w:br w:type="textWrapping"/>
        <w:t xml:space="preserve">the ground that the eastern beds have no</w:t>
        <w:br w:type="textWrapping"/>
        <w:t xml:space="preserve">head properly so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lled, being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a</w:t>
        <w:br w:type="textWrapping"/>
        <w:t xml:space="preserve">carpet or rag spread on the ground. But</w:t>
        <w:br w:type="textWrapping"/>
        <w:t xml:space="preserve">he has in his mind in thus objecting, a</w:t>
        <w:br w:type="textWrapping"/>
        <w:t xml:space="preserve">bed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 bed. The head of a bed,</w:t>
        <w:br w:type="textWrapping"/>
        <w:t xml:space="preserve">be it where or what it may, is that part of</w:t>
        <w:br w:type="textWrapping"/>
        <w:t xml:space="preserve">it where the person’s head lies; and Delitzsch </w:t>
        <w:br w:type="textWrapping"/>
        <w:t xml:space="preserve">has made it probable, that Jacob</w:t>
        <w:br w:type="textWrapping"/>
        <w:t xml:space="preserve">turned himself in his bed so as to lay his</w:t>
        <w:br w:type="textWrapping"/>
        <w:t xml:space="preserve">face to the pillow: compare Isa. xxxviii. 2.</w:t>
        <w:br w:type="textWrapping"/>
        <w:t xml:space="preserve">If the ‘staff’ is to be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ken, then it must</w:t>
        <w:br w:type="textWrapping"/>
        <w:t xml:space="preserve">be his own, not Joseph’s staff, which is indicated, </w:t>
        <w:br w:type="textWrapping"/>
        <w:t xml:space="preserve">and the gesture might have had a</w:t>
        <w:br w:type="textWrapping"/>
        <w:t xml:space="preserve">meaning correspondent to the thought in</w:t>
        <w:br w:type="textWrapping"/>
        <w:t xml:space="preserve">Gen. xxii. 10,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my staff I passed</w:t>
        <w:br w:type="textWrapping"/>
        <w:t xml:space="preserve">this Jordan;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viz.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</w:t>
        <w:br w:type="textWrapping"/>
        <w:t xml:space="preserve">God who had supported him through life,</w:t>
        <w:br w:type="textWrapping"/>
        <w:t xml:space="preserve">and declaration of his having done with</w:t>
        <w:br w:type="textWrapping"/>
        <w:t xml:space="preserve">all human supports. It is due to the</w:t>
        <w:br w:type="textWrapping"/>
        <w:t xml:space="preserve">better Roman-Catholic Commentators, such</w:t>
        <w:br w:type="textWrapping"/>
        <w:t xml:space="preserve">as Estius and Justiniani, to say, that no</w:t>
        <w:br w:type="textWrapping"/>
        <w:t xml:space="preserve">such inference as that cited above is to be</w:t>
        <w:br w:type="textWrapping"/>
        <w:t xml:space="preserve">found in them. Some have expressed</w:t>
        <w:br w:type="textWrapping"/>
        <w:t xml:space="preserve">surprise that no mention is made of the</w:t>
        <w:br w:type="textWrapping"/>
        <w:t xml:space="preserve">far more important blessings of the twelve</w:t>
        <w:br w:type="textWrapping"/>
        <w:t xml:space="preserve">sons of Jacob in Gen.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Delitzsch</w:t>
        <w:br w:type="textWrapping"/>
        <w:t xml:space="preserve">says well, “He plucks, so to speak,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  <w:br w:type="textWrapping"/>
        <w:t xml:space="preserve">the flowers which stand by his way,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eaves the whole meadow-fu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to his readers”)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 Joseph, when</w:t>
        <w:br w:type="textWrapping"/>
        <w:t xml:space="preserve">dying, made mention of the exodus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</w:t>
        <w:br w:type="textWrapping"/>
        <w:t xml:space="preserve">this time technically so known, from the</w:t>
        <w:br w:type="textWrapping"/>
        <w:t xml:space="preserve">title of the second book of Moses)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sons of Israel; and commanded concerning </w:t>
        <w:br w:type="textWrapping"/>
        <w:t xml:space="preserve">his bones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(even Joseph, who had</w:t>
        <w:br w:type="textWrapping"/>
        <w:t xml:space="preserve">attained such eminence and power in</w:t>
        <w:br w:type="textWrapping"/>
        <w:t xml:space="preserve">Egypt, did not account it his country, but</w:t>
        <w:br w:type="textWrapping"/>
        <w:t xml:space="preserve">in faith spoke of the promise of God as</w:t>
        <w:br w:type="textWrapping"/>
        <w:t xml:space="preserve">certain,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24, and realized it so as</w:t>
        <w:br w:type="textWrapping"/>
        <w:t xml:space="preserve">to enjoin the removal of his own remains</w:t>
        <w:br w:type="textWrapping"/>
        <w:t xml:space="preserve">when it should come to pass).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the Writer passes on to Exodus, and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example, Moses, who even in his</w:t>
        <w:br w:type="textWrapping"/>
        <w:t xml:space="preserve">preservation by his parents was the child</w:t>
        <w:br w:type="textWrapping"/>
        <w:t xml:space="preserve">of faith.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 Moses, when born, was</w:t>
        <w:br w:type="textWrapping"/>
        <w:t xml:space="preserve">hidden three months by his parents,</w:t>
        <w:br w:type="textWrapping"/>
        <w:t xml:space="preserve">because they saw the child was comely;</w:t>
        <w:br w:type="textWrapping"/>
        <w:t xml:space="preserve">and they feared not the command of the</w:t>
        <w:br w:type="textWrapping"/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destroy all the male children,</w:t>
        <w:br w:type="textWrapping"/>
        <w:t xml:space="preserve">Exod. i, 22, faith was, loving trust</w:t>
        <w:br w:type="textWrapping"/>
        <w:t xml:space="preserve">in God who had given them so fair a child,</w:t>
        <w:br w:type="textWrapping"/>
        <w:t xml:space="preserve">which led them to perform, as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in them</w:t>
        <w:br w:type="textWrapping"/>
        <w:t xml:space="preserve">lay, the duties of parents to it, and not the</w:t>
        <w:br w:type="textWrapping"/>
        <w:t xml:space="preserve">cru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part which the tyrant prescribed).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sNdsjOzvkWh2XeQth1VeLToJzw==">CgMxLjA4AHIhMXJTUUsxM0RxZTFqTlVsdkkwWVRSX3RfYXNtaXhfdEZU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