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faith unto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preservation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(“the soul is the subject of life and</w:t>
        <w:br w:type="textWrapping"/>
        <w:t xml:space="preserve">Ivation. Faith saves the soul, by linking</w:t>
        <w:br w:type="textWrapping"/>
        <w:t xml:space="preserve">it to God, the living One. The unbelieving man </w:t>
        <w:br w:type="textWrapping"/>
        <w:t xml:space="preserve">loses his soul: for not being God’s,</w:t>
        <w:br w:type="textWrapping"/>
        <w:t xml:space="preserve">neither is he his own: all that his personality</w:t>
        <w:br w:type="textWrapping"/>
        <w:t xml:space="preserve">has in itself, and round itself, is fallen under</w:t>
        <w:br w:type="textWrapping"/>
        <w:t xml:space="preserve">wrath and the powers of wrath.” Delitzsch).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CHAP. XI.] —“We are of FAITH” concluded </w:t>
        <w:br w:type="textWrapping"/>
        <w:t xml:space="preserve">the last chapter. And now this</w:t>
        <w:br w:type="textWrapping"/>
        <w:t xml:space="preserve">great word comes before the mind of the</w:t>
        <w:br w:type="textWrapping"/>
        <w:t xml:space="preserve">Writer for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definition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exemplification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  <w:br w:type="textWrapping"/>
        <w:t xml:space="preserve">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triumphs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By this, all the servants </w:t>
        <w:br w:type="textWrapping"/>
        <w:t xml:space="preserve">of God from the first have been upheld, </w:t>
        <w:br w:type="textWrapping"/>
        <w:t xml:space="preserve">and stimulated, and carried through</w:t>
        <w:br w:type="textWrapping"/>
        <w:t xml:space="preserve">their glorious course. By this exemplification </w:t>
        <w:br w:type="textWrapping"/>
        <w:t xml:space="preserve">the Writer evermore warmed and</w:t>
        <w:br w:type="textWrapping"/>
        <w:t xml:space="preserve">carried forward, breaks out at last into a</w:t>
        <w:br w:type="textWrapping"/>
        <w:t xml:space="preserve">strain of sublime eloquence, in which he</w:t>
        <w:br w:type="textWrapping"/>
        <w:t xml:space="preserve">gathers together in one the many noble</w:t>
        <w:br w:type="textWrapping"/>
        <w:t xml:space="preserve">deeds of faith which time and space would</w:t>
        <w:br w:type="textWrapping"/>
        <w:t xml:space="preserve">not allow of his specifying severally.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 Faith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(notice that it is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in general,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faith, not here of faith in</w:t>
        <w:br w:type="textWrapping"/>
        <w:t xml:space="preserve">God in particular, that the Writer is</w:t>
        <w:br w:type="textWrapping"/>
        <w:t xml:space="preserve">speaking)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confidence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(there has been much</w:t>
        <w:br w:type="textWrapping"/>
        <w:t xml:space="preserve">difference concerning the meaning of this</w:t>
        <w:br w:type="textWrapping"/>
        <w:t xml:space="preserve">word 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hypostasis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]. The ancients for the</w:t>
        <w:br w:type="textWrapping"/>
        <w:t xml:space="preserve">most part understand it here as substance,</w:t>
        <w:br w:type="textWrapping"/>
        <w:t xml:space="preserve">the real and true essence: faith gives</w:t>
        <w:br w:type="textWrapping"/>
        <w:t xml:space="preserve">reality to things not yet seen, so that they</w:t>
        <w:br w:type="textWrapping"/>
        <w:t xml:space="preserve">are treated as veritably present. Others</w:t>
        <w:br w:type="textWrapping"/>
        <w:t xml:space="preserve">have rendered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foundation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On the other</w:t>
        <w:br w:type="textWrapping"/>
        <w:t xml:space="preserve">hand the majority of modern Commentators</w:t>
        <w:br w:type="textWrapping"/>
        <w:t xml:space="preserve">have preferred the meaning which the word</w:t>
        <w:br w:type="textWrapping"/>
        <w:t xml:space="preserve">bears in ch. iii. 14, where see note: viz.</w:t>
        <w:br w:type="textWrapping"/>
        <w:t xml:space="preserve">“confidence.” And there can be no reasonable </w:t>
        <w:br w:type="textWrapping"/>
        <w:t xml:space="preserve">doubt, that this is the true rendering </w:t>
        <w:br w:type="textWrapping"/>
        <w:t xml:space="preserve">here. Thus only do the two</w:t>
        <w:br w:type="textWrapping"/>
        <w:t xml:space="preserve">descriptions given correspond in nature</w:t>
        <w:br w:type="textWrapping"/>
        <w:t xml:space="preserve">and quality. The one being subjective in</w:t>
        <w:br w:type="textWrapping"/>
        <w:t xml:space="preserve">both these cases of parallel, it is but reasonable </w:t>
        <w:br w:type="textWrapping"/>
        <w:t xml:space="preserve">that the other should be also)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</w:t>
        <w:br w:type="textWrapping"/>
        <w:t xml:space="preserve">things hoped for, demonstration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conviction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modern Commentators </w:t>
        <w:br w:type="textWrapping"/>
        <w:t xml:space="preserve">are divided: some have taken</w:t>
        <w:br w:type="textWrapping"/>
        <w:t xml:space="preserve">the subjective sense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conviction,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inward</w:t>
        <w:br w:type="textWrapping"/>
        <w:t xml:space="preserve">persuasion of the truth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this</w:t>
        <w:br w:type="textWrapping"/>
        <w:t xml:space="preserve">sense of the word is hardly borne out by</w:t>
        <w:br w:type="textWrapping"/>
        <w:t xml:space="preserve">usage. And therefore we seem driven back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objective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ning as referred to</w:t>
        <w:br w:type="textWrapping"/>
        <w:t xml:space="preserve">things,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demonstration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</w:t>
        <w:br w:type="textWrapping"/>
        <w:t xml:space="preserve">far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concerned, both come to</w:t>
        <w:br w:type="textWrapping"/>
        <w:t xml:space="preserve">the same in the end. It is faith, an act of</w:t>
        <w:br w:type="textWrapping"/>
        <w:t xml:space="preserve">the mind,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this demonstration: it</w:t>
        <w:br w:type="textWrapping"/>
        <w:t xml:space="preserve">is therefore necessarily subjective in its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effec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t,—is the demonstration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him who</w:t>
        <w:br w:type="textWrapping"/>
        <w:t xml:space="preserve">believes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matters not seen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is a much</w:t>
        <w:br w:type="textWrapping"/>
        <w:t xml:space="preserve">wider designation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hoped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embracing the whole realm of the spiritual</w:t>
        <w:br w:type="textWrapping"/>
        <w:t xml:space="preserve">and invisible, even to the being and essence</w:t>
        <w:br w:type="textWrapping"/>
        <w:t xml:space="preserve">of God Himself: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below,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6: and</w:t>
        <w:br w:type="textWrapping"/>
        <w:t xml:space="preserve">compare Rom. 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24, where St.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l’s</w:t>
        <w:br w:type="textWrapping"/>
        <w:t xml:space="preserve">expressions differ slightly in form from</w:t>
        <w:br w:type="textWrapping"/>
        <w:t xml:space="preserve">these. There is no ground whatever for</w:t>
        <w:br w:type="textWrapping"/>
        <w:t xml:space="preserve">saying that our Writer makes faith identical </w:t>
        <w:br w:type="textWrapping"/>
        <w:t xml:space="preserve">with hope. Faith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confidence</w:t>
        <w:br w:type="textWrapping"/>
        <w:t xml:space="preserve">of things hoped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independently </w:t>
        <w:br w:type="textWrapping"/>
        <w:t xml:space="preserve">of it,” but derives its reality,</w:t>
        <w:br w:type="textWrapping"/>
        <w:t xml:space="preserve">and is ripened into confidence, by its</w:t>
        <w:br w:type="textWrapping"/>
        <w:t xml:space="preserve">means. And faith is the demonstration</w:t>
        <w:br w:type="textWrapping"/>
        <w:t xml:space="preserve">to us of that which we do not see:</w:t>
        <w:br w:type="textWrapping"/>
        <w:t xml:space="preserve">compare the beautiful words of Calvin: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ternal life is promised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but after</w:t>
        <w:br w:type="textWrapping"/>
        <w:t xml:space="preserve">death: we are told of a blessed resurrection, </w:t>
        <w:br w:type="textWrapping"/>
        <w:t xml:space="preserve">but we meantime become the prey</w:t>
        <w:br w:type="textWrapping"/>
        <w:t xml:space="preserve">of decay: we are pronounced righteous,</w:t>
        <w:br w:type="textWrapping"/>
        <w:t xml:space="preserve">and yet sin dwells in us: we hear ourselves </w:t>
        <w:br w:type="textWrapping"/>
        <w:t xml:space="preserve">called blessed, and meantime are</w:t>
        <w:br w:type="textWrapping"/>
        <w:t xml:space="preserve">overwhelmed with infinite miseries: we</w:t>
        <w:br w:type="textWrapping"/>
        <w:t xml:space="preserve">are promised affluence of all good things,</w:t>
        <w:br w:type="textWrapping"/>
        <w:t xml:space="preserve">but are all our days in hunger and thirst:</w:t>
        <w:br w:type="textWrapping"/>
        <w:t xml:space="preserve">God proclaims that He will be ever present</w:t>
        <w:br w:type="textWrapping"/>
        <w:t xml:space="preserve">to help us,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seems deaf to our cries.</w:t>
        <w:br w:type="textWrapping"/>
        <w:t xml:space="preserve">What would become of us if we leant not</w:t>
        <w:br w:type="textWrapping"/>
        <w:t xml:space="preserve">on hope, and unless our mind, guided by</w:t>
        <w:br w:type="textWrapping"/>
        <w:t xml:space="preserve">the Word and Spirit of God, emerged</w:t>
        <w:br w:type="textWrapping"/>
        <w:t xml:space="preserve">through the midst of the shades, above</w:t>
        <w:br w:type="textWrapping"/>
        <w:t xml:space="preserve">this present world ?”).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(“and-so high a description of faith is not</w:t>
        <w:br w:type="textWrapping"/>
        <w:t xml:space="preserve">undeserved, seeing that....”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does not bring in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foregoing </w:t>
        <w:br w:type="textWrapping"/>
        <w:t xml:space="preserve">description, only shews that faith is</w:t>
        <w:br w:type="textWrapping"/>
        <w:t xml:space="preserve">noble enough to be dignified with the offices</w:t>
        <w:br w:type="textWrapping"/>
        <w:t xml:space="preserve">just named)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by, merely : but elemental; </w:t>
        <w:br w:type="textWrapping"/>
        <w:t xml:space="preserve">in the domain, or region, or</w:t>
        <w:br w:type="textWrapping"/>
        <w:t xml:space="preserve">matter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this it was, that...)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not merely those who lived</w:t>
        <w:br w:type="textWrapping"/>
        <w:t xml:space="preserve">before us, but those ancients whom we</w:t>
        <w:br w:type="textWrapping"/>
        <w:t xml:space="preserve">dignify with the name of elders. So also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AXJlF0GQ/EGU9BNxxayv2X0LGQ==">CgMxLjA4AHIhMTFFVVUwNEJ0RUNiYXN0NzdrZHJiSm5qMlA2d2daWVYz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