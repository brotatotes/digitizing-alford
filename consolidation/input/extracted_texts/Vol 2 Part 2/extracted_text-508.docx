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walk in light, keeping His commandments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See the discussion on the division of the </w:t>
        <w:br w:type="textWrapping"/>
        <w:t xml:space="preserve">Epistle, in the Introduction.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5.] In each of these divisions, the first</w:t>
        <w:br w:type="textWrapping"/>
        <w:t xml:space="preserve">verse contains the ground-tone of the whole.</w:t>
        <w:br w:type="textWrapping"/>
        <w:t xml:space="preserve">And so here—GOD IS LIGHT.—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(serves</w:t>
        <w:br w:type="textWrapping"/>
        <w:t xml:space="preserve">to introduce the new subject)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message</w:t>
        <w:br w:type="textWrapping"/>
        <w:t xml:space="preserve">which we have heard from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(viz. from</w:t>
        <w:br w:type="textWrapping"/>
        <w:t xml:space="preserve">Christ),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announce to you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(Diisterdieck</w:t>
        <w:br w:type="textWrapping"/>
        <w:t xml:space="preserve">remarks, that St. John seems every where</w:t>
        <w:br w:type="textWrapping"/>
        <w:t xml:space="preserve">to observe the distinction between the two</w:t>
        <w:br w:type="textWrapping"/>
        <w:t xml:space="preserve">verbs,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announce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declare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 this:</w:t>
        <w:br w:type="textWrapping"/>
        <w:t xml:space="preserve">that God is light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(not, us Luther, “a light:”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light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purely predicative, indicating the</w:t>
        <w:br w:type="textWrapping"/>
        <w:t xml:space="preserve">essence of God: just as when it is said in</w:t>
        <w:br w:type="textWrapping"/>
        <w:t xml:space="preserve">ch. iv. 8,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God is love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 There it is true</w:t>
        <w:br w:type="textWrapping"/>
        <w:t xml:space="preserve">the predicative is purely ethical, and thus</w:t>
        <w:br w:type="textWrapping"/>
        <w:t xml:space="preserve">literal, when used of God who is a Spirit,</w:t>
        <w:br w:type="textWrapping"/>
        <w:t xml:space="preserve">whereas here,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light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being a material, not an</w:t>
        <w:br w:type="textWrapping"/>
        <w:t xml:space="preserve">ethical object, some amount of figurative</w:t>
        <w:br w:type="textWrapping"/>
        <w:t xml:space="preserve">meaning must be conceded. But of all</w:t>
        <w:br w:type="textWrapping"/>
        <w:t xml:space="preserve">material objects, light is that which most</w:t>
        <w:br w:type="textWrapping"/>
        <w:t xml:space="preserve">easily passes into an ethical predicative</w:t>
        <w:br w:type="textWrapping"/>
        <w:t xml:space="preserve">without even the process, in our thought,</w:t>
        <w:br w:type="textWrapping"/>
        <w:t xml:space="preserve">of interpretation. It unites in itself purity</w:t>
        <w:br w:type="textWrapping"/>
        <w:t xml:space="preserve">and clearness and beauty and glory, as no</w:t>
        <w:br w:type="textWrapping"/>
        <w:t xml:space="preserve">other material object does : it is the condition</w:t>
        <w:br w:type="textWrapping"/>
        <w:t xml:space="preserve">of all material life and growth and</w:t>
        <w:br w:type="textWrapping"/>
        <w:t xml:space="preserve">joy. And the application to God of such</w:t>
        <w:br w:type="textWrapping"/>
        <w:t xml:space="preserve">a predicative requires no transference. He</w:t>
        <w:br w:type="textWrapping"/>
        <w:t xml:space="preserve">is Light, and the Fountain of Light material</w:t>
        <w:br w:type="textWrapping"/>
        <w:t xml:space="preserve">and light ethical. In the one world,</w:t>
        <w:br w:type="textWrapping"/>
        <w:t xml:space="preserve">darkness is the absence of light: in the</w:t>
        <w:br w:type="textWrapping"/>
        <w:t xml:space="preserve">other, darkness, untruthfulness, deceit,</w:t>
        <w:br w:type="textWrapping"/>
        <w:t xml:space="preserve">falsehood, is the absence of God. They</w:t>
        <w:br w:type="textWrapping"/>
        <w:t xml:space="preserve">who are in communion with God, and walk</w:t>
        <w:br w:type="textWrapping"/>
        <w:t xml:space="preserve">with God, are of the light, and walk in the</w:t>
        <w:br w:type="textWrapping"/>
        <w:t xml:space="preserve">light),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there is not in Him any darkness at 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(it is according to the manner</w:t>
        <w:br w:type="textWrapping"/>
        <w:t xml:space="preserve">of St. John, to strengthen an affirmation</w:t>
        <w:br w:type="textWrapping"/>
        <w:t xml:space="preserve">by the emphatic negation of its opposite ;</w:t>
        <w:br w:type="textWrapping"/>
        <w:t xml:space="preserve">compare ver. 8: ch. ii. 4, 10, 27, &amp;c. Of</w:t>
        <w:br w:type="textWrapping"/>
        <w:t xml:space="preserve">the ethical darkness here denied, the Scholiast</w:t>
        <w:br w:type="textWrapping"/>
        <w:t xml:space="preserve">says, “for neither is there ignorance,</w:t>
        <w:br w:type="textWrapping"/>
        <w:t xml:space="preserve">nor deceit, nor sin, nor death.” ‘The Greek</w:t>
        <w:br w:type="textWrapping"/>
        <w:t xml:space="preserve">expositors ask the question respecting this</w:t>
        <w:br w:type="textWrapping"/>
        <w:t xml:space="preserve">message, “And where did he hear this?”—</w:t>
        <w:br w:type="textWrapping"/>
        <w:t xml:space="preserve">and answer it, From Christ Himself, who</w:t>
        <w:br w:type="textWrapping"/>
        <w:t xml:space="preserve">suid, “I am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Light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 world.’”</w:t>
        <w:br w:type="textWrapping"/>
        <w:br w:type="textWrapping"/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‘Their reply is right, but their reference to</w:t>
        <w:br w:type="textWrapping"/>
        <w:t xml:space="preserve">those words of our Lord is wrong. It was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Christ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 viz.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whole</w:t>
        <w:br w:type="textWrapping"/>
        <w:t xml:space="preserve">revelation, in doings and sufferings and</w:t>
        <w:br w:type="textWrapping"/>
        <w:t xml:space="preserve">sayings, of Him who was the brightness of</w:t>
        <w:br w:type="textWrapping"/>
        <w:t xml:space="preserve">the glory of the Father. With that revelation those His words admirably and</w:t>
        <w:br w:type="textWrapping"/>
        <w:t xml:space="preserve">exactly coincided: but they were not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source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message, referring as they did</w:t>
        <w:br w:type="textWrapping"/>
        <w:t xml:space="preserve">specially to Himself, and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directly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</w:t>
        <w:br w:type="textWrapping"/>
        <w:t xml:space="preserve">the Father. In His whole life on earth,</w:t>
        <w:br w:type="textWrapping"/>
        <w:t xml:space="preserve">and in the testimony of His Spirit, 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declared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So that this message is</w:t>
        <w:br w:type="textWrapping"/>
        <w:t xml:space="preserve">the result of the whole complex of ver. 1).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None can have fellowship with</w:t>
        <w:br w:type="textWrapping"/>
        <w:t xml:space="preserve">Him who walk in darkness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If we say</w:t>
        <w:br w:type="textWrapping"/>
        <w:t xml:space="preserve">(the hypothesis is not assumed,—* If we</w:t>
        <w:br w:type="textWrapping"/>
        <w:t xml:space="preserve">say, as we do:”—but is purely hypothetical, “say who will and when he will.”</w:t>
        <w:br w:type="textWrapping"/>
        <w:t xml:space="preserve">‘The first person plural gives to the sayings</w:t>
        <w:br w:type="textWrapping"/>
        <w:t xml:space="preserve">‘a more general form, precluding any from</w:t>
        <w:br w:type="textWrapping"/>
        <w:t xml:space="preserve">escaping from the inference: at the same</w:t>
        <w:br w:type="textWrapping"/>
        <w:t xml:space="preserve">time that by including himself in the hypothesis, the Apostle descends to the level of</w:t>
        <w:br w:type="textWrapping"/>
        <w:t xml:space="preserve">his readers, thus giving to his exhortations</w:t>
        <w:br w:type="textWrapping"/>
        <w:t xml:space="preserve">the “come,” and not “go,” which ever</w:t>
        <w:br w:type="textWrapping"/>
        <w:t xml:space="preserve">wins men’s hearts the most)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we have</w:t>
        <w:br w:type="textWrapping"/>
        <w:t xml:space="preserve">fellowship with 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on ver. 3. “Com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munion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with God is the very innermost</w:t>
        <w:br w:type="textWrapping"/>
        <w:t xml:space="preserve">essence of all true Christian life.”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Huther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walk in the darkness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walk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often</w:t>
        <w:br w:type="textWrapping"/>
        <w:t xml:space="preserve">in the New Test. of the whole being and</w:t>
        <w:br w:type="textWrapping"/>
        <w:t xml:space="preserve">moving and turning in the world: as Bengel,</w:t>
        <w:br w:type="textWrapping"/>
        <w:t xml:space="preserve">“by inward or outward action, whither-</w:t>
        <w:br w:type="textWrapping"/>
        <w:t xml:space="preserve">soever we turn ourselves;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darkness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mark off the two more distinctly</w:t>
        <w:br w:type="textWrapping"/>
        <w:t xml:space="preserve">than could be done without the articles, as</w:t>
        <w:br w:type="textWrapping"/>
        <w:t xml:space="preserve">two existing separate ethical regions, the</w:t>
        <w:br w:type="textWrapping"/>
        <w:t xml:space="preserve">God and no-God regions of spiritual being),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lie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(our assertion is a false one)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do</w:t>
        <w:br w:type="textWrapping"/>
        <w:t xml:space="preserve">not the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clanse is not a mere</w:t>
        <w:br w:type="textWrapping"/>
        <w:t xml:space="preserve">repetition, in a negative form, of the preceding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lie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 but is an independent</w:t>
        <w:br w:type="textWrapping"/>
        <w:t xml:space="preserve">proposition, answering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walk in the</w:t>
        <w:br w:type="textWrapping"/>
        <w:t xml:space="preserve">darkness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and asserting that all such</w:t>
        <w:br w:type="textWrapping"/>
        <w:t xml:space="preserve">walking in darkness is a not-doing of the</w:t>
        <w:br w:type="textWrapping"/>
        <w:t xml:space="preserve">truth. Christ is “the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;” and all</w:t>
        <w:br w:type="textWrapping"/>
        <w:t xml:space="preserve">doing the Truth is of Him, and of those</w:t>
        <w:br w:type="textWrapping"/>
        <w:t xml:space="preserve">who are in union with Him. So that the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y/YsuKhVeKmyLcLtPQdW7I3q4g==">CgMxLjA4AHIhMWRXQlQ5dEJYOG9yVXFyZ0w4U2E5V1V0cFBKZVJJZTBV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