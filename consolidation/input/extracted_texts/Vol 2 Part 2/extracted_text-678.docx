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agreed meaning, there are many different views as to the extent of the reference of the “little book” to that which</w:t>
        <w:br w:type="textWrapping"/>
        <w:t xml:space="preserve">follows, and as to its relation to the seven-sealed book of ch. v. As regards these</w:t>
        <w:br w:type="textWrapping"/>
        <w:t xml:space="preserve">points, we may remark, 1) that the contents of the “little hook” cannot well be</w:t>
        <w:br w:type="textWrapping"/>
        <w:t xml:space="preserve">confined to ch. xi. 1-1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we should not</w:t>
        <w:br w:type="textWrapping"/>
        <w:t xml:space="preserve">ha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had so solemn an inauguration of it,</w:t>
        <w:br w:type="textWrapping"/>
        <w:t xml:space="preserve">nor so wide-reaching an announcement of</w:t>
        <w:br w:type="textWrapping"/>
        <w:t xml:space="preserve">the duty of the Apostle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consequent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</w:t>
        <w:br w:type="textWrapping"/>
        <w:t xml:space="preserve">receipt of it: 2) that the oath of the Angel</w:t>
        <w:br w:type="textWrapping"/>
        <w:t xml:space="preserve">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 necessarily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connected with his</w:t>
        <w:br w:type="textWrapping"/>
        <w:t xml:space="preserve">bearing of the open book on his hand, and</w:t>
        <w:br w:type="textWrapping"/>
        <w:t xml:space="preserve">if so, makes it necessary to infer that the</w:t>
        <w:br w:type="textWrapping"/>
        <w:t xml:space="preserve">contents of the book are identical with</w:t>
        <w:br w:type="textWrapping"/>
        <w:t xml:space="preserve">the mystery, respecting which he swears: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that the episode which follows, containing the first work of the Apostle under</w:t>
        <w:br w:type="textWrapping"/>
        <w:t xml:space="preserve">that his new prophetic commission, ina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gurates an entirely new matter—the things</w:t>
        <w:br w:type="textWrapping"/>
        <w:t xml:space="preserve">which befall the Church of God and the</w:t>
        <w:br w:type="textWrapping"/>
        <w:t xml:space="preserve">holy city, which new character of incidents continues to prevail until the very</w:t>
        <w:br w:type="textWrapping"/>
        <w:t xml:space="preserve">end of the book: 4) that the relation of</w:t>
        <w:br w:type="textWrapping"/>
        <w:t xml:space="preserve">this “little book” to the sealed book of</w:t>
        <w:br w:type="textWrapping"/>
        <w:t xml:space="preserve">ch. 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hardly be doubtful to the readers</w:t>
        <w:br w:type="textWrapping"/>
        <w:t xml:space="preserve">of this Commentary, seeing that we have</w:t>
        <w:br w:type="textWrapping"/>
        <w:t xml:space="preserve">maintained that book to be the sum of the</w:t>
        <w:br w:type="textWrapping"/>
        <w:t xml:space="preserve">divine purposes, which is not opened at all</w:t>
        <w:br w:type="textWrapping"/>
        <w:t xml:space="preserve">within the limits of the apocalyptic vision,</w:t>
        <w:br w:type="textWrapping"/>
        <w:t xml:space="preserve">bat only prepared to be opened by the</w:t>
        <w:br w:type="textWrapping"/>
        <w:t xml:space="preserve">removal of its seven seals. That this is</w:t>
        <w:br w:type="textWrapping"/>
        <w:t xml:space="preserve">not that complete record of the divine</w:t>
        <w:br w:type="textWrapping"/>
        <w:t xml:space="preserve">purposes, nor, technically speaking, any</w:t>
        <w:br w:type="textWrapping"/>
        <w:t xml:space="preserve">portion of it, must. be evident to us. For</w:t>
        <w:br w:type="textWrapping"/>
        <w:t xml:space="preserve">it forms a small detached roll 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volume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lying open on the angel’s hand: it is</w:t>
        <w:br w:type="textWrapping"/>
        <w:t xml:space="preserve">destined for the especial individual behoof</w:t>
        <w:br w:type="textWrapping"/>
        <w:t xml:space="preserve">of the Seer, into whom it passes, and becomes assimilated with himself, to be</w:t>
        <w:br w:type="textWrapping"/>
        <w:t xml:space="preserve">given forth as he should be directed to</w:t>
        <w:br w:type="textWrapping"/>
        <w:t xml:space="preserve">utter it. 5) That it contained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more than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possess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remaining portion of this</w:t>
        <w:br w:type="textWrapping"/>
        <w:t xml:space="preserve">book, is probable. St.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doubtless</w:t>
        <w:br w:type="textWrapping"/>
        <w:t xml:space="preserve">knew more than he has told us. Previously to this, he knew what the seven</w:t>
        <w:br w:type="textWrapping"/>
        <w:t xml:space="preserve">thunders uttered: and subsequently to</w:t>
        <w:br w:type="textWrapping"/>
        <w:t xml:space="preserve">this, we can hardly imagine that he was</w:t>
        <w:br w:type="textWrapping"/>
        <w:t xml:space="preserve">ignorant of the name of the wild-beast,</w:t>
        <w:br w:type="textWrapping"/>
        <w:t xml:space="preserve">whose number he has given us.</w:t>
        <w:br w:type="textWrapping"/>
        <w:t xml:space="preserve">It remains that we say something on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circumstances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accompanying the Apostle’s reception of the mysterious book.</w:t>
        <w:br w:type="textWrapping"/>
        <w:t xml:space="preserve">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sweetness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when he tasted it, allusive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it is to the same circumstance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zekiel’s eating the roll which was all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entation, mourning, and woe, doubtless</w:t>
        <w:br w:type="textWrapping"/>
        <w:t xml:space="preserve">represents present satisfaction at being</w:t>
        <w:br w:type="textWrapping"/>
        <w:t xml:space="preserve">informed of, and admitted to know, a</w:t>
        <w:br w:type="textWrapping"/>
        <w:t xml:space="preserve">portion of God’s holy will: of those words</w:t>
        <w:br w:type="textWrapping"/>
        <w:t xml:space="preserve">of which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Psalmist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said, Ps. cxix. 103,</w:t>
        <w:br w:type="textWrapping"/>
        <w:t xml:space="preserve">“How sweet are thy words unto my taste,</w:t>
        <w:br w:type="textWrapping"/>
        <w:t xml:space="preserve">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sweeter than honey to my mouth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But when the roll eame to be not only</w:t>
        <w:br w:type="textWrapping"/>
        <w:t xml:space="preserve">tasted, but digested,—the nature of its</w:t>
        <w:br w:type="textWrapping"/>
        <w:t xml:space="preserve">contents felt within the man,—bitterness</w:t>
        <w:br w:type="textWrapping"/>
        <w:t xml:space="preserve">took the place of sweetness: the persec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tions, the apostasies, the judgments, of</w:t>
        <w:br w:type="textWrapping"/>
        <w:t xml:space="preserve">the church and people of the Lord, saddened the spirit of the Seer, and dashed</w:t>
        <w:br w:type="textWrapping"/>
        <w:t xml:space="preserve">his joy at the first reception of the mystery</w:t>
        <w:br w:type="textWrapping"/>
        <w:t xml:space="preserve">of God.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XI. 1—13.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measurement of</w:t>
        <w:br w:type="textWrapping"/>
        <w:t xml:space="preserve">the temple of God. The two witnesses:</w:t>
        <w:br w:type="textWrapping"/>
        <w:t xml:space="preserve">their testimony, death, resurrection, and</w:t>
        <w:br w:type="textWrapping"/>
        <w:t xml:space="preserve">assumption into heaven: the earthquake,</w:t>
        <w:br w:type="textWrapping"/>
        <w:t xml:space="preserve">and its consequences.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passage may well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even</w:t>
        <w:br w:type="textWrapping"/>
        <w:t xml:space="preserve">more than that previous one, ch. x.1 ff.,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crux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interpreters ; as it is undoubtedly one of the most difficult in the whole</w:t>
        <w:br w:type="textWrapping"/>
        <w:t xml:space="preserve">Apocalypse. Referring to the histories of</w:t>
        <w:br w:type="textWrapping"/>
        <w:t xml:space="preserve">apocalyptic exposition for an account of the</w:t>
        <w:br w:type="textWrapping"/>
        <w:t xml:space="preserve">various interpretations, I will, as I have</w:t>
        <w:br w:type="textWrapping"/>
        <w:t xml:space="preserve">done in similar cases, endeavour to lay</w:t>
        <w:br w:type="textWrapping"/>
        <w:t xml:space="preserve">down a few landmarks, which may serve for</w:t>
        <w:br w:type="textWrapping"/>
        <w:t xml:space="preserve">guidance at least to avoid inconsistency,</w:t>
        <w:br w:type="textWrapping"/>
        <w:t xml:space="preserve">if we cannot do more. And I will remark,</w:t>
        <w:br w:type="textWrapping"/>
        <w:t xml:space="preserve">1) that we are not bound to the hard</w:t>
        <w:br w:type="textWrapping"/>
        <w:t xml:space="preserve">“wooden” literal sense so insisted on in</w:t>
        <w:br w:type="textWrapping"/>
        <w:t xml:space="preserve">our day by some of the modern German</w:t>
        <w:br w:type="textWrapping"/>
        <w:t xml:space="preserve">Expositors. I would strongly recommend</w:t>
        <w:br w:type="textWrapping"/>
        <w:t xml:space="preserve">any one who takes that view, who will</w:t>
        <w:br w:type="textWrapping"/>
        <w:t xml:space="preserve">have Jerusalem mean nothing but Jerusasalem, and confine the two witnesses to two</w:t>
        <w:br w:type="textWrapping"/>
        <w:t xml:space="preserve">persons bodily appearing there, to read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very unsatisfactory and shuffling comment of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 here: the</w:t>
        <w:br w:type="textWrapping"/>
        <w:t xml:space="preserve">result of which is, that finding, as he of</w:t>
        <w:br w:type="textWrapping"/>
        <w:t xml:space="preserve">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 docs, many discrepancies between</w:t>
        <w:br w:type="textWrapping"/>
        <w:t xml:space="preserve">this and our Lord’s prophecy of the same</w:t>
        <w:br w:type="textWrapping"/>
        <w:t xml:space="preserve">destruction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Jerusalem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is driven to</w:t>
        <w:br w:type="textWrapping"/>
        <w:t xml:space="preserve">the refuge that while our Lord describes</w:t>
        <w:br w:type="textWrapping"/>
        <w:t xml:space="preserve">matters of fact, St. John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idealizes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catastrophe, setting it forth not as it really</w:t>
        <w:br w:type="textWrapping"/>
        <w:t xml:space="preserve">took place, but according to its inner connexion with the final accomplishment of</w:t>
        <w:br w:type="textWrapping"/>
        <w:t xml:space="preserve">the mystery of God,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correspondingly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the hope which God’s Old Testament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nwdtP3/WyCMqrs/bBYlAhcw2Ag==">CgMxLjA4AHIhMTFLeG9HbC1obkRpdGVPSTNsdGpKblJIaWxQcjJqZm5F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