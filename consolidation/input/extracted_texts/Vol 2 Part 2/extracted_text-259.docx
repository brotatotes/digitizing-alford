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verb, and denote a new and second introduction? This latter view is taken 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many, principally the ancient expositors,</w:t>
        <w:br w:type="textWrapping"/>
        <w:t xml:space="preserve">and lately by Tholuck, De Wette, 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ü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nemann, and Delitzsch,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interpreting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second introduction’ diversely: some, as</w:t>
        <w:br w:type="textWrapping"/>
        <w:t xml:space="preserve">His incarnation, contrasted with His everlasting generation, or His creating of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world, which they treat as His first introduction: others, as His resurrection,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contrasted with His incarnation: others,</w:t>
        <w:br w:type="textWrapping"/>
        <w:t xml:space="preserve">to His second coming, as contrasted with</w:t>
        <w:br w:type="textWrapping"/>
        <w:t xml:space="preserve">His first. The other view supposes a transposition of the adverb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again,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 in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original stands between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the verb.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have shewn in my Gr. Test. that such a</w:t>
        <w:br w:type="textWrapping"/>
        <w:t xml:space="preserve">transposition is without examples. In this</w:t>
        <w:br w:type="textWrapping"/>
        <w:t xml:space="preserve">Epistle, when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“again”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jo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ed to a verb,</w:t>
        <w:br w:type="textWrapping"/>
        <w:t xml:space="preserve">it always has the sense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‘a second time: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e.g. ch. iv. 7; v. 12; vi. 1, 6. This being</w:t>
        <w:br w:type="textWrapping"/>
        <w:t xml:space="preserve">the ease, I must agree with those who join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again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with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hath introduced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And of the</w:t>
        <w:br w:type="textWrapping"/>
        <w:t xml:space="preserve">meanings which they assign to the phrase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“bringing in again,”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 conceive the only</w:t>
        <w:br w:type="textWrapping"/>
        <w:t xml:space="preserve">allowable one to be, the second coming of</w:t>
        <w:br w:type="textWrapping"/>
        <w:t xml:space="preserve">our Lord to judgment. See more below)</w:t>
        <w:br w:type="textWrapping"/>
        <w:t xml:space="preserve">hath (‘shall have’ It appears from all</w:t>
        <w:br w:type="textWrapping"/>
        <w:t xml:space="preserve">usage that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present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rendering,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“bringeth</w:t>
        <w:br w:type="textWrapping"/>
        <w:t xml:space="preserve">in,”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quite inadmissible)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hath introduced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(in what sense? See some of the interpretations above. But even those who hold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transposition of the 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again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not,</w:t>
        <w:br w:type="textWrapping"/>
        <w:t xml:space="preserve">agreed as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introduction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here referred</w:t>
        <w:br w:type="textWrapping"/>
        <w:t xml:space="preserve">to. Some hold one of the above-mentioned</w:t>
        <w:br w:type="textWrapping"/>
        <w:t xml:space="preserve">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nings, some another. I have discussed</w:t>
        <w:br w:type="textWrapping"/>
        <w:t xml:space="preserve">the meaning fully below, and gathered that</w:t>
        <w:br w:type="textWrapping"/>
        <w:t xml:space="preserve">the word can only refer to the great entering of the Messiah on His kingdom. 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present, the usage of the verb here used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ust be considered. It is the accustomed</w:t>
        <w:br w:type="textWrapping"/>
        <w:t xml:space="preserve">word in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Pentate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 for the ‘introducing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children of Israel into the</w:t>
        <w:br w:type="textWrapping"/>
        <w:t xml:space="preserve">lund of promise, the putting them into</w:t>
        <w:br w:type="textWrapping"/>
        <w:t xml:space="preserve">possession of their promised inheritance :</w:t>
        <w:br w:type="textWrapping"/>
        <w:t xml:space="preserve">see also Ps.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xxviii. 54. We have it again</w:t>
        <w:br w:type="textWrapping"/>
        <w:t xml:space="preserve">in Neh. i. 9, of the second introduction,</w:t>
        <w:br w:type="textWrapping"/>
        <w:t xml:space="preserve">or restoration of Israel to the promised</w:t>
        <w:br w:type="textWrapping"/>
        <w:t xml:space="preserve">land. The prophets again use it of the</w:t>
        <w:br w:type="textWrapping"/>
        <w:t xml:space="preserve">ultimate restoration of Israel : compare Isa.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xiv. 2;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lvi. 7; Jer. iii.14; Ezek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xxxiv. 13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xxxvi. 24; xxxvii. 21;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Zech. viii. 8. This</w:t>
        <w:br w:type="textWrapping"/>
        <w:t xml:space="preserve">fact, co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nected with the circumstances to be</w:t>
        <w:br w:type="textWrapping"/>
        <w:t xml:space="preserve">noted below, makes it probable that the</w:t>
        <w:br w:type="textWrapping"/>
        <w:t xml:space="preserve">word here also has this solemn sense of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putting in possession of,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of an inheritance. The sense ordinarily given,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‘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bringing into the world,’ the act of the</w:t>
        <w:br w:type="textWrapping"/>
        <w:t xml:space="preserve">Father corresponding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“coming into</w:t>
        <w:br w:type="textWrapping"/>
        <w:t xml:space="preserve">the world”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ch. x. 5] of the Son appears</w:t>
        <w:br w:type="textWrapping"/>
        <w:t xml:space="preserve">to be unexampled)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firstborn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ly here</w:t>
        <w:br w:type="textWrapping"/>
        <w:t xml:space="preserve">is the Son of God so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alled absolutely. It is</w:t>
        <w:br w:type="textWrapping"/>
        <w:t xml:space="preserve">His title by pr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-existence,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firstborn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of all creation,”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Col. i. 15 [where see the</w:t>
        <w:br w:type="textWrapping"/>
        <w:t xml:space="preserve">word itself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discussed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by prophecy,</w:t>
        <w:br w:type="textWrapping"/>
        <w:t xml:space="preserve">Ps,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xxxix. 27,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“I will make Him my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firstborn,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higher than the kings of the</w:t>
        <w:br w:type="textWrapping"/>
        <w:t xml:space="preserve">earth: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—by birth, Luke ii. 7, see also Matt.</w:t>
        <w:br w:type="textWrapping"/>
        <w:t xml:space="preserve">i, 18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25:—by vi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tory over death, Col. i.</w:t>
        <w:br w:type="textWrapping"/>
        <w:t xml:space="preserve">18; Rev. i. 5: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here, where He is</w:t>
        <w:br w:type="textWrapping"/>
        <w:t xml:space="preserve">absolutely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irstborn,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will he reasonable to regard all these references 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being accumulated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Him, who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Firstborn,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universe, of the new</w:t>
        <w:br w:type="textWrapping"/>
        <w:t xml:space="preserve">manhood, of the risen dead.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 thus</w:t>
        <w:br w:type="textWrapping"/>
        <w:t xml:space="preserve">the indu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ting Him in glory into His inheritance is clothed with even more so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emnity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All angels, all men, are but the</w:t>
        <w:br w:type="textWrapping"/>
        <w:t xml:space="preserve">younger sons of God, compared to HIM,</w:t>
        <w:br w:type="textWrapping"/>
        <w:t xml:space="preserve">THE FIRSTBORN)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into the 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 the</w:t>
        <w:br w:type="textWrapping"/>
        <w:t xml:space="preserve">same word as that so rendered,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x. 5:</w:t>
        <w:br w:type="textWrapping"/>
        <w:t xml:space="preserve">but signifying the ‘inhabited earth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and</w:t>
        <w:br w:type="textWrapping"/>
        <w:t xml:space="preserve">very frequently used by the Septuagint</w:t>
        <w:br w:type="textWrapping"/>
        <w:t xml:space="preserve">in prophetic passages, where the future</w:t>
        <w:br w:type="textWrapping"/>
        <w:t xml:space="preserve">judgments of God on mankind are spoken</w:t>
        <w:br w:type="textWrapping"/>
        <w:t xml:space="preserve">of. The usage would not indeed be decisive against referring the words to</w:t>
        <w:br w:type="textWrapping"/>
        <w:t xml:space="preserve">Christ’s entrance into the human nature,</w:t>
        <w:br w:type="textWrapping"/>
        <w:t xml:space="preserve">but is much more naturally satisfied by</w:t>
        <w:br w:type="textWrapping"/>
        <w:t xml:space="preserve">the other interpretation),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God,</w:t>
        <w:br w:type="textWrapping"/>
        <w:t xml:space="preserve">the subject of ver. 5)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saith, And let</w:t>
        <w:br w:type="textWrapping"/>
        <w:t xml:space="preserve">all the angels of God worship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(there are two places from which these</w:t>
        <w:br w:type="textWrapping"/>
        <w:t xml:space="preserve">words might come; and the comparison of</w:t>
        <w:br w:type="textWrapping"/>
        <w:t xml:space="preserve">the two will be very instructive as to the</w:t>
        <w:br w:type="textWrapping"/>
        <w:t xml:space="preserve">connexion and citation of prophecy. 1)</w:t>
        <w:br w:type="textWrapping"/>
        <w:t xml:space="preserve">The words themselves, including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which has no independent meaning here,</w:t>
        <w:br w:type="textWrapping"/>
        <w:t xml:space="preserve">come from Deut. xxxii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43, where they</w:t>
        <w:br w:type="textWrapping"/>
        <w:t xml:space="preserve">conclude the dying song of Moses with a</w:t>
        <w:br w:type="textWrapping"/>
        <w:t xml:space="preserve">triumphant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description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vi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tory of</w:t>
        <w:br w:type="textWrapping"/>
        <w:t xml:space="preserve">God over His enemies, and the avenging of</w:t>
        <w:br w:type="textWrapping"/>
        <w:t xml:space="preserve">His people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will cause the intelligent</w:t>
        <w:br w:type="textWrapping"/>
        <w:t xml:space="preserve">student of Scripture no surprise to find such</w:t>
        <w:br w:type="textWrapping"/>
        <w:t xml:space="preserve">words cited directly of Christ, into whose</w:t>
        <w:br w:type="textWrapping"/>
        <w:t xml:space="preserve">hand all judgment is committed: however</w:t>
        <w:br w:type="textWrapping"/>
        <w:t xml:space="preserve">such Commentators as Stuart and De Wette</w:t>
        <w:br w:type="textWrapping"/>
        <w:t xml:space="preserve">may reject the idea of the citation being</w:t>
        <w:br w:type="textWrapping"/>
        <w:t xml:space="preserve">from thence, because no trace of a Messianic reference is there found. One would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have imagined that the words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“nor is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g1WECaQiwkAa0j/kJ+rkVSysRpw==">AMUW2mWLTR9RgV/7vezPIJSbIgkERGhMlTChKMEydplhvOYLp7XT0Zvl28SrYBcq7+lyaXNmmWPtrI9240v9RpwXDX+tuYgf9ONme2xOgdFvT/Iqt91ujtM=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