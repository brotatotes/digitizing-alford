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exhortations to brotherly love, but this</w:t>
        <w:br w:type="textWrapping"/>
        <w:t xml:space="preserve">time in nearer and deeper connexion with</w:t>
        <w:br w:type="textWrapping"/>
        <w:t xml:space="preserve">our birth from God, and knowledge of Him</w:t>
        <w:br w:type="textWrapping"/>
        <w:t xml:space="preserve">who is Himself Love, vv. 7,8. This last</w:t>
        <w:br w:type="textWrapping"/>
        <w:t xml:space="preserve">fact he proves by what God has done for</w:t>
        <w:br w:type="textWrapping"/>
        <w:t xml:space="preserve">us in and by His Son, vv.9–16: and establishes </w:t>
        <w:br w:type="textWrapping"/>
        <w:t xml:space="preserve">the necessary connexion between</w:t>
        <w:br w:type="textWrapping"/>
        <w:t xml:space="preserve">love to God and love to man, vv. 17–21.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passage is in connexion with</w:t>
        <w:br w:type="textWrapping"/>
        <w:t xml:space="preserve">what went before, but by links at first sight</w:t>
        <w:br w:type="textWrapping"/>
        <w:t xml:space="preserve">not very apparent. The great theme of</w:t>
        <w:br w:type="textWrapping"/>
        <w:t xml:space="preserve">the whole was enounced ch. ii. 29. The</w:t>
        <w:br w:type="textWrapping"/>
        <w:t xml:space="preserve">consideration of that has passed into the</w:t>
        <w:br w:type="textWrapping"/>
        <w:t xml:space="preserve">consideration of that righteousness in its</w:t>
        <w:br w:type="textWrapping"/>
        <w:t xml:space="preserve">highest and purest form of love, which has</w:t>
        <w:br w:type="textWrapping"/>
        <w:t xml:space="preserve">been recommended, and grounded on His</w:t>
        <w:br w:type="textWrapping"/>
        <w:t xml:space="preserve">love to us, in ch. iii. 11—18, where the</w:t>
        <w:br w:type="textWrapping"/>
        <w:t xml:space="preserve">testimony of our hearts came in, and was</w:t>
        <w:br w:type="textWrapping"/>
        <w:t xml:space="preserve">explained—the great test of His presence</w:t>
        <w:br w:type="textWrapping"/>
        <w:t xml:space="preserve">in us being the gift of His Spirit, iii. ult.</w:t>
        <w:br w:type="textWrapping"/>
        <w:t xml:space="preserve">Then from the necessity of distinguishing</w:t>
        <w:br w:type="textWrapping"/>
        <w:t xml:space="preserve">and being sure of that His Spirit, have been</w:t>
        <w:br w:type="textWrapping"/>
        <w:t xml:space="preserve">inserted the foregoing tests and cautions</w:t>
        <w:br w:type="textWrapping"/>
        <w:t xml:space="preserve">respecting truth and error. And now he</w:t>
        <w:br w:type="textWrapping"/>
        <w:t xml:space="preserve">returns to the main subject.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knoweth</w:t>
        <w:br w:type="textWrapping"/>
        <w:t xml:space="preserve">God,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 been begotten of God,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taking up again of God’s love to us in</w:t>
        <w:br w:type="textWrapping"/>
        <w:t xml:space="preserve">Christ at ver. 9 from ch. iii. 16, the reiteration </w:t>
        <w:br w:type="textWrapping"/>
        <w:t xml:space="preserve">of the testimony of the Spirit in ver.</w:t>
        <w:br w:type="textWrapping"/>
        <w:t xml:space="preserve">13, all serve to shew that we are reading</w:t>
        <w:br w:type="textWrapping"/>
        <w:t xml:space="preserve">no collection of spiritual apophthegms, but</w:t>
        <w:br w:type="textWrapping"/>
        <w:t xml:space="preserve">a close and connected argument, though</w:t>
        <w:br w:type="textWrapping"/>
        <w:t xml:space="preserve">not in an ordinary style.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7, 8.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before, marks the fervency </w:t>
        <w:br w:type="textWrapping"/>
        <w:t xml:space="preserve">and affection of the Apostle turning</w:t>
        <w:br w:type="textWrapping"/>
        <w:t xml:space="preserve">to his readers with another solemn exhortation. </w:t>
        <w:br w:type="textWrapping"/>
        <w:t xml:space="preserve">Here the word is especially appropriate, </w:t>
        <w:br w:type="textWrapping"/>
        <w:t xml:space="preserve">seeing that his own heart is full of</w:t>
        <w:br w:type="textWrapping"/>
        <w:t xml:space="preserve">that love which he is enjoining),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us love</w:t>
        <w:br w:type="textWrapping"/>
        <w:t xml:space="preserve">one another: 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 at once rests the</w:t>
        <w:br w:type="textWrapping"/>
        <w:t xml:space="preserve">exhortation on the deepest ground)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(abstract, in the widest sense, as the following </w:t>
        <w:br w:type="textWrapping"/>
        <w:t xml:space="preserve">words shew)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from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(has its</w:t>
        <w:br w:type="textWrapping"/>
        <w:t xml:space="preserve">origin and source in God: He is the well-spring </w:t>
        <w:br w:type="textWrapping"/>
        <w:t xml:space="preserve">and centre of all love);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every</w:t>
        <w:br w:type="textWrapping"/>
        <w:t xml:space="preserve">one that loveth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(there is no need to supply </w:t>
        <w:br w:type="textWrapping"/>
        <w:t xml:space="preserve">an object after loveth, as God is supplied </w:t>
        <w:br w:type="textWrapping"/>
        <w:t xml:space="preserve">in the Alexandrine MS.,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“his</w:t>
        <w:br w:type="textWrapping"/>
        <w:t xml:space="preserve">brother”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some later versions: indeed</w:t>
        <w:br w:type="textWrapping"/>
        <w:t xml:space="preserve">to do so would be to narrow the general</w:t>
        <w:br w:type="textWrapping"/>
        <w:t xml:space="preserve">sense of the Apostle’s saying: all love 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God: every one that loveth, taking</w:t>
        <w:br w:type="textWrapping"/>
        <w:t xml:space="preserve">the word of course in its pure ideal sense</w:t>
        <w:br w:type="textWrapping"/>
        <w:t xml:space="preserve">in which the assertion follows from the</w:t>
        <w:br w:type="textWrapping"/>
        <w:t xml:space="preserve">former),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been begotten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truly received within him that new spiritual </w:t>
        <w:br w:type="textWrapping"/>
        <w:t xml:space="preserve">life which is of God: see note on ch.</w:t>
        <w:br w:type="textWrapping"/>
        <w:t xml:space="preserve">ii. 29),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knoweth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his daily walk and</w:t>
        <w:br w:type="textWrapping"/>
        <w:t xml:space="preserve">habit, recognizes and is acquainted with</w:t>
        <w:br w:type="textWrapping"/>
        <w:t xml:space="preserve">God: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virtue of that his divine birth and</w:t>
        <w:br w:type="textWrapping"/>
        <w:t xml:space="preserve">life)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with some remarkable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ariations)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loveth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(general, </w:t>
        <w:br w:type="textWrapping"/>
        <w:t xml:space="preserve">as before: no object: he that hath not</w:t>
        <w:br w:type="textWrapping"/>
        <w:t xml:space="preserve">love in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never known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(hath</w:t>
        <w:br w:type="textWrapping"/>
        <w:t xml:space="preserve">not once kno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never had in him</w:t>
        <w:br w:type="textWrapping"/>
        <w:t xml:space="preserve">even the beginnings of knowledge of God.</w:t>
        <w:br w:type="textWrapping"/>
        <w:t xml:space="preserve">So that the past tense makes a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stronger</w:t>
        <w:br w:type="textWrapping"/>
        <w:t xml:space="preserve">contrast than the present,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noweth not,”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would. That is excluded, and much more);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(reason why he who loveth not.</w:t>
        <w:br w:type="textWrapping"/>
        <w:t xml:space="preserve">can never have known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is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(love is the very essence, not merely an</w:t>
        <w:br w:type="textWrapping"/>
        <w:t xml:space="preserve">attribute, of God. It is co-essential with</w:t>
        <w:br w:type="textWrapping"/>
        <w:t xml:space="preserve">Him: He is all love, love is all of Him:</w:t>
        <w:br w:type="textWrapping"/>
        <w:t xml:space="preserve">he who has not love, has not God.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the place here to enter on the theological </w:t>
        <w:br w:type="textWrapping"/>
        <w:t xml:space="preserve">import of this weighty and wonderful sentence. </w:t>
        <w:br w:type="textWrapping"/>
        <w:t xml:space="preserve">It will be found set forth in</w:t>
        <w:br w:type="textWrapping"/>
        <w:t xml:space="preserve">the first of my Sermons on Divine Love,</w:t>
        <w:br w:type="textWrapping"/>
        <w:t xml:space="preserve">Quebe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Chapel Sermons, vol. iii,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may be necessary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 a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</w:t>
        <w:br w:type="textWrapping"/>
        <w:t xml:space="preserve">against all inadequate and shallow explanations </w:t>
        <w:br w:type="textWrapping"/>
        <w:t xml:space="preserve">of the saying: such as that of</w:t>
        <w:br w:type="textWrapping"/>
        <w:t xml:space="preserve">Grotius (after Socirus), “God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of</w:t>
        <w:br w:type="textWrapping"/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Benson, “God is the most benevolent </w:t>
        <w:br w:type="textWrapping"/>
        <w:t xml:space="preserve">of all beings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full of love to all His</w:t>
        <w:br w:type="textWrapping"/>
        <w:t xml:space="preserve">creatures:” Whitby, “The Apostle intends </w:t>
        <w:br w:type="textWrapping"/>
        <w:t xml:space="preserve">not to express what God is in his</w:t>
        <w:br w:type="textWrapping"/>
        <w:t xml:space="preserve">essence... but what He is in demonstration </w:t>
        <w:br w:type="textWrapping"/>
        <w:t xml:space="preserve">of Himself, shewing great philanthropy </w:t>
        <w:br w:type="textWrapping"/>
        <w:t xml:space="preserve">to men: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Hammond, “God is</w:t>
        <w:br w:type="textWrapping"/>
        <w:t xml:space="preserve">made up of love and kindness to mankind:” </w:t>
        <w:br w:type="textWrapping"/>
        <w:t xml:space="preserve">Calvin, “ This it is which is His</w:t>
        <w:br w:type="textWrapping"/>
        <w:t xml:space="preserve">nature, to love men: ... he is not speaking </w:t>
        <w:br w:type="textWrapping"/>
        <w:t xml:space="preserve">of God’s essence, but merely teaching,</w:t>
        <w:br w:type="textWrapping"/>
        <w:t xml:space="preserve">what He is felt to be by us,”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</w:t>
        <w:br w:type="textWrapping"/>
        <w:t xml:space="preserve">all these,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two last by supplying</w:t>
        <w:br w:type="textWrapping"/>
        <w:t xml:space="preserve">an object,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“men,”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not in the</w:t>
        <w:br w:type="textWrapping"/>
        <w:t xml:space="preserve">sacred text, the whole force of the axiom</w:t>
        <w:br w:type="textWrapping"/>
        <w:t xml:space="preserve">as it stands in the Apostle’s argument is</w:t>
        <w:br w:type="textWrapping"/>
        <w:t xml:space="preserve">lost. Unless be is speaking of the essential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VoSFX9be4PpQ/1f26ouvtvVE1A==">AMUW2mVBtQMRxM/R226hSMFsHg0tR3uamQ7VcXl2Bp3LP43xrXZ6oH4/s5a4EBfjbCPir3Kei5+Go0ZjRs7e1VBpTW55YABZWAAzgBNLdcMENPI81f0x4nY=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