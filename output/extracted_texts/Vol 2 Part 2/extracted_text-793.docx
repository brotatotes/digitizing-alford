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                                                                               </w:t>
        <w:br/>
        <w:t xml:space="preserve">                           2                                 +   |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heal              -            ny                                               </w:t>
        <w:br/>
        <w:t xml:space="preserve">                            \h         =               ‘                                                    </w:t>
        <w:br/>
        <w:t xml:space="preserve">                              Sea       gica      SoS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