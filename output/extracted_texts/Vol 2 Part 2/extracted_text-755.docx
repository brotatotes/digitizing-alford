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Bean     Alford     on  the   New     Testament.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THE           GREEK                 TESTAMENT:                                             </w:t>
        <w:br/>
        <w:t xml:space="preserve">                                                                                                            </w:t>
        <w:br/>
        <w:t xml:space="preserve">      With  a  Critically revised Text;  a Digest of Various   Readings   ; Marginal  References            </w:t>
        <w:br/>
        <w:t xml:space="preserve">           to  Verbal  and    Idiomatic Usuge;    Prolegomena   ;  and  a  Copious  Critical  and           </w:t>
        <w:br/>
        <w:t xml:space="preserve">           Exegetical  Commentary    in English.                                                            </w:t>
        <w:br/>
        <w:t xml:space="preserve">                   FOR  THE   USE  OF  THEOLOGICAL     STUDENTS    AND  MINISTERS.                          </w:t>
        <w:br/>
        <w:t xml:space="preserve">                                                                                                            </w:t>
        <w:br/>
        <w:t xml:space="preserve">                              By   HENRY          ALFORD,          D.D.                                     </w:t>
        <w:br/>
        <w:t xml:space="preserve">                                         DEAN  OF CANTERBURY.                                               </w:t>
        <w:br/>
        <w:t xml:space="preserve">                                      In  Four  Vols., 8vo, £5 28.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Separately—                                                    </w:t>
        <w:br/>
        <w:t xml:space="preserve">                             Vol.  1.—The  Four  Gosreis.  280,                                             </w:t>
        <w:br/>
        <w:t xml:space="preserve">                             Vol. II.—Acts  to 2 ConrntHIANS.  248.                                         </w:t>
        <w:br/>
        <w:t xml:space="preserve">                             Vol.LIT—GaLatians    to PRILEMON.   18s.                                       </w:t>
        <w:br/>
        <w:t xml:space="preserve">                             Vol. IV., Part 1.—Hrsrews  to St. Peren.  18s.                                 </w:t>
        <w:br/>
        <w:t xml:space="preserve">                             Vol.1V., Part 2—Sr. Joux  to REVELATION.    Ms.                                </w:t>
        <w:br/>
        <w:t xml:space="preserve">                     THE           NEW             TESTAMENT                                                </w:t>
        <w:br/>
        <w:t xml:space="preserve">                                  For     English      Readers: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Containing  the  Authorized  Version,  with a Revised  English  Text, Marginal  References,           </w:t>
        <w:br/>
        <w:t xml:space="preserve">                            and a Critical and  Exphinatory  Commentary.                                    </w:t>
        <w:br/>
        <w:t xml:space="preserve">                                       By  Tur   same  Epitor.                                              </w:t>
        <w:br/>
        <w:t xml:space="preserve">                            Tn  Two  Vols., or Four Parts, 8vo, €2  14s. 6d.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Separately—                                                    </w:t>
        <w:br/>
        <w:t xml:space="preserve">                      Vol. I., Part 1—The Tunes  First  Gosrets, with a Map.  12s,                          </w:t>
        <w:br/>
        <w:t xml:space="preserve">                      Vol. 1., Part      Jon   and the Acts.  10s.                                          </w:t>
        <w:br/>
        <w:t xml:space="preserve">                      Vol. IL,,   1.—The  Eptstres of Sr. Paz,  with a Map,  16s.                           </w:t>
        <w:br/>
        <w:t xml:space="preserve">                     Vol. 1L., Part   2—Hepnews to Reveration.   16s.                                       </w:t>
        <w:br/>
        <w:t xml:space="preserve">                                                                                                            </w:t>
        <w:br/>
        <w:t xml:space="preserve">:                                        Dean      Alford’s                                                 </w:t>
        <w:br/>
        <w:t xml:space="preserve">                        GREEK                 TESTAMENT: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With   English  Notes.   Intended  for the Upper  Forms   ot  Schools and  for Pass-men  at           </w:t>
        <w:br/>
        <w:t xml:space="preserve">                                           the Universities.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AzripcED       By   BRADLEY          H.   ALFORD,        M.A.                           </w:t>
        <w:br/>
        <w:t xml:space="preserve">                            ATE   SCROLAR  OF TRINITY  COLLEGE,  CAMBRIDGE.                                 </w:t>
        <w:br/>
        <w:t xml:space="preserve">                                         Crown   8vo,  10s. 6d.                                             </w:t>
        <w:br/>
        <w:t xml:space="preserve">        This volume consists of the      text printed from the latest       of the larger work. In          </w:t>
        <w:br/>
        <w:t xml:space="preserve">      cases where two readings seem of equal          the alternative   is presented beneath, ‘The          </w:t>
        <w:br/>
        <w:t xml:space="preserve">      notes are faithful          of those in   larger edition,        the results there arrived            </w:t>
        <w:br/>
        <w:t xml:space="preserve">      and supporting them by short proofs. Especial   has been taken to mark the        of thought          </w:t>
        <w:br/>
        <w:t xml:space="preserve">      from chapter to chapter,   in the more closely       portions from verse to verse, Additional         </w:t>
        <w:br/>
        <w:t xml:space="preserve">      grainmatical notes will  found, adapted to   use of younger Students, and accompanied by              </w:t>
        <w:br/>
        <w:t xml:space="preserve">      Fences to the      of the Septuagint       and the rules Donaldson's Greek Grammar.   Other           </w:t>
        <w:br/>
        <w:t xml:space="preserve">      books referred to   information on proper       the use of words,    are Smith's Dictionary           </w:t>
        <w:br/>
        <w:t xml:space="preserve">      the Bible, RIVINGTONS,  and Palestine (5th OXFORD,      Synonyms CAMBRIDGE.                           </w:t>
        <w:br/>
        <w:t xml:space="preserve">        ‘The whole is    DEIGHTON,    notices of the &amp; Co,   CAMBRIDGE. date of each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