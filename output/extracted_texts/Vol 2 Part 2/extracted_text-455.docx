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10—15.                                1  PETER.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 VERSION     REVISED.                                 </w:t>
        <w:br/>
        <w:t xml:space="preserve">    whereas they speak  against  that,   in   the   matter    in   which    they                            </w:t>
        <w:br/>
        <w:t xml:space="preserve">    you as evildoers, they may   speak    ‘against      you     as                                          </w:t>
        <w:br/>
        <w:t xml:space="preserve">    by your good  works,  which |                                     evildoers,                            </w:t>
        <w:br/>
        <w:t xml:space="preserve">    they shall  behold, glorify |°  they    may    by    your    good     works,   «Matt   ».10             </w:t>
        <w:br/>
        <w:t xml:space="preserve">    God   in the day  of visita-  which    they   behold,   glorify    God    @in 4  take xix.              </w:t>
        <w:br/>
        <w:t xml:space="preserve">    tion,  13 Submit yourselves ithe    day   of   visitation.     13  e Submit    eMat. agen.              </w:t>
        <w:br/>
        <w:t xml:space="preserve">    to every ordinance  of sake:|yourselyes       to   every    ordinance       of   Hor, xii               </w:t>
        <w:br/>
        <w:t xml:space="preserve">    for   the   Lord's           ;man    for  the   Lord’s    sake  :               ve                      </w:t>
        <w:br/>
        <w:t xml:space="preserve">    whether  it be to the  king,                                        whether                             </w:t>
        <w:br/>
        <w:t xml:space="preserve">    as  supreme;    ™  or  unto   it be  to  the   king,  as   supreme;     *   or                          </w:t>
        <w:br/>
        <w:t xml:space="preserve">    governors,  as   unto  them   unto   governors,     as   unto   them     that                           </w:t>
        <w:br/>
        <w:t xml:space="preserve">    that are  sent  by him evil-\are   sent   by   him    ‘for  vengeance      on  fitom.x                  </w:t>
        <w:br/>
        <w:t xml:space="preserve">                                  evildoers,   and    &amp; praise   of  them    that  ¢Rom-xills.              </w:t>
        <w:br/>
        <w:t xml:space="preserve">    doers, and  for  the praise                                                                             </w:t>
        <w:br/>
        <w:t xml:space="preserve">   of  them that do of God, For   do   well.    15 For    so   is  the   will   of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tiles comely  (as over  agaiust the rain be-   objection to this command,   that all powers             </w:t>
        <w:br/>
        <w:t xml:space="preserve">    haviour  of the Gentiles, ch.i.    Compare     are ordained of God:  for that consideration             </w:t>
        <w:br/>
        <w:t xml:space="preserve">    ch. iii,    that (aim  of the preceding)  in   does not  come  into notice in these  words,             </w:t>
        <w:br/>
        <w:t xml:space="preserve">    the  matter  in which    (not ‘whereas,’  as   but in those  which follow, ‘(for the Lord’s             </w:t>
        <w:br/>
        <w:t xml:space="preserve">    A.V.    The  sense is, “that  that. conduct,   sake.”    Here,  it is the lower side of such            </w:t>
        <w:br/>
        <w:t xml:space="preserve">    which  was  to them  an occasion of speaking   institutions, the fact  their being ordained             </w:t>
        <w:br/>
        <w:t xml:space="preserve">     gainst  you  as  evil-doers, may   by  your   and  upheld  by  men,  that is brought  into             </w:t>
        <w:br/>
        <w:t xml:space="preserve">    good  works  become  to them  an occasion of   sight)  for the Lord’s  sake (i. e. Christ’s:            </w:t>
        <w:br/>
        <w:t xml:space="preserve">    glorifying  God.”   And  “that,  in which,”    “the  Lord”   with  St. Peter, except in Old             </w:t>
        <w:br/>
        <w:t xml:space="preserve">     will be in fact your whole   Christian life)  Test. citations,  is always our Lord.   And              </w:t>
        <w:br/>
        <w:t xml:space="preserve">    they  speak against  you as evil-doers (often  here there is additional reason, for that He,            </w:t>
        <w:br/>
        <w:t xml:space="preserve">    the  Christians  would  be compelled  to  di-  the  Head  of all principality and power,  is            </w:t>
        <w:br/>
        <w:t xml:space="preserve">    verge  from  heathen   customs  and  even to   yet  in us his  members   subject  to  them,             </w:t>
        <w:br/>
        <w:t xml:space="preserve">    break  human   laws,  and thus  would  incur    until the day  when  all shall be put under             </w:t>
        <w:br/>
        <w:t xml:space="preserve">     the imputation  of malefictors), they may,     His feet): whether  to king (general,—but,              </w:t>
        <w:br/>
        <w:t xml:space="preserve">     on the ground   of your good  works,  being    from  the nature  of the ease  as regarded              </w:t>
        <w:br/>
        <w:t xml:space="preserve">     spectators of them   (contrast to the igno-    those to  whom   the  Epistle is addressed,             </w:t>
        <w:br/>
        <w:t xml:space="preserve">     rance assumed  below, ver. 15), glorify God    here the Roman  Emperor)  as supereminent               </w:t>
        <w:br/>
        <w:t xml:space="preserve">     in [the] day  of  visitation (i. ¢. the day    (not rnled by any other  human   power), or             </w:t>
        <w:br/>
        <w:t xml:space="preserve">     when  God visits, —Luke  i. 68, 78; Acts xv.   to governors   (of  the provinces, sent’ by             </w:t>
        <w:br/>
        <w:t xml:space="preserve">     14,—mankind    with His offers of mercy and    Casar)  as to  men   sent (in the  hubit of             </w:t>
        <w:br/>
        <w:t xml:space="preserve">     grace:  our Lord  says of Jerusalem,  Luke     being sent,—sent     from  time   to  time)             </w:t>
        <w:br/>
        <w:t xml:space="preserve">           4, “Thou  knewest  not the day of thy    through  him   (the king, not the Lord,  a3             </w:t>
        <w:br/>
        <w:t xml:space="preserve">     visitation.”  ‘The word  has been variously    some,  and  Calvin  very   positively. But              </w:t>
        <w:br/>
        <w:t xml:space="preserve">     understood:   the  Fathers  generally,  and    there can be little doubt that he is wrong.             </w:t>
        <w:br/>
        <w:t xml:space="preserve">     some moderns,  explain  it as above: others    For first the analogy of the  clauses shews             </w:t>
        <w:br/>
        <w:t xml:space="preserve">      fitness  the context).  ixquisition before    that the grounds  of obedience in each case,            </w:t>
        <w:br/>
        <w:t xml:space="preserve">     earthly magistrates  is meant. subjection to   all being alike for the Lord’s sake, belong             </w:t>
        <w:br/>
        <w:t xml:space="preserve">     others understand   it of the day  of judg-    to the actually existing rights of power  in            </w:t>
        <w:br/>
        <w:t xml:space="preserve">     ment.   But be in a       sense having been    that ease.  The king is supreme, in hisown              </w:t>
        <w:br/>
        <w:t xml:space="preserve">     subjected)  to  every of usage, and  for its   right: governors   rule by delegation  from             </w:t>
        <w:br/>
        <w:t xml:space="preserve">     (such, and  not  “every  human   creature,”    the king.   Then  the  right understandiug              </w:t>
        <w:br/>
        <w:t xml:space="preserve">     as soine hold.   The  latter would  stultify   of “for the  Lord’s  sake,”  as applying  to            </w:t>
        <w:br/>
        <w:t xml:space="preserve">     what  follows: for it is   to the king  as a   all, forbids    view.   For thus we  should             </w:t>
        <w:br/>
        <w:t xml:space="preserve">     min,  but to the king  as a human   institu-   obey  the king  as eminenf, no  mention   of            </w:t>
        <w:br/>
        <w:t xml:space="preserve">     tion, that we  are to be subject.   It is no   the Lord  being  made,  whereas  rulers are             </w:t>
        <w:br/>
        <w:t xml:space="preserve">                                                    to be obeyed  as sent by  the Lord)  for (to            </w:t>
        <w:br/>
        <w:t xml:space="preserve">                                                    bring  about)   vengeance   on   evil-doers,            </w:t>
        <w:br/>
        <w:t xml:space="preserve">                                                    and praise of well-doers.          15.) For             </w:t>
        <w:br/>
        <w:t xml:space="preserve">                                                    (ground  of the submission enjoined : corre-            </w:t>
        <w:br/>
        <w:t xml:space="preserve">                                                    lative with, but  not going  so far as,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