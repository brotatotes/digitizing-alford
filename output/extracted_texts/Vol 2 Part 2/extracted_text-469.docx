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1   PETER.                                      817                 </w:t>
        <w:br/>
        <w:t xml:space="preserve">                                                                                                            </w:t>
        <w:br/>
        <w:t xml:space="preserve"> AUTHORIZED       VERSION.         AUTHORIZED       VERSION      REVISED.                                   </w:t>
        <w:br/>
        <w:t xml:space="preserve">                                                                                                            </w:t>
        <w:br/>
        <w:t xml:space="preserve"> ward   God,) ly  the  resur-) ood     conscience     after   God,    4by   the  aenis.                     </w:t>
        <w:br/>
        <w:t xml:space="preserve"> rection  of  Jesus   Christ : resurrection    of  Jesus   Christ:     22  who                              </w:t>
        <w:br/>
        <w:t xml:space="preserve"> 22.ho   is gone into heaven,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He  through  His  innocent   sufferings has    tism not material, but spiritual): not put-                </w:t>
        <w:br/>
        <w:t xml:space="preserve"> glorified suifering and death, even in death    ting away   of the  filth of the flesh (i. e.              </w:t>
        <w:br/>
        <w:t xml:space="preserve">  working  mercy,  and   now  exalted  as our    “not  fleshly putting away  of filth.” It is               </w:t>
        <w:br/>
        <w:t xml:space="preserve">  Head   above  all principality and   power.    possible that the Apostle may  have  special               </w:t>
        <w:br/>
        <w:t xml:space="preserve">  ‘The course of thought is unusual, is start-   reference to the  unavailing  nature of  tho               </w:t>
        <w:br/>
        <w:t xml:space="preserve">  ling, is mysterious;   but it is not  unac-    Jewish  washings,  as Justin  Martyr   says,               </w:t>
        <w:br/>
        <w:t xml:space="preserve">  countable, it is not   arbitrary, From  the    “What    was  the  profit of  that  ‘baptism               </w:t>
        <w:br/>
        <w:t xml:space="preserve">  mention  of  the  spiritual nature   of our    which    cleanses the flesh and body  ouly ?               </w:t>
        <w:br/>
        <w:t xml:space="preserve">  Lord’s resurrection life, arises   mention     Be  baptized  in soul”),  but enquiry   of a               </w:t>
        <w:br/>
        <w:t xml:space="preserve">  of His blessed  employ  even  in that  state   good  conscience  after God  (j. e. the scek-              </w:t>
        <w:br/>
        <w:t xml:space="preserve">  of the pure spirit to which   His sufferings   ing  after God  in  a  good  and  pure  con-               </w:t>
        <w:br/>
        <w:t xml:space="preserve">  brought  Him:   from   that mention   comes    science, which  is the aim  and  end  of the               </w:t>
        <w:br/>
        <w:t xml:space="preserve">  the connexion  of a great  type of that day    Christian baptismal  life. ‘This is    sense               </w:t>
        <w:br/>
        <w:t xml:space="preserve">  of Noah   with  our   share, by   baptismal    of the  Greek  expression here, in the only                </w:t>
        <w:br/>
        <w:t xml:space="preserve">  union  with  Christ, in His   salvation and    other place  where  it occurs in  Scripture,               </w:t>
        <w:br/>
        <w:t xml:space="preserve">  triumphs;   by  which   thoughts  the  final   viz. 2 Kings   xi. 7.   On  this  view,  the               </w:t>
        <w:br/>
        <w:t xml:space="preserve">  point  is reached,  His  utmost  exaltation    enquiry  of a good conscience  means,—the                  </w:t>
        <w:br/>
        <w:t xml:space="preserve">  through   snifering, onr  union  with   and    enquiry  which  a  good  conscience  makes.                </w:t>
        <w:br/>
        <w:t xml:space="preserve">  following of Him.   Having  said thus much     Very   Varions  have  been  the  interpre                  </w:t>
        <w:br/>
        <w:t xml:space="preserve">  fon the whole  connexion,  we  ean  now  go    tions,  Some    understand   the   questions               </w:t>
        <w:br/>
        <w:t xml:space="preserve">  into the details,         21.) Which   (viz.   used in baptism  ; others, the request  of a               </w:t>
        <w:br/>
        <w:t xml:space="preserve">  water  : not baptism, which  does not  come    good conscience  ; others, again, prayer  to               </w:t>
        <w:br/>
        <w:t xml:space="preserve">  in till   end of the clause: nor, the whole    God  for a good  conscience.  The  objection               </w:t>
        <w:br/>
        <w:t xml:space="preserve">  fact announced  in ver. 20.  The  construc-    to all these is, that they  do  not  justify               </w:t>
        <w:br/>
        <w:t xml:space="preserve">  tion is somewhat  involved by the close con-   the expression as applied to the saving fore               </w:t>
        <w:br/>
        <w:t xml:space="preserve">  nexion of the thing signifying and the thing   of         ; as indeed  neither entirely dovs              </w:t>
        <w:br/>
        <w:t xml:space="preserve">  signified, ‘The water to which which  refers   the  meaning   which  I have  given  above:                </w:t>
        <w:br/>
        <w:t xml:space="preserve">  is not the water of Noah’s flood, but water,   but  where  ail explanations  were  unsatis-               </w:t>
        <w:br/>
        <w:t xml:space="preserve">  generally, the  common   term  between   the   factory, 1 thought   it best  to  adopt  one               </w:t>
        <w:br/>
        <w:t xml:space="preserve">  type and  antitype), the antitype  [of that]   which  strictly keeps to the Scripture usage               </w:t>
        <w:br/>
        <w:t xml:space="preserve">     e. simply the corresponding   particular    of the words,  being  at the same  time  full              </w:t>
        <w:br/>
        <w:t xml:space="preserve">  in both cases:  the word   does not contain    as good  as  any  of the others  in its con-               </w:t>
        <w:br/>
        <w:t xml:space="preserve">  in itself any solution of the question which   textual application.  The  rendering  of the               </w:t>
        <w:br/>
        <w:t xml:space="preserve">  of the two, the ¢ype or that  which  is ant    A. V., the answer  of a good  conscience,  ix              </w:t>
        <w:br/>
        <w:t xml:space="preserve">  type to it, is the original: the same word,    entirely unjustifiable, in faet is pure  in-               </w:t>
        <w:br/>
        <w:t xml:space="preserve">  antilype,  is used in Heb.   ix. 24, where,    vention, the  word  bearing  no such  mean-                </w:t>
        <w:br/>
        <w:t xml:space="preserve">  from  the context, the fype is the primitive,  ing),—by    means   of the  resurrection  of               </w:t>
        <w:br/>
        <w:t xml:space="preserve">  the anfilype the representative : here, from   Jesus   Christ (with what  are  these words                </w:t>
        <w:br/>
        <w:t xml:space="preserve">  the context, it is vice versd: this need not   to be joined?    Grotius, with  others, eon-               </w:t>
        <w:br/>
        <w:t xml:space="preserve">  however  be expressed, but left to be under-   nects  them   with   the  immediately   pre-               </w:t>
        <w:br/>
        <w:t xml:space="preserve">  stood), is now saving  (the rescue not being   ecding.   So also  Hofmann,    saying, “By                 </w:t>
        <w:br/>
        <w:t xml:space="preserve">  ‘as yet fully accomplished.  We   are as yet   means  of the resurrection of Christ, as tho               </w:t>
        <w:br/>
        <w:t xml:space="preserve">  being saved  by water)  you also  (as well as  removal  of sin once for all for  mankind,                 </w:t>
        <w:br/>
        <w:t xml:space="preserve">  them.    ‘Chen’ this assertion having  been    it is, that in         the prayer for a good               </w:t>
        <w:br/>
        <w:t xml:space="preserve">  wade,   follows the  parenthetical  explana-   conscience  is directed  to God?     But  as               </w:t>
        <w:br/>
        <w:t xml:space="preserve">  tion, that  the method   of  saving  in  the   Wiesinger  objeets, it is surely         too.              </w:t>
        <w:br/>
        <w:t xml:space="preserve">  antitype  is not material, as  in the type),   insigniticant a part to these words, to make               </w:t>
        <w:br/>
        <w:t xml:space="preserve">  even  baptism  (uot, the water  of baptisi     them   merely assign  the  method  in which                </w:t>
        <w:br/>
        <w:t xml:space="preserve">  the  parenthesis following is a   kind  pro-   the  prayer is heard.   Most  Commentators                 </w:t>
        <w:br/>
        <w:t xml:space="preserve">  test against such a rendering  :—but, water,   have  joined  them  with   saves, regarding                </w:t>
        <w:br/>
        <w:t xml:space="preserve">  in the form  of baptism, become   to us bay    the  intervening  sentence as parenthetical.               </w:t>
        <w:br/>
        <w:t xml:space="preserve">   is     Water  is the common   term:  water    Thus   taken,  the   words   refer back   to               </w:t>
        <w:br/>
        <w:t xml:space="preserve">         in both  eases.  It saved   them, be-   “being   made  alive in the  Spirit”  in ver.              </w:t>
        <w:br/>
        <w:t xml:space="preserve">       ing to them  a means   of floating their  18,  conducting  on  the course  of thought                </w:t>
        <w:br/>
        <w:t xml:space="preserve">  ark  and  bearing  them  harmless:  it saves   with  regard  to Christ,  and to  ourselves :              </w:t>
        <w:br/>
        <w:t xml:space="preserve">   us, becoming  to us baptism: aud  that bap-   His  resurrection,  and  entrance  into  His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