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TIT,   1—3.                            1  PETER.                                      807            </w:t>
        <w:br/>
        <w:t xml:space="preserve">                                                                                                            </w:t>
        <w:br/>
        <w:t xml:space="preserve">       AUTHORIZED       VERSION.                                                                            </w:t>
        <w:br/>
        <w:t xml:space="preserve">                                          AUTHORIZED      VERSION     REVISED.                              </w:t>
        <w:br/>
        <w:t xml:space="preserve">       were   healed.   *  For   ye  ye   were    healed.      %   For   °ye    were  cts. iis,             </w:t>
        <w:br/>
        <w:t xml:space="preserve">       were as sheep going astray ; ft  going    astray     as  sheep;      but   are,® Heck, xxx,          </w:t>
        <w:br/>
        <w:t xml:space="preserve">       but are now  returned   unto  now    returned     “unto     the    Shepherd    at                    </w:t>
        <w:br/>
        <w:t xml:space="preserve">       the Shepherd   and   Bishop   and   Bishop    of your   souls.                     ea                </w:t>
        <w:br/>
        <w:t xml:space="preserve">       of your souls.                           1 In  like  manner,                     34. “John           </w:t>
        <w:br/>
        <w:t xml:space="preserve">         TIL.  ' Likewise, ye wives, [tby]      being   in   subjection aye to wives,                       </w:t>
        <w:br/>
        <w:t xml:space="preserve">       be  in subjection   to your   own    husbands;      so  that   even   if  any                        </w:t>
        <w:br/>
        <w:t xml:space="preserve">       own husbands   ; that, if                                                                            </w:t>
        <w:br/>
        <w:t xml:space="preserve">       obey  not  the  word,   they                                                                         </w:t>
        <w:br/>
        <w:t xml:space="preserve">       also may  without  the word                                                                          </w:t>
        <w:br/>
        <w:t xml:space="preserve">       be won  by the conversation   twithout    speech,   “he  won   by the  beha-?    is.                 </w:t>
        <w:br/>
        <w:t xml:space="preserve">       of the  wives;  2while  they  viour   of  their   wives;     ? 4 when    they  site'su, our          </w:t>
        <w:br/>
        <w:t xml:space="preserve">       behold  your   chaste  con-   have    beheld    your   chaste     behaviour    ,¥ 1s 1 MS ix.        </w:t>
        <w:br/>
        <w:t xml:space="preserve">       versation coupled with fear.  coupled    with  fear.  3*    Whose  adorning    *}   iis.             </w:t>
        <w:br/>
        <w:t xml:space="preserve">       3 Whose   adorning    let it                                                       i. 19,            </w:t>
        <w:br/>
        <w:t xml:space="preserve">                                                                                          us iL 3           </w:t>
        <w:br/>
        <w:t xml:space="preserve">       we  should  live unto   righteousness  (the                                      be.                 </w:t>
        <w:br/>
        <w:t xml:space="preserve">       same  contrast is found,  but with  avother    jection to (the  participle, as in ch.  18:           </w:t>
        <w:br/>
        <w:t xml:space="preserve">       image,  of being  freed from,  and  become     earrying  on the general command,   Honour            </w:t>
        <w:br/>
        <w:t xml:space="preserve">       servants  to, in Rom.    vi.    In  ver. 11    all men.   Wives   are to pay  this honour,           </w:t>
        <w:br/>
        <w:t xml:space="preserve">       there,  where the same figure of death  and    by being,  &amp;.)  your  own  husbands   (your           </w:t>
        <w:br/>
        <w:t xml:space="preserve">       life is     it is dead unto sin, but  living   own   gives point to the  obligation, but is          </w:t>
        <w:br/>
        <w:t xml:space="preserve">          to God),   by  whose   stripe (the  word    withont  any  distinetive emphasis:  sec the          </w:t>
        <w:br/>
        <w:t xml:space="preserve">       signifies the weal left by a stripe.  From     parallel place, Eph. v. 22, and note), that           </w:t>
        <w:br/>
        <w:t xml:space="preserve">       Isa.     liii.5)     healed.       25.) For    (if we  render  strictly the  future  which           </w:t>
        <w:br/>
        <w:t xml:space="preserve">       (justification of the   last         by an-    follows, we  must make   this that  in Eng-           </w:t>
        <w:br/>
        <w:t xml:space="preserve">       other allusion to Isa.  lili.)    straying     lish, into so that) even if (even if assumes          </w:t>
        <w:br/>
        <w:t xml:space="preserve">       like sheep:  but  ye  have  returned   (not,   as possible, the apparently exceptional case          </w:t>
        <w:br/>
        <w:t xml:space="preserve">       “hh     been  converted”)   now   unto  the    which  may  seem  to justify the wives’ dis-          </w:t>
        <w:br/>
        <w:t xml:space="preserve">       Shepherd  (compare   ch. v. 4, and the pro-    obedience)  any (husbands)  are disobedient           </w:t>
        <w:br/>
        <w:t xml:space="preserve">             sin   Isa. xl. 11;  Ezek.  xxxiv, 23,    to the word   (in a state of            dis-          </w:t>
        <w:br/>
        <w:t xml:space="preserve">       reference to also John  x. 11,) and  Bishop I  obedience;  most  probably,  though  this is          </w:t>
        <w:br/>
        <w:t xml:space="preserve">       will sock  out my  sheep  and  visit them”     not direetly nor  necessarily assumed,  hea-          </w:t>
        <w:br/>
        <w:t xml:space="preserve">       {so the  Septuagint,  using the  very  word    thens), they  shall  be won   (converted  to          </w:t>
        <w:br/>
        <w:t xml:space="preserve">       from  which  Episcopos   is derived].   But    faith  and  obedience:   made   a  gain  for          </w:t>
        <w:br/>
        <w:t xml:space="preserve">       the most  likely account  of the expression    Christian  love,  and  for Christ  Himself.           </w:t>
        <w:br/>
        <w:t xml:space="preserve">       is, that the  Apostle  transfers  the  well-   So  Leighton:   “A soul converted  is gained          </w:t>
        <w:br/>
        <w:t xml:space="preserve">       Known   name  of     clders of the churehes,   to itself,       to the pastor, or friend, or         </w:t>
        <w:br/>
        <w:t xml:space="preserve">       Episcopoi,   to  the  great  Head   of  the    wife, or husband  who sought  it,                     </w:t>
        <w:br/>
        <w:t xml:space="preserve">       Chureh,   of whom   they  were  all the ser-   to  Jesus Christ:   added  to His  treasury,          </w:t>
        <w:br/>
        <w:t xml:space="preserve">       vants  and representatives.  On 9, the name    who  thought   not His  own  precious blood.          </w:t>
        <w:br/>
        <w:t xml:space="preserve">       and  office,   notes, Acts xx. 17, 28; Phil.   too:dear  to lay out for this gain”)  with-           </w:t>
        <w:br/>
        <w:t xml:space="preserve">       i. 1) of your  souls (so in cl                 out  word  (without  speech:  without   you,          </w:t>
        <w:br/>
        <w:t xml:space="preserve">       in ver. 11).                                   the  wives, regsoattirst them, or exhorting           </w:t>
        <w:br/>
        <w:t xml:space="preserve">          Cut. IIL. 1—7.]  Exhortations  in regard    them,  but  simply b; Bi sa   Christian  be-          </w:t>
        <w:br/>
        <w:t xml:space="preserve">       to the married  state: and (1—6)  to wives:    haviour.    The  rendering   of the  A.  V.,          </w:t>
        <w:br/>
        <w:t xml:space="preserve">       (7) to husbands.                               “without   the word,”  is precluded, on  ac-          </w:t>
        <w:br/>
        <w:t xml:space="preserve">          1]  In like manner   (j. e.     the same    count  of the general improbability  of such          </w:t>
        <w:br/>
        <w:t xml:space="preserve">       general  principle, enounced  in ch. ii. 18,   a saying, seeing  that faith is grounded on           </w:t>
        <w:br/>
        <w:t xml:space="preserve">       as the servants in their relation),      (as   hearing,  and hearing  on the word  of God.           </w:t>
        <w:br/>
        <w:t xml:space="preserve">       servants,  ch. ii. 18, hushands,  ver. 7, is   Besides   which,  the  wives? conversation,           </w:t>
        <w:br/>
        <w:t xml:space="preserve">       voeative.  ‘This is       ly shewn  by your    being  a shewing  forth of obedience  to the          </w:t>
        <w:br/>
        <w:t xml:space="preserve">        below, as  in ve       The  word   signifies  word,  could  not  be  said to  produce  its          </w:t>
        <w:br/>
        <w:t xml:space="preserve">       only  tomen:    but  by  the  context  it is   cilvet without  the word)  by means   of the          </w:t>
        <w:br/>
        <w:t xml:space="preserve">       shewn  to mean   wives), [by being] in sub-    behaviour   of their wives; when  they havo           </w:t>
        <w:br/>
        <w:t xml:space="preserve">                                                      beheld  your  chaste behaviour   (chaste, in          </w:t>
        <w:br/>
        <w:t xml:space="preserve">                                                      the  largest sense, not with  its proper re-          </w:t>
        <w:br/>
        <w:t xml:space="preserve">                                                      ference  only : modest  and  pure)  coupled           </w:t>
        <w:br/>
        <w:t xml:space="preserve">                                                      with   fear (6  the A. V.,            : con-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