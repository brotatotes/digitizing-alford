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1034                              REVELATION.                                          XI.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VERSION.          </w:t>
        <w:br/>
        <w:t xml:space="preserve">                      of   men     seven    thousand:       and    the|seven    thousand:    and   the      </w:t>
        <w:br/>
        <w:t xml:space="preserve">          5 Josh,  19, remnant      beeame       affrighted,     k and   |"emuant   were   affrighted,      </w:t>
        <w:br/>
        <w:t xml:space="preserve">           ch. xiv.                                                       and gave glory  to the God        </w:t>
        <w:br/>
        <w:t xml:space="preserve">           ®4          gave    glory   to   the   God    of   heaven.|of  zeaven.      4  The  second       </w:t>
        <w:br/>
        <w:t xml:space="preserve">          levi.        IK'The     second    woe   is  past;   behold,    |     é  past:  and, behold,       </w:t>
        <w:br/>
        <w:t xml:space="preserve">           (eos                df    .          th      ick               the  third    woe    cometh       </w:t>
        <w:br/>
        <w:t xml:space="preserve">                       the  third   woe   cometh    quickly.              quicklys | 1oAea/i/ sales         </w:t>
        <w:br/>
        <w:t xml:space="preserve">          meh.x.7.        15 And    ™ the   seventh    angel   sound-|    centh angel  sounded  ; and       </w:t>
        <w:br/>
        <w:t xml:space="preserve">          n eax    13. ed 5  “and    there   were   great   voices   in|  tere  were great  voices  in      </w:t>
        <w:br/>
        <w:t xml:space="preserve">          oe srici     heaven,     saying,     °The     +   kingdom       heaven, saying,  The  king-       </w:t>
        <w:br/>
        <w:t xml:space="preserve">          " bare HSS. and nearly the   and all versions  fathers,         doms  of  this  world   are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there were  slain in the earthquike   names    episodical  visions  of  ch.  x.  1—11,   xi.      </w:t>
        <w:br/>
        <w:t xml:space="preserve">          of men (i.e. men themselves,  the expression   1—18,    are  finished;  and  the  prophecy        </w:t>
        <w:br/>
        <w:t xml:space="preserve">          shewing  that  the number   is carefully and   reenrs to the       plagues   sixth trumpet,       </w:t>
        <w:br/>
        <w:t xml:space="preserve">          precisely stated, as  if the name   of  each   ch. ix. 18—21.    ‘These formed   the second       </w:t>
        <w:br/>
        <w:t xml:space="preserve">          were  recounted  : see below)   seven  thou-   woe :  and upon  these the third is to follow.     </w:t>
        <w:br/>
        <w:t xml:space="preserve">          sands    (i.e.    number   7000,   In  every   But  in  actual  relation, and  in detail, it      </w:t>
        <w:br/>
        <w:t xml:space="preserve">          place of the 23 where  the  word  “ chilias”   oes   not immediately   follow.   Instead  of      </w:t>
        <w:br/>
        <w:t xml:space="preserve">          oceurs in the New   Test., it        simply    it, we have voices of             in heaven,       </w:t>
        <w:br/>
        <w:t xml:space="preserve">          the  numeral   1000,  and  never  a  chiliad,  for that  the  hour of  God’s  kingdom   and       </w:t>
        <w:br/>
        <w:t xml:space="preserve">          or a  province, as  the historical interpre-   vengeance   is come.   The   Seer is not yet       </w:t>
        <w:br/>
        <w:t xml:space="preserve">          tation, forcing   the  expression  to  mean    prepared   to set forth  the  nature  of this      </w:t>
        <w:br/>
        <w:t xml:space="preserve">          the  seven Dutch   united  provinces, which    taking  of  the  kingdom,   this remand    to      </w:t>
        <w:br/>
        <w:t xml:space="preserve">          were  lost to the  Papacy  at the  Reforma-    God’s   servants,  this destruction  of  the       </w:t>
        <w:br/>
        <w:t xml:space="preserve">          tion.  It also forces the expression  names    destroyers  of the  carth.   Before he  does       </w:t>
        <w:br/>
        <w:t xml:space="preserve">          of men    ont  of  its idiomatie   sense  to   so, another series of prophetic visions must.      </w:t>
        <w:br/>
        <w:t xml:space="preserve">          import  “titles of dignity and   command,”     be given, regarding  not merely the dwellers       </w:t>
        <w:br/>
        <w:t xml:space="preserve">          Duchies,   Marquisates,    Lordships),  and    on  the earth, but  the Church   herself, her      </w:t>
        <w:br/>
        <w:t xml:space="preserve">          the  rest (of the  inhabitants of  the city)   glory and  her  shame, her  faithfulness and       </w:t>
        <w:br/>
        <w:t xml:space="preserve">          became   terrified,  and   gave   glory   (it  her apostasy.   When    this series has been       </w:t>
        <w:br/>
        <w:t xml:space="preserve">          would  be entirely needless to contend  that   given, then  shall be declared in its fulness      </w:t>
        <w:br/>
        <w:t xml:space="preserve">          gave   belongs   to the   same   subject  as   the  manner  and  the process of the time  of      </w:t>
        <w:br/>
        <w:t xml:space="preserve">          became  terrified, viz. the rest, had not an   the end.   And   consequently  as at the end       </w:t>
        <w:br/>
        <w:t xml:space="preserve">          attempt  been made  to supply “the ascended    of  the vision  of the  seals, so here  also.      </w:t>
        <w:br/>
        <w:t xml:space="preserve">          witnesses”  as  a new  sul       To  say no-   ‘The sixth  seal gave the  immediately  pre-       </w:t>
        <w:br/>
        <w:t xml:space="preserve">          thing of the inapplicability of the instances  ceding  signs  of the  great  day—we    were       </w:t>
        <w:br/>
        <w:t xml:space="preserve">          cited to justify such a view,    ch. xiv. 7 is shewn  in anticipatory episodes, the gather-       </w:t>
        <w:br/>
        <w:t xml:space="preserve">          decisive against it, where men arc exhorted    ing of  the elect and  the multitude  before       </w:t>
        <w:br/>
        <w:t xml:space="preserve">          to “fear   God,  and  give Him   glory:”  a    the throne, and then the veil was dropt upon       </w:t>
        <w:br/>
        <w:t xml:space="preserve">          also ch. xvi. 9, where  the men   tormented    that  series of visions and  another  began.       </w:t>
        <w:br/>
        <w:t xml:space="preserve">          “did   not  repent,  to give  Him   glory.”    And   now,  God’s  avenging   judgments   on       </w:t>
        <w:br/>
        <w:t xml:space="preserve">          In  fact, the giving glory  to  God   is not   the earth, in answer  to the  prayers of His       </w:t>
        <w:br/>
        <w:t xml:space="preserve">          equivalent  in the  Scriptures to  éhanking    saints, having  reachea  their final point of      </w:t>
        <w:br/>
        <w:t xml:space="preserve">          God,  but  is, as Bengel  notices, “a  mark    accomplishment,   and  the armies of heaven        </w:t>
        <w:br/>
        <w:t xml:space="preserve">          of conver        or  at  all events, of  the   having  given  solenm  thanks  for the  hour       </w:t>
        <w:br/>
        <w:t xml:space="preserve">          recognition  of  God.   The   exceptions  to   being  come,  again  the veil is dropt,  and       </w:t>
        <w:br/>
        <w:t xml:space="preserve">          this  are   more apparent  than   real, ec.    again  a  new  procession of  visions begins       </w:t>
        <w:br/>
        <w:t xml:space="preserve">          Luke   xvii. 18, where   recognition  is the   from  the  beginning.    The  third  woe, so       </w:t>
        <w:br/>
        <w:t xml:space="preserve">          main  feature:   Rev.  iv. 9,  where  glory    soon to come,  is in narration deferred until      </w:t>
        <w:br/>
        <w:t xml:space="preserve">          does  not  stand  alone.  See  also  1 Sam.    all the  varions  underplots,  so to  speak,       </w:t>
        <w:br/>
        <w:t xml:space="preserve">          vi. 5.   Josh.  vii. 19   is a   remarkable    of God’s   Providence   have  been  brought        </w:t>
        <w:br/>
        <w:t xml:space="preserve">          example  of  the ordinary  meaning   of  the   onward   toa point  ready for the great and        </w:t>
        <w:br/>
        <w:t xml:space="preserve">          phrase)  to  the  God  of  heaven   (an  cx-   final dénouement).                                 </w:t>
        <w:br/>
        <w:t xml:space="preserve">          pression otherwise   confined  to the  liter      15—19.]    The  seventh  trumpet.    And        </w:t>
        <w:br/>
        <w:t xml:space="preserve">          books  of  the  Old   Test.).  The   second    the seventh   angel  blew his trumpet,  and        </w:t>
        <w:br/>
        <w:t xml:space="preserve">          woe  is past  (sce on ch. ix. 12):  behold,    there  were  great  voices  in heaven   (no-       </w:t>
        <w:br/>
        <w:t xml:space="preserve">          the   third  woe    cometh    quickly   (the   tice, 2) that the seventh  seal, the seventh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