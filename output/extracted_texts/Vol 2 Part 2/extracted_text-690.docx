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1033                              REVELATION.                                         XII.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AUTHORIZED       VERSION.          </w:t>
        <w:br/>
        <w:t xml:space="preserve">                          AUTHORIZED       VERSION     REVISED.          nations   with   a  rod   of       </w:t>
        <w:br/>
        <w:t xml:space="preserve">                      tions   with    a  rod   of  iron:    and    her   iron:  anid her  child  was        </w:t>
        <w:br/>
        <w:t xml:space="preserve">                      child   was   caught     up   unto   God,   and    caught  up  unto  God,  and        </w:t>
        <w:br/>
        <w:t xml:space="preserve">                                            6 And     'the   woman       to his  throne.  © And   the       </w:t>
        <w:br/>
        <w:t xml:space="preserve">         Aver &amp;       fled his  throne.  wilderness,     where     she   woman   fled  into the  wil-       </w:t>
        <w:br/>
        <w:t xml:space="preserve">                                                                         derness, where   she hath  a       </w:t>
        <w:br/>
        <w:t xml:space="preserve">                      hath   a   place   prepared    of  God,    that!  piace   prepared    of  God,        </w:t>
        <w:br/>
        <w:t xml:space="preserve">                      they   may    feed    her  there    ™a    thou     that they  should feed   her       </w:t>
        <w:br/>
        <w:t xml:space="preserve">         moh. xi.     sand    two    hundred      and    threescore      there a thousand   two hun-        </w:t>
        <w:br/>
        <w:t xml:space="preserve">                                                    was             .  | dred  and  threescore  days.       </w:t>
        <w:br/>
        <w:t xml:space="preserve">                      days.      7 And     there            War     1|7  And     there was   war   in       </w:t>
        <w:br/>
        <w:t xml:space="preserve">         nPsn-x.18,   heaven:      "Michael       and   his   angels|seaven:       Michael  and   his       </w:t>
        <w:br/>
        <w:t xml:space="preserve">           exit.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humiliation:  see below).   And  she  bore a   (the subject to the verb is left          In        </w:t>
        <w:br/>
        <w:t xml:space="preserve">         male  son, who  shall rale  (literally, shep-  ver. 14  below, it is simply  passive, where        </w:t>
        <w:br/>
        <w:t xml:space="preserve">         herd, i.e. order and guide) all the nations    she  is nourished)  may   nourish  her there        </w:t>
        <w:br/>
        <w:t xml:space="preserve">         with  a rod of iron (tliese words, cited ver-  for  a thousand    two  hundred   and  sixty        </w:t>
        <w:br/>
        <w:t xml:space="preserve">         batim  from  the Septnagint  version  of the   days  (the  whole   of this verse  is antici-       </w:t>
        <w:br/>
        <w:t xml:space="preserve">         Messianie  Psalm  ii., leave no possibility    patory  : the same  incident being  repeated        </w:t>
        <w:br/>
        <w:t xml:space="preserve">         doubt,  who  is here  intended.    ‘The man    with  its details and in its own place in the       </w:t>
        <w:br/>
        <w:t xml:space="preserve">         child  is the Lord  Jesus Christ, and   none   order  of  the  narrative below,  wv.  13  ff.      </w:t>
        <w:br/>
        <w:t xml:space="preserve">         other,   And  this result isa     important    See  there the comment   and  interpretation.       </w:t>
        <w:br/>
        <w:t xml:space="preserve">         one  for the fixity of         of the whole    ‘The fact of its being here inserted by anti-       </w:t>
        <w:br/>
        <w:t xml:space="preserve">         propheey.    It forms  one  of  those  land-   cipation is very instructive as to that which       </w:t>
        <w:br/>
        <w:t xml:space="preserve">         marks  by  which  the  legitimacy of various   now  next  follows, as not being consecutive        </w:t>
        <w:br/>
        <w:t xml:space="preserve">         interpretations may  be tested; and of which   in  time after the flight of the woman,  but        </w:t>
        <w:br/>
        <w:t xml:space="preserve">         we  may  say, notwithstanding   the  contra-   oceurring  before it, and in fact referred to       </w:t>
        <w:br/>
        <w:t xml:space="preserve">         diction sure to be given to the saying, that   now   in the  prophecy   as leading  to that        </w:t>
        <w:br/>
        <w:t xml:space="preserve">         every interpretation  which  oversteps their   pursuit  of the woman  by the dragon,  which        </w:t>
        <w:br/>
        <w:t xml:space="preserve">         measure   is  thereby  convicted   of  error.  led to it).       7ff.] And   there was  war        </w:t>
        <w:br/>
        <w:t xml:space="preserve">         Again,  the exigencies  of this passage   re-  in heaven   (we  now  enter  npon  a  myste-        </w:t>
        <w:br/>
        <w:t xml:space="preserve">         quire that  the birth should  he understood    rious series of events in the world of spirits,     </w:t>
        <w:br/>
        <w:t xml:space="preserve">         literally and historically, of that Birth of   with  regard  to which  merely  fragmentary         </w:t>
        <w:br/>
        <w:t xml:space="preserve">         which  all Christians know.   And  be  it ob-  hints  are given  ns in the  Seriptures.  In        </w:t>
        <w:br/>
        <w:t xml:space="preserve">         served, that  this rule of interpretation  is  the  Old  ‘Test.   find the adversary  Satan        </w:t>
        <w:br/>
        <w:t xml:space="preserve">         no confident  assertion of mine, as has been   in   heaven. In  Job    i.,ii., appears before      </w:t>
        <w:br/>
        <w:t xml:space="preserve">              sented,  but a  result from  the identi-    od as  the Tempter of His saints: in Zech.        </w:t>
        <w:br/>
        <w:t xml:space="preserve">             1g use of words of the prophetic  Scrip-     i, we have him  accusing  Joshua  the high        </w:t>
        <w:br/>
        <w:t xml:space="preserve">         ture, spoken  of  Him  who   will not  suffer  priest in God’s  presence.  Again  our  Lord        </w:t>
        <w:br/>
        <w:t xml:space="preserve">         His  honour  to be  given  to another):  and   in  Luke  x. 18  exclaims, “I  beheld  Satan        </w:t>
        <w:br/>
        <w:t xml:space="preserve">         her  child was   caught   up to God  and  to   as lightning  fall from  heaven,”  where  see       </w:t>
        <w:br/>
        <w:t xml:space="preserve">         his throne   (j.c. after a conflict with the   note.  Compare   also John  xii. 31. So that        </w:t>
        <w:br/>
        <w:t xml:space="preserve">         Prince  of this world, who  came   and tried   this casting  down  of Satan from  the office       </w:t>
        <w:br/>
        <w:t xml:space="preserve">         Him   but  found  nothing  in Him,  the  Son   of  accuser  in heaven  was   evidently con-        </w:t>
        <w:br/>
        <w:t xml:space="preserve">         of the woman   was  taken up  to heaven  and   neeted  with  the  great justifying work   of       </w:t>
        <w:br/>
        <w:t xml:space="preserve">         sat on the right  hand of God.   Words   can   redemption.    His voice is heard before God        </w:t>
        <w:br/>
        <w:t xml:space="preserve">         hardly  be plainer than these.   It surely is  no  more:  the  day of acceptance  in Christ        </w:t>
        <w:br/>
        <w:t xml:space="preserve">         but needful  to  set against them,  thus un-   Jesus  has  dawned.    And  his angels, those       </w:t>
        <w:br/>
        <w:t xml:space="preserve">         derstood,  the interpretation  which  would    rebel  spirits whom   he led  away,  are cast       </w:t>
        <w:br/>
        <w:t xml:space="preserve">         regard  them   as fulfilled by the “ mighty    down   with him,  into the earth, where  now        </w:t>
        <w:br/>
        <w:t xml:space="preserve">         issue of the consummated    birth of a son of   the conflict is       during  the short time       </w:t>
        <w:br/>
        <w:t xml:space="preserve">         the church,  a baptized emperor,  to political which  shall  elapse between  the  Ascension        </w:t>
        <w:br/>
        <w:t xml:space="preserve">         supremacy   in the Roman  empire,”  “ited      and  the  second Advent,  when   he  shall he       </w:t>
        <w:br/>
        <w:t xml:space="preserve">         with  the  solemn  publie  profession of the    bound.   All this harmonizes together  : and       </w:t>
        <w:br/>
        <w:t xml:space="preserve">         divinity  of the  Son  of man”).    And  the    though  we  know  no  more  of  the matter,        </w:t>
        <w:br/>
        <w:t xml:space="preserve">         ‘woman  fied into the wilderness, where  she    we have  at least this sign that our  know-        </w:t>
        <w:br/>
        <w:t xml:space="preserve">         hath  there  (so literally)  place prepared     edge, as   far  it goes, is              the       </w:t>
        <w:br/>
        <w:t xml:space="preserve">         from  (so literally the source of the prepa-    few hints given  us  do not, when   thus in-       </w:t>
        <w:br/>
        <w:t xml:space="preserve">         tation being  His command)    God, that they    terpreted, contradict one another, but agree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