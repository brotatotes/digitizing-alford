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BS2341  A383 vi                                                         </w:t>
        <w:br/>
        <w:t xml:space="preserve">                                    The New Testament for     readers;                                      </w:t>
        <w:br/>
        <w:t xml:space="preserve">                                       Princeton          1ary-Speer                                        </w:t>
        <w:br/>
        <w:t xml:space="preserve">                                          IC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1   1012          54    9693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