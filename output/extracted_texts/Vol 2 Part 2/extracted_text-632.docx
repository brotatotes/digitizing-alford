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980                                REVELATION.                                          I      </w:t>
        <w:br/>
        <w:t xml:space="preserve">                                                                            | AUTHORIZED      VERSION.      </w:t>
        <w:br/>
        <w:t xml:space="preserve">                              AUTHORIZED       VERSION     REVISED,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give   glory    and    honour    and    thanks’    when thosebeasts give glory    </w:t>
        <w:br/>
        <w:t xml:space="preserve">                          to  him   that   sitteth   upon   the   throne,   |and  honour  and  thanks  to   </w:t>
        <w:br/>
        <w:t xml:space="preserve">                                                                             him that sat on  the throne,   </w:t>
        <w:br/>
        <w:t xml:space="preserve">                                                                                                            </w:t>
        <w:br/>
        <w:t xml:space="preserve">             in the  main  identical with  fhe  cherubim    who   makes   the lion  to be the  gospel  of   </w:t>
        <w:br/>
        <w:t xml:space="preserve">             of the  Old Test. [compare   Ezek. i, 5—10,    St. John;   the steer  that of St. Luke,   as   </w:t>
        <w:br/>
        <w:t xml:space="preserve">             x. 20], which  are called by the   same name   above;  the man,  that of St. Matthew   ; the   </w:t>
        <w:br/>
        <w:t xml:space="preserve">             of  living-creatures, and are  similarly de-   eagle, that of St. Mark.    So also Andreas,    </w:t>
        <w:br/>
        <w:t xml:space="preserve">             scribed.   We   may   trace  however     some  But  again  Augustine  attributes the lion to   </w:t>
        <w:br/>
        <w:t xml:space="preserve">             differences. In Ezekiel’s vision,    living-   St. Matthew,   the  man   to  St. Mark,  the    </w:t>
        <w:br/>
        <w:t xml:space="preserve">             being  has all four faces, Ez. i. 6, whereas   steer to St. Luke, aud the eagle to St. John,   </w:t>
        <w:br/>
        <w:t xml:space="preserve">             here  the  four  belong   severally, one  to   ‘These notices may again  serve to shew with    </w:t>
        <w:br/>
        <w:t xml:space="preserve">             each,   Again   in   Ezekiel’s vision, it is   what  uncertainty  the whole  view  is beset.   </w:t>
        <w:br/>
        <w:t xml:space="preserve">             apparently  the wheels  which   are  full of   It has nevertheless been adopted by Jerome,     </w:t>
        <w:br/>
        <w:t xml:space="preserve">             eyes, Ezek. i. 18; though  in  ch. x. 12, it   Primasius,  Bede,  and  many  others of old,    </w:t>
        <w:br/>
        <w:t xml:space="preserve">             would appear  as if the  animals  also were    and  among   the moderns   by  Williams  [ou    </w:t>
        <w:br/>
        <w:t xml:space="preserve">             included.  Again,   the  having  six  wings    the  Stndy   of  the  Gospels, pp.  1—92],      </w:t>
        <w:br/>
        <w:t xml:space="preserve">             apiece is  not found   in the  cherabim   of   Scott  [Interpretation  of the  Apocalypse,     </w:t>
        <w:br/>
        <w:t xml:space="preserve">             Ezekiel, which have  four, Ezek.   i.          p. 132, but  making,   as Augustine   above,    </w:t>
        <w:br/>
        <w:t xml:space="preserve">             belongs to  the seraphim  described  in Isa.   the lion, St. Matthew ; the man,  St. Mark ;    </w:t>
        <w:br/>
        <w:t xml:space="preserve">             vi. 2, to whom   also   [see above] belongs    the ox, St. Luke; and  the eagle, St. John],    </w:t>
        <w:br/>
        <w:t xml:space="preserve">             the aseription  of praise  here  given.  So    Wordsworth    [Lectures  ‘on the Apocalypse,    </w:t>
        <w:br/>
        <w:t xml:space="preserve">            that  these  are forms  compounded    out  of   p. 116, who,  as in his  statements  ou  the    </w:t>
        <w:br/>
        <w:t xml:space="preserve">            the  most   significant particulars of  more    other details, so here, ascribes unanimity      </w:t>
        <w:br/>
        <w:t xml:space="preserve">            than  one  Old  Test. vision.         In en-    [see below!]   to the  ancients:  “in  them     </w:t>
        <w:br/>
        <w:t xml:space="preserve">            quiring   after their symbolic   import,  we    the ancient  church  beheld a   figure   the    </w:t>
        <w:br/>
        <w:t xml:space="preserve">            are  met  by the  most remarkable   diversity   four gospels,” suppressing  also the ftct of    </w:t>
        <w:br/>
        <w:t xml:space="preserve">            of  interpretation.  1)  Our  earliest Com-         repaneies in the application  to the in-    </w:t>
        <w:br/>
        <w:t xml:space="preserve">            mentator,   Victorinus,  may   serve  as the    dividual  gospels], &amp;e.   The  principal  of    </w:t>
        <w:br/>
        <w:t xml:space="preserve">            type  of those  who  have  understood  them     the other interpretations prevalent  among      </w:t>
        <w:br/>
        <w:t xml:space="preserve">            to  symbolize   the  Four   Evangelists,  or    the  ancients  and  moderns    have   be        </w:t>
        <w:br/>
        <w:t xml:space="preserve">            rather,  Gospels:—     The   animal   like a   2)  the   4 elements:   3)  the  4  cardinal     </w:t>
        <w:br/>
        <w:t xml:space="preserve">            lion  is the Gospel according   to Mark,  in   virtues:  4) the  4 faculties and  powers  of    </w:t>
        <w:br/>
        <w:t xml:space="preserve">            which   the voice  of a lion roaring  in the   the human   soul:  5) Our  Lord  in the four-    </w:t>
        <w:br/>
        <w:t xml:space="preserve">            desert is heard, the voice of one  crying in   fold  great events  of Redemption:    6) the     </w:t>
        <w:br/>
        <w:t xml:space="preserve">            the  desert,  Prepare  ye  the  way  of  the        atriarchal-churches:   the  lion  being     </w:t>
        <w:br/>
        <w:t xml:space="preserve">            Lord.   Under   the figure  of a max,  Ma      Jerusalem,   for  its constaney  ;  the  ox,     </w:t>
        <w:br/>
        <w:t xml:space="preserve">            thew  strives to announce  to us the genera-   Antioch,   for  its obedience;    the  man,      </w:t>
        <w:br/>
        <w:t xml:space="preserve">            tion of Mary   from  whom   Christ  received   Alexandria,  for its human    learning;  the     </w:t>
        <w:br/>
        <w:t xml:space="preserve">            flesh.  So while he enumerates   from Abr:     eagle, Constantinople, for having  produced      </w:t>
        <w:br/>
        <w:t xml:space="preserve">            ham  to  David  and Joseph,  he  has spoken    the  men  of most: elevated  contemplation  :    </w:t>
        <w:br/>
        <w:t xml:space="preserve">            as  of a  man.    ‘Therefore  his preaching    and  Cornelius-a-lapide,  who   adopts  this,    </w:t>
        <w:br/>
        <w:t xml:space="preserve">            shews  the  effigy of a man.   Luke,   whi     interprets the  throne  of God   to be “the      </w:t>
        <w:br/>
        <w:t xml:space="preserve">            he  tells of the  priesthood  of  Zacharias    see of  Rome,   in  whieh  sits the  lion of     </w:t>
        <w:br/>
        <w:t xml:space="preserve">            offering a victim  for the  people, and  the   God:”   7) the 4 great Apostles,  Peter, fer-    </w:t>
        <w:br/>
        <w:t xml:space="preserve">            angel  appearing   to him,—on    account  of   vent  as the  lion: James   the Lord’s  bro-     </w:t>
        <w:br/>
        <w:t xml:space="preserve">            the priesthood,  and the description  of the   ther, patient  as the or:   Matthew,   good      </w:t>
        <w:br/>
        <w:t xml:space="preserve">                im, is represented by an ox,   And   the   as  the  man:   Paul,  always  flying about      </w:t>
        <w:br/>
        <w:t xml:space="preserve">            Evangelist  John,   like’ an eagle,  taking    as the  eagle:  8) all  the  doctors of  the     </w:t>
        <w:br/>
        <w:t xml:space="preserve">            wing  and  hastening  up  to loftier things,   church:   9)  four  orders  of  churchmen,       </w:t>
        <w:br/>
        <w:t xml:space="preserve">            treats of the Word  of God.”    I have cited   pastors, deacons,  doctors, contemplati          </w:t>
        <w:br/>
        <w:t xml:space="preserve">            this comment   at length, to  shew on  what.   10) the 4 representatives of  the New  Test.     </w:t>
        <w:br/>
        <w:t xml:space="preserve">            fanciful and  untenable’  ground   it rests,   church, as the four standards  of the tribes     </w:t>
        <w:br/>
        <w:t xml:space="preserve">            For with  perhaps  the one exception of  the   Reuben,  Judah,  Ephraim,  and  Dan,  which      </w:t>
        <w:br/>
        <w:t xml:space="preserve">            last of the four,    one of the Evangelists    are  traditionally thus reported   [sce also     </w:t>
        <w:br/>
        <w:t xml:space="preserve">            lias any  inner or  substantial  accordance    Num.  ii.], were of the Old  Test.  churel :     </w:t>
        <w:br/>
        <w:t xml:space="preserve">            with  the  character thus     assigned. Con-   21) the  “A virtues of the Apostles, magna-      </w:t>
        <w:br/>
        <w:t xml:space="preserve">            sequently  these characteristics ure  found    nimity,  benefieence, equity, wisdom:    12)     </w:t>
        <w:br/>
        <w:t xml:space="preserve">            varied, and  that in  the  earliest            the 4   principal angels:  13) the  angelic,     </w:t>
        <w:br/>
        <w:t xml:space="preserve">            whom  the  view can be traced, viz. Trenwas,   or equal-to-angelic, state of  the glorified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