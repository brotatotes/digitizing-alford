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1006                              REVELATION,                                      VIII.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 AUTHORIZED       VERSION,          </w:t>
        <w:br/>
        <w:t xml:space="preserve">                      trumpets.      8 And   another    angel    came    trumpets.   3 And   another        </w:t>
        <w:br/>
        <w:t xml:space="preserve">                      and   stood    over   the   altar,   having     a  angel  came  and  stood   at       </w:t>
        <w:br/>
        <w:t xml:space="preserve">                                                                         the altar, having  a golden        </w:t>
        <w:br/>
        <w:t xml:space="preserve">                                                                                                            </w:t>
        <w:br/>
        <w:t xml:space="preserve">         of that of the trumpets,  the offering of the  tion which  follows from  the foregoing  con-       </w:t>
        <w:br/>
        <w:t xml:space="preserve">         prayers  of the saints is the prominent  fea-  siderations,  two canons   must  not be  vio-       </w:t>
        <w:br/>
        <w:t xml:space="preserve">         ture  (see notes below), so  in the  close of  luted,   a) ‘As in the case of    seals, so it      </w:t>
        <w:br/>
        <w:t xml:space="preserve">         the  series of the trumpets  we  have a pro-    is manifest here, from ch. xi. 18, “the time       </w:t>
        <w:br/>
        <w:t xml:space="preserve">         ininent disclosure of  the ark  of the cove-   of the deat  to be Judged is come,” that the        </w:t>
        <w:br/>
        <w:t xml:space="preserve">           ant  of God,   declarg    and  sealing His   series  of visions  reaches  forward  to the        </w:t>
        <w:br/>
        <w:t xml:space="preserve">           ithfulness to His Church.  Similarly again   time  of the end, and  is only terminated by        </w:t>
        <w:br/>
        <w:t xml:space="preserve">         at the beginning  of the series of the vials,   the great events indicated  in ‘those words.       </w:t>
        <w:br/>
        <w:t xml:space="preserve">         we  have  the  temple  of the  tabernacle  of  And   b) as yet, no particular    city, espe-       </w:t>
        <w:br/>
        <w:t xml:space="preserve">         witness opened.    Why   we  have  not  a si-  cial people is designated  as the  subject of       </w:t>
        <w:br/>
        <w:t xml:space="preserve">         milar appearance  at the close of that series, the  apocalyptic   vision,  All  is  general,       </w:t>
        <w:br/>
        <w:t xml:space="preserve">         is to be accounted  for as above.  9)  That,   ‘The earth, the trees, the grass, the sea, the      </w:t>
        <w:br/>
        <w:t xml:space="preserve">         seeing that this course of visions opens and    waters, the  lights of heaven,  mankind,—          </w:t>
        <w:br/>
        <w:t xml:space="preserve">         closes as last noticed, it (to    nothing at   these  are  at  present  the  objects in onr        </w:t>
        <w:br/>
        <w:t xml:space="preserve">         present of the  following series of the vials  field of view.  ‘There is as yet no throne of       </w:t>
        <w:br/>
        <w:t xml:space="preserve">         is to he regarded  as embracing   a course of  the beast, as in the outpouring  of the vials,      </w:t>
        <w:br/>
        <w:t xml:space="preserve">         judgments  (for such  evidently is every one   ch,   xvi, 10.  The  prophecy   goes  on  be-       </w:t>
        <w:br/>
        <w:t xml:space="preserve">         of its six       inflicted in answer to those  coming   more  specific as it advances:  and        </w:t>
        <w:br/>
        <w:t xml:space="preserve">         prayers,  and  forming   a  portion  of that   it is not for us to anticipate its       nor        </w:t>
        <w:br/>
        <w:t xml:space="preserve">         avenging  invoked  by  the souls of the mar-   to localize and  individualize where  it is as      </w:t>
        <w:br/>
        <w:t xml:space="preserve">         tyrs   in   vi. 10.  10) If this be so, then,  yet  general  and  undefined.   The  farther        </w:t>
        <w:br/>
        <w:t xml:space="preserve">         as this series of visions is           to be   Uetails  What be treated as we go on). to be        </w:t>
        <w:br/>
        <w:t xml:space="preserve">         regarded  as  extending  to  the end  of the   hour  dered as in the interpretation chrono-        </w:t>
        <w:br/>
        <w:t xml:space="preserve">         whole  period of fime (compare  ch. x.7, “in   pet-angels.   And   I saw  (viz. during  was        </w:t>
        <w:br/>
        <w:t xml:space="preserve">         the days of  the voice of the seventh angel,    indieated hy the seals, but merely as in the       </w:t>
        <w:br/>
        <w:t xml:space="preserve">         when  he  was  about  to  blow   his trumpet,  vision  chronologically consequent   on  that       </w:t>
        <w:br/>
        <w:t xml:space="preserve">         and  the mystery of God  was finished,” §.),   course   of visions.  The  evolution  of  the       </w:t>
        <w:br/>
        <w:t xml:space="preserve">         we   may  fairly say that  it takes  up  the   courses  of visions out of oue  another docs:       </w:t>
        <w:br/>
        <w:t xml:space="preserve">         great world-wide   vision of the seals at the  not  legitimately lead to the conclusion that       </w:t>
        <w:br/>
        <w:t xml:space="preserve">         point where   it was said to the vengeance      the events  represented  by  them  ure  con-       </w:t>
        <w:br/>
        <w:t xml:space="preserve">         invoking  martyrs   that “they   should  re:   secutive in order of time.  There  are other        </w:t>
        <w:br/>
        <w:t xml:space="preserve">         yet for a time :” and that  the judgments  of   and  more  important   sequences  than  that       </w:t>
        <w:br/>
        <w:t xml:space="preserve">         this series of visions      during  the time    of time:  they may  be independent  of it, or      </w:t>
        <w:br/>
        <w:t xml:space="preserve">         of  waiting.   ‘This view  is confirmed   by    they may  concur  with it) the seven angels        </w:t>
        <w:br/>
        <w:t xml:space="preserve">         finding  that  the  dwellers  on  the earth,    which  stand  before  God  (compare   Tobit        </w:t>
        <w:br/>
        <w:t xml:space="preserve">         upon  whom    the  vengeance  is invoked   in   xii. 15, “I am  Raphael,  one  of the seven        </w:t>
        <w:br/>
        <w:t xml:space="preserve">         ch.  vi. 10, are  the objects  of vengeance     holy angels, which  present  the prayers  of       </w:t>
        <w:br/>
        <w:t xml:space="preserve">         during  this  series of judgments,  compare     the saints, and which go  in and out  before       </w:t>
        <w:br/>
        <w:t xml:space="preserve">              13.   11) In reference  to this  last re-  [more  properly, enter in before] the glory        </w:t>
        <w:br/>
        <w:t xml:space="preserve">                we  may  observe that no  one portion   of  the Holy  One.”   The  agreement   is not       </w:t>
        <w:br/>
        <w:t xml:space="preserve">         especially of  the earth’s  inhabitants  are    entire, inasmuch   as  here  axother  angel,       </w:t>
        <w:br/>
        <w:t xml:space="preserve">         pointed  ‘out as  objects of  this series  of   and  not one  of the seven, presently  offers      </w:t>
        <w:br/>
        <w:t xml:space="preserve">         judgments,  but  all the ungodly, as usurpers   the prayers of the  saints.  ‘These are  not       </w:t>
        <w:br/>
        <w:t xml:space="preserve">         of the  kingdom   of Christ.  This  is plain,   the archangels,   nor  are they   the seven        </w:t>
        <w:br/>
        <w:t xml:space="preserve">         by  the  expressions  in  the  ascription  of   spirits of   ch. iv.   nor  again  are they        </w:t>
        <w:br/>
        <w:t xml:space="preserve">         praise  with  which  it closes, I mean,  the    merely  seven  angels  selected on  account        </w:t>
        <w:br/>
        <w:t xml:space="preserve">         kingdom    of this world,  &amp;e.  Earthly   do-   of the  seven  trumpets:   this  is entirely       </w:t>
        <w:br/>
        <w:t xml:space="preserve">         mination   is  cast down,  and   the  Lord’s    precluded  by the article, the seven  angels       </w:t>
        <w:br/>
        <w:t xml:space="preserve">          Kingdom    is brought  in,  And   it  is also  which stand,  &amp;e,  It is clear that the pas-       </w:t>
        <w:br/>
        <w:t xml:space="preserve">          plain, from  the  expression  used  in  that,  sage in Tobit  and  the words  here refer to       </w:t>
        <w:br/>
        <w:t xml:space="preserve">         same  aseription of praise, “and  to destroy    the same   matter, and   that the  fact wis        </w:t>
        <w:br/>
        <w:t xml:space="preserve">          those that  are  destroying  the earth,”  of   part of that  revelation with regard  to the       </w:t>
        <w:br/>
        <w:t xml:space="preserve">          what character  have  been these ungodly—                                                         </w:t>
        <w:br/>
        <w:t xml:space="preserve">          the corrnpters  of the  earth—the   tainters                                                      </w:t>
        <w:br/>
        <w:t xml:space="preserve">          and wasters  of the  means  and  accessories                                                      </w:t>
        <w:br/>
        <w:t xml:space="preserve">          of    life.  Whatever   be  the  interpreta-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