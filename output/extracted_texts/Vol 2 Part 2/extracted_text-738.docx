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1086                              REVELATION.                           XIX.     19—21.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AUTHORIZED       VERSION.         </w:t>
        <w:br/>
        <w:t xml:space="preserve">                        the  flesh   of  captains     of   thousands,     and  the flesh of  captains,      </w:t>
        <w:br/>
        <w:t xml:space="preserve">                       and     the   flesh   of  strong    men,     and   and   the flesh  of  mighty       </w:t>
        <w:br/>
        <w:t xml:space="preserve">                       the   flesh  of horses,   and   of  them    that | men,   and    the  flesh  of      </w:t>
        <w:br/>
        <w:t xml:space="preserve">                                                                          horses, and   of  them  that      </w:t>
        <w:br/>
        <w:t xml:space="preserve">                       sit   on   them,     and    the   flesh   of  all  sit on them,  and  the flesh      </w:t>
        <w:br/>
        <w:t xml:space="preserve">                       men,    both   free  and   bond,   both    small   of all men,  both free  and       </w:t>
        <w:br/>
        <w:t xml:space="preserve">                     , and   great.     19a  And    I saw   the   wild-   bond, both small and  great.      </w:t>
        <w:br/>
        <w:t xml:space="preserve">            eh.xvi.10. beast,   and    the   kings    of   the   earth,   And      I  saw   the beast,      </w:t>
        <w:br/>
        <w:t xml:space="preserve">           “gy  ii, 18, and   their  armies,    renin        together     and  the kings of the earth,      </w:t>
        <w:br/>
        <w:t xml:space="preserve">                       to  make     their   war   against    him   that   and  their armies, gathered       </w:t>
        <w:br/>
        <w:t xml:space="preserve">                       sitteth   on  the   horse,  and    against    his  together   to   make    war       </w:t>
        <w:br/>
        <w:t xml:space="preserve">                       army.      °7 And     the  beast   was   taken,    against  him   that  sat  on      </w:t>
        <w:br/>
        <w:t xml:space="preserve">                       and   +  those   that   were   with   him,   the   the horse,  and against  his      </w:t>
        <w:br/>
        <w:t xml:space="preserve">           oh. xvi.    false  prophet    that   wrought     the  mira-    army,    * And    the  beast      </w:t>
        <w:br/>
        <w:t xml:space="preserve">           80 the Alex cles   in  his  presence,    with    which    he   was  taken,  and  with  him       </w:t>
        <w:br/>
        <w:t xml:space="preserve">            fandrine   deceived      them     that     received     the   the  false   prophet    that      </w:t>
        <w:br/>
        <w:t xml:space="preserve">            (the Parisian      of  the   beast,   and   *them      that   wrought    miracles   before      </w:t>
        <w:br/>
        <w:t xml:space="preserve">            reading the worshipped      his   image:     ‘these    two    him, with which  he deceived      </w:t>
        <w:br/>
        <w:t xml:space="preserve">            tery various,      cast  alive   into   the  lake   of  fire  them  that had  received the      </w:t>
        <w:br/>
        <w:t xml:space="preserve">           sch. xiti.32,15.       "“burneth      with     brimstone.      mark   of  the  beast,  and       </w:t>
        <w:br/>
        <w:t xml:space="preserve">                       £1  And    the    rest   *were     slain   with    them  that  worshipped   his      </w:t>
        <w:br/>
        <w:t xml:space="preserve">           tebexx.10,  the   sword    of  him    that   sitteth   upon    image.    These  both  were       </w:t>
        <w:br/>
        <w:t xml:space="preserve">                       the    horse,    the    sword    which      pro-   cast alive  into a  lake  of      </w:t>
        <w:br/>
        <w:t xml:space="preserve">           uch. iv,                                                      ‘fire  burning   with   brim-      </w:t>
        <w:br/>
        <w:t xml:space="preserve">            res  3                                                        stone.  *' And  the remnant       </w:t>
        <w:br/>
        <w:t xml:space="preserve">           xver. 15.                                                     lof him slain with the sword       </w:t>
        <w:br/>
        <w:t xml:space="preserve">                                                                          ceeded  out  of his mouth:        </w:t>
        <w:br/>
        <w:t xml:space="preserve">                                                                                                            </w:t>
        <w:br/>
        <w:t xml:space="preserve">           y ver.      ceedeth    out   of  his  mouth:      ¥ and   all                                    </w:t>
        <w:br/>
        <w:t xml:space="preserve">                                                                                                            </w:t>
        <w:br/>
        <w:t xml:space="preserve">           flesh of kings, and   the flesh of captains    those with  him  (to wit, the false prophet,      </w:t>
        <w:br/>
        <w:t xml:space="preserve">           of thousands,   and   the  flesh of  strong    and the rest, ver. 21),—the   false prophet       </w:t>
        <w:br/>
        <w:t xml:space="preserve">           men, and  the flesh of horses, and  of them    who  wrought    the  miracles  in  his  pre-      </w:t>
        <w:br/>
        <w:t xml:space="preserve">           that  sit on  them,  and   the flesh of all,   sence (compare   ch. xiii. 11—17,  by which       </w:t>
        <w:br/>
        <w:t xml:space="preserve">           free as  well  as  bond,  both   small  and    it clearly appears  that this  false prophet      </w:t>
        <w:br/>
        <w:t xml:space="preserve">           great (this proclamation   is evidently  not   is identical with that second  beast), with       </w:t>
        <w:br/>
        <w:t xml:space="preserve">           to be pressed into a place in the prophecy,    which   he  deceived  those  who   received       </w:t>
        <w:br/>
        <w:t xml:space="preserve">           uor are its details to be sought  in the in-   {not  necessarily nor  probably,  who   had       </w:t>
        <w:br/>
        <w:t xml:space="preserve">           terpretation, as has been done  by Andreas     reccived, as A. V.) the mark   of the beast       </w:t>
        <w:br/>
        <w:t xml:space="preserve">           and  Primasius,  who  held the  birds to be    and  those  who   worshipped    his   image       </w:t>
        <w:br/>
        <w:t xml:space="preserve">           angels, and  Brightmann,   who  holds them     (compare  ch.    xiii.  16):  the two  were       </w:t>
        <w:br/>
        <w:t xml:space="preserve">           to be nations and churehes.   The  insertion   cast alive  into  the  lake  of  fire which       </w:t>
        <w:br/>
        <w:t xml:space="preserve">           is made, as above, to     the greatness and.   burneth   with  brimstone   (viz. into  Ge-       </w:t>
        <w:br/>
        <w:t xml:space="preserve">           universality of   coming  slanghter).  And     henna, or  hell properly so called, Matt. v.      </w:t>
        <w:br/>
        <w:t xml:space="preserve">           T saw the  wild-beast (ch. xiii. 1),    the    22;  Luke  vi. 23;  where   also, after  the      </w:t>
        <w:br/>
        <w:t xml:space="preserve">           kings  of   the  earth  and   their  armies    millennium,    Satan himself is cast, ch. xx.     </w:t>
        <w:br/>
        <w:t xml:space="preserve">           gathered  together   (as above   under  the    10, and,  when   their work   is finally ac-      </w:t>
        <w:br/>
        <w:t xml:space="preserve">           sixth vial,     xvi, 12 ff, on  the field of   complished,  Death   and  Hadés,  ib. 14  a.      </w:t>
        <w:br/>
        <w:t xml:space="preserve">           Harmagedon)     to  make  ‘their  war          This  lake of  fire constitutes  the second       </w:t>
        <w:br/>
        <w:t xml:space="preserve">           that predicted  above, ch. xvi. 14, xvii.      death, ib, 14 b,  xxi. 8.  These  only, and       </w:t>
        <w:br/>
        <w:t xml:space="preserve">           with  Him   that  sitteth  upon  the  horse    not the  Lord’s   luman   enemies  yet,  aro      </w:t>
        <w:br/>
        <w:t xml:space="preserve">           and  with   his army   (singular,  probably   cast into  eternal punishment.    The  latter      </w:t>
        <w:br/>
        <w:t xml:space="preserve">           as being   one,  and   having   one   Mead,        it the final judgment,  ch. xx. 11  ff).      </w:t>
        <w:br/>
        <w:t xml:space="preserve">           whereas  ¢hey are many,  and  under various    And  the rest (the kiags and  their armies)       </w:t>
        <w:br/>
        <w:t xml:space="preserve">           leaders),  And  the beast  was  taken,  and    were  slain with  the  sword  of Him   that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