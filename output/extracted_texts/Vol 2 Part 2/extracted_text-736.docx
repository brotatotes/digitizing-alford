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1084                              REVELATION.                                       XIX.          </w:t>
        <w:br/>
        <w:t xml:space="preserve">                                                                                                            </w:t>
        <w:br/>
        <w:t xml:space="preserve">                           AUTHORIZED       VERSION     REVISED.         AUTHORIZED       VERSION.          </w:t>
        <w:br/>
        <w:t xml:space="preserve">                                                                         opened,  and behold  a white       </w:t>
        <w:br/>
        <w:t xml:space="preserve">          xeb.wh      opened,    and   behold    *a   white    horse  ;  horse;   and   he  that  sat       </w:t>
        <w:br/>
        <w:t xml:space="preserve">                      and    he  that    sitteth   upon    him     [is]  upon  him was called Faith-        </w:t>
        <w:br/>
        <w:t xml:space="preserve">          + nivetin    [called]      ¥ Faithful    and    True,    and  | fut and True, and in right-       </w:t>
        <w:br/>
        <w:t xml:space="preserve">                      #in   righteousness      he  doth   judge    and   ‘eousness he doth judge and        </w:t>
        <w:br/>
        <w:t xml:space="preserve">           arine MS.                    124  His   eyes    [were   as]   make    war.    %2His   eyes       </w:t>
        <w:br/>
        <w:t xml:space="preserve">          yg   ive     a flame war.  fire, and    on  his  head   were   were  as  @ flame   of  fire,      </w:t>
        <w:br/>
        <w:t xml:space="preserve">                       many     diadems;       ‘having      [f names     and  on his head were  many        </w:t>
        <w:br/>
        <w:t xml:space="preserve">                       written,    and]    a  name     written,   that   crowns;  and  he had a name        </w:t>
        <w:br/>
        <w:t xml:space="preserve">                       no   man    knoweth,      but    he  himself:     written, that no  man  knew,       </w:t>
        <w:br/>
        <w:t xml:space="preserve">          afaistt2,s.134and       clothed    with    a vesture    dip-   but he  himself.   ¥3 And he       </w:t>
        <w:br/>
        <w:t xml:space="preserve">            By some    ped  in  blood:    and   his  name    is called    was clothed  with a vesture       </w:t>
        <w:br/>
        <w:t xml:space="preserve">            mot ancient                                 14And     ‘the   dipped   in blood:  and  his       </w:t>
        <w:br/>
        <w:t xml:space="preserve">                       armies   which     are  in  heaven    followed    name   is called  The  Word        </w:t>
        <w:br/>
        <w:t xml:space="preserve">                                                                         of God.    4 And  the armies       </w:t>
        <w:br/>
        <w:t xml:space="preserve">                       ©The    Word      of   God.                        which were  in  heaven fol-       </w:t>
        <w:br/>
        <w:t xml:space="preserve">                                                                          lowed   him   upon    white       </w:t>
        <w:br/>
        <w:t xml:space="preserve">                                                                                                            </w:t>
        <w:br/>
        <w:t xml:space="preserve">           has the  same  Spirit, and that  one Spirit,   as He is King of Kings.  Certainly these are      </w:t>
        <w:br/>
        <w:t xml:space="preserve">           and no other, is the Spirit of prophecy).      not the crowns of the ten kings, as     say,      </w:t>
        <w:br/>
        <w:t xml:space="preserve">             11—XXII.     5.) Tur    Exp:   beginning     for they are yet  be overthrown,  ver. 19 ff.     </w:t>
        <w:br/>
        <w:t xml:space="preserve">           with  the triumphal   coming forth   of  the   ‘The crown  ‘of ch. vi. 2 has  become  mmul-      </w:t>
        <w:br/>
        <w:t xml:space="preserve">           Lord   and   His   saints  to’ victory  (vv.   tiplied in  the course  of  the  subjection       </w:t>
        <w:br/>
        <w:t xml:space="preserve">           11—16),   then  proceeding  with  the great    of the  world  to  Him):   having    [names       </w:t>
        <w:br/>
        <w:t xml:space="preserve">           defeat and   destruction of  the beast  and    written  (if these words  are genuine,  pro-      </w:t>
        <w:br/>
        <w:t xml:space="preserve">          false prophet   and  kings of  the earth (vv.   bably the meaning   is that the names  were       </w:t>
        <w:br/>
        <w:t xml:space="preserve">           17—21),    the binding  of  Satan  and   the   inseribed on  the  diadems,  signifying  the      </w:t>
        <w:br/>
        <w:t xml:space="preserve">           ‘millennial reign  (ch. xx. 1—6),   the un-    import  of  each),  and]  a  name   written       </w:t>
        <w:br/>
        <w:t xml:space="preserve">           Binding of Satan   and  his destruction and    (where, is not  said.   From this portion of      </w:t>
        <w:br/>
        <w:t xml:space="preserve">           that  of the deceived nations  (xx. 710),      the  description regarding  His Head,  pro-       </w:t>
        <w:br/>
        <w:t xml:space="preserve">           the great  general  judgment  (xx. 11-15),     bably  on the Brow)  which   none  knoweth        </w:t>
        <w:br/>
        <w:t xml:space="preserve">           and terminating   with the vision of the new   except  Himself  (what  name  is indicated ?      </w:t>
        <w:br/>
        <w:t xml:space="preserve">           heavens  and  earth, and  the glories of the   Certainly  not  that given  below,  ver. 135      </w:t>
        <w:br/>
        <w:t xml:space="preserve">           new  Jerusalem  (xxi. 1—xxii. 5).              nor can  these words mean  that He  Himself       </w:t>
        <w:br/>
        <w:t xml:space="preserve">              11—16.]    The  triumphal  coming  forth    alone  knows   the mystery   latent in  that      </w:t>
        <w:br/>
        <w:t xml:space="preserve">           of  the  Lord   and  His  hosts  to victory.   name.    Nor  again  can  we  say that  it is     </w:t>
        <w:br/>
        <w:t xml:space="preserve">           And  I saw  heaven   opened, and   behold  a   any  of the  names   by  which  our  blessed      </w:t>
        <w:br/>
        <w:t xml:space="preserve">           white  horse   (the same  words,   including   Lord   is known   to us already.   But  it is     </w:t>
        <w:br/>
        <w:t xml:space="preserve">           the  five following, as  in ch. vi.2.  It  is  “my    new  name”    of  ch.  ii, 12:  some       </w:t>
        <w:br/>
        <w:t xml:space="preserve">           wonderful   that this striking identity, in a  new  and  glorious name,  indicative, as ap-      </w:t>
        <w:br/>
        <w:t xml:space="preserve">           book  where   symbolism   is so constant  to   pears  from the context  there, of the com-       </w:t>
        <w:br/>
        <w:t xml:space="preserve">           itself, has  not  prevented   the   mistakes   pleted union  between  Him  and  His people,      </w:t>
        <w:br/>
        <w:t xml:space="preserve">            which have  been made  in interpreting that   and  of His  final triumph.  This  name  the      </w:t>
        <w:br/>
        <w:t xml:space="preserve">            place.  ‘This horse and Rider  are the same   Apostle  saw  written, but knew  not  its im-     </w:t>
        <w:br/>
        <w:t xml:space="preserve">            as there: the “conquering  and to conquer”    port:  that, like the contents of the sealed      </w:t>
        <w:br/>
        <w:t xml:space="preserve">            is on the point of its completion: the other  hook,  being  reserved for the day when  He       </w:t>
        <w:br/>
        <w:t xml:space="preserve">            horses and  their riders, dark forms in His   shall reveal it): and  clothed in  a vesture      </w:t>
        <w:br/>
        <w:t xml:space="preserve">            great world-long  procession to victory, will dipped  in blood  (see Isa.   Ixiii.  which       </w:t>
        <w:br/>
        <w:t xml:space="preserve">            now  for ever vanish, and  war  and  famine   is clearly in contemplation  here, from  our      </w:t>
        <w:br/>
        <w:t xml:space="preserve">            and  pestilenee be known    no  more),  and    ver. 15 b.  This being  so, it is better per-    </w:t>
        <w:br/>
        <w:t xml:space="preserve">            He  that  sitteth upon  him  [called] faith-   haps to avoid  the idea  of His  own  blood      </w:t>
        <w:br/>
        <w:t xml:space="preserve">            fal and true (sce ch.   iii.  and in right-    being in view):  and  His  name   is called,     </w:t>
        <w:br/>
        <w:t xml:space="preserve">            eousness  He  judgeth   and warreth   (both    The Word   of God (this title forms so plain     </w:t>
        <w:br/>
        <w:t xml:space="preserve">            those acts being his concern  in his present   a link  between  the  Apocalypse   and   St.     </w:t>
        <w:br/>
        <w:t xml:space="preserve">            triumphant  progress).  His eyes  [Were as]    John’s writings, where  only it occurs, that     </w:t>
        <w:br/>
        <w:t xml:space="preserve">            a flame  of fire (ch. i. 14 verbatim, again    various attempts  have been  made  by those      </w:t>
        <w:br/>
        <w:t xml:space="preserve">            beyond  question   identifying  Him),   and    who  reject his authorship, to deprive it of     </w:t>
        <w:br/>
        <w:t xml:space="preserve">            upon  His   head  many  diadems   (probably    that significance.  I have  discussed  these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