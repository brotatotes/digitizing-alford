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S54                                     1  JOHN.                                          I.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A dobnies,  Word     of   life;  2 (and    the   life  *was|*    (for  the life was  mani-        </w:t>
        <w:br/>
        <w:t xml:space="preserve">           Su         manifested,       and    we   have    seen     it, Vested, and  we have seen it,      </w:t>
        <w:br/>
        <w:t xml:space="preserve">               18                                                      &gt;and   bear witness, and  shew       </w:t>
        <w:br/>
        <w:t xml:space="preserve">                auaTy                   witness,     fand      declare|unto    you  that eternal life,      </w:t>
        <w:br/>
        <w:t xml:space="preserve">                   and         bear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earnestly and   thoroughly  contemplated.”     common    one,  may   be  said to have  been       </w:t>
        <w:br/>
        <w:t xml:space="preserve">          See more   below), aud  our hands   handled    from  the beginning   concerning  the Word         </w:t>
        <w:br/>
        <w:t xml:space="preserve">          (“a reference has been supposed  to John xx.   of life: that which  was inherent  indeed in       </w:t>
        <w:br/>
        <w:t xml:space="preserve">          20, 27:  Luke   xxiv. 39.  But  there  is no   Him,  but  by   beg    announced    to  you,       </w:t>
        <w:br/>
        <w:t xml:space="preserve">          need  for it.  Surely  no proof  is wanted,    takes the  form of being  concerning  Wim  ;       </w:t>
        <w:br/>
        <w:t xml:space="preserve">          that  Jobn,  who  lay on  the bosom   of our   His  well-known   character  and  attribute.       </w:t>
        <w:br/>
        <w:t xml:space="preserve">          Lord,  and   was   beloved  by   Him,   had    That  which   we   have   heard,  and   that       </w:t>
        <w:br/>
        <w:t xml:space="preserve">          touched    his  Lord    with   bis  hands.”    which  we  have  seon with   our eyes,  hold       </w:t>
        <w:br/>
        <w:t xml:space="preserve">          Vritzsche.   These   words  are  not  for  a   a  middle  place between   the  eternal and        </w:t>
        <w:br/>
        <w:t xml:space="preserve">          moment    to be  explained  away:  they  are   pre-existent and  the material  and  human         </w:t>
        <w:br/>
        <w:t xml:space="preserve">          literal matter of fact, and form  one of the   things concerning   the Word   of  life; the       </w:t>
        <w:br/>
        <w:t xml:space="preserve">          strongest proofs  that what   is said, is said hearing  of  the   ear  embracing   all  the       </w:t>
        <w:br/>
        <w:t xml:space="preserve">          of no  other  than  the  personal  inearnate   teaching  of the Lord respecting that which        </w:t>
        <w:br/>
        <w:t xml:space="preserve">          Son   of God)   concerning   the  Word    of   was  from  the beginning, and  the seeing of       </w:t>
        <w:br/>
        <w:t xml:space="preserve">          life (the construction   seems  to be  this:   the eye  taking in both His glory, as on the       </w:t>
        <w:br/>
        <w:t xml:space="preserve">          concerning   depends strictly upon  the verb   Mount   of Transfiguration, and  ‘the human        </w:t>
        <w:br/>
        <w:t xml:space="preserve">          heard, loosely upon  the other clanses. The    Body   which   He   assumed,   with  all  its      </w:t>
        <w:br/>
        <w:t xml:space="preserve">          explanation   turns wholly  upon  the  sense   actions and  sufferings : compare  Jolm  xix.      </w:t>
        <w:br/>
        <w:t xml:space="preserve">          which  we  assign  to the words   the Word     35.   Then,  still lingering on   the  com-        </w:t>
        <w:br/>
        <w:t xml:space="preserve">          of life: and   here  there has  been   great   bined testimony   to His  pre-existent glory       </w:t>
        <w:br/>
        <w:t xml:space="preserve">          diversity among   commentators.    This        and  His human    presence in  the flesh, he       </w:t>
        <w:br/>
        <w:t xml:space="preserve">          versity may  be gathered  under  two head:     adds, that  which   we  looked upon,  which        </w:t>
        <w:br/>
        <w:t xml:space="preserve">          those  who  make   the Word    the  personal   contemplation,  aa He  Himself  tells              </w:t>
        <w:br/>
        <w:t xml:space="preserve">          Word,   who  is life, and those  who   make    through   the   human    into   the  divine,       </w:t>
        <w:br/>
        <w:t xml:space="preserve">          it the account,  or preaching, or  doctrine,   John  i. 14, besides its earnest and diligent      </w:t>
        <w:br/>
        <w:t xml:space="preserve">          concerning   life.  Of  this latter munber     observation  of  His  human   life. Finally,       </w:t>
        <w:br/>
        <w:t xml:space="preserve">          are, for the  most   part, Socinus  and  his   he comes  down  to  that which  though   the       </w:t>
        <w:br/>
        <w:t xml:space="preserve">          school,  and  some  few   other  expositors.   most  direct and  palpable proof  for human        </w:t>
        <w:br/>
        <w:t xml:space="preserve">          ‘The former    includes  Augustine,    Bede,   testimony,  is yet the lowest, as being only       </w:t>
        <w:br/>
        <w:t xml:space="preserve">          Calvin  [gives both], Beza, Luther, Bengel,    material’ and  sensuous,  that   which   our       </w:t>
        <w:br/>
        <w:t xml:space="preserve">          &amp;e.   And  as these words  are the keystone    hands  handled,   All this concerning  Him,        </w:t>
        <w:br/>
        <w:t xml:space="preserve">          of the sentence,  it will be well to set out   who   is the Word   of life, is recapitulated      </w:t>
        <w:br/>
        <w:t xml:space="preserve">          the interpretation once  for all.  I regard    again  in ver. 8 under its two  great heads,       </w:t>
        <w:br/>
        <w:t xml:space="preserve">          then  the  Word   of life as the designation   that which   we  have   seen and heard,  we        </w:t>
        <w:br/>
        <w:t xml:space="preserve">          of our  Lord  Himself.   He   is the  Word,    declare  unto  you  also.  Liicke  has  very       </w:t>
        <w:br/>
        <w:t xml:space="preserve">          and  is the  Word  of life, this genitive, of  fairly  stated, and  refuted,  the  Socinia        </w:t>
        <w:br/>
        <w:t xml:space="preserve">          life, being one  of apposition,  as  He  de-   view  which  makes   that  which  to  be the       </w:t>
        <w:br/>
        <w:t xml:space="preserve">          scribes Himself,  as being  the  Life, Join    teaching  of  Jesus  from  the beginning  of       </w:t>
        <w:br/>
        <w:t xml:space="preserve">          xi, 25, xiv. 6,—the  Bread   of life, vi. 35,  His  official life         and  the Word  of       </w:t>
        <w:br/>
        <w:t xml:space="preserve">          48:  the  Light  of life, viii. 12: compare    life,  as in ch. ii. 7, to mean,   the word        </w:t>
        <w:br/>
        <w:t xml:space="preserve">          also,  4.  This  being so, the  things men-    which   ye heard:  rightly stating  the fatal      </w:t>
        <w:br/>
        <w:t xml:space="preserve">          tioned,  that which,—that     which,—that      and  crucial obstacle to this  view  to con-       </w:t>
        <w:br/>
        <w:t xml:space="preserve">          which,—are     all matters  concerning,  be-   sist in  the  words,  our  hands   handled,        </w:t>
        <w:br/>
        <w:t xml:space="preserve">          longing  to, regarding,  Himself,  the Lord    which   none  of its advocates  can  in  any       </w:t>
        <w:br/>
        <w:t xml:space="preserve">          of Life:  all together  predicated  of  Him    way   get  over).  And   the  Life (i. e. the      </w:t>
        <w:br/>
        <w:t xml:space="preserve">          by  the  concerning,  which  more   properly   Lord   Himself  who   is the Life:  compare        </w:t>
        <w:br/>
        <w:t xml:space="preserve">          belongs to the one  verb heard [notice  that   John  i. 4,  In Him  was  Life.”  This verse       </w:t>
        <w:br/>
        <w:t xml:space="preserve">          in ver. 5, where the nature  of the message    is parenthetical, taking up  the last clause,      </w:t>
        <w:br/>
        <w:t xml:space="preserve">          is stated, this alone, of all these verbs,     and  indeed   the  whole  sense, of  ver. 1,       </w:t>
        <w:br/>
        <w:t xml:space="preserve">          repeated].    That  which   was   from   the   and showing   how  the testimony  there pre-       </w:t>
        <w:br/>
        <w:t xml:space="preserve">          beginning    is  His  eternal  pre-existence   dicated  became   possible) was  manifested        </w:t>
        <w:br/>
        <w:t xml:space="preserve">          and  inherent   Life and   Glory  with   the   (from  being invisible, became  visible),          </w:t>
        <w:br/>
        <w:t xml:space="preserve">          Father:  this  is what, in a sense  slightly,  we  have   seen [it], and  bear witness  [of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