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XXI.    1, 2.                      REVELATION.                                       1091                </w:t>
        <w:br/>
        <w:t xml:space="preserve">                                                                                                            </w:t>
        <w:br/>
        <w:t xml:space="preserve">   AUTHORIZED       VERSION.         AUTIIORIZED      VERSION     RE     ED.                                </w:t>
        <w:br/>
        <w:t xml:space="preserve">                                                                                                            </w:t>
        <w:br/>
        <w:t xml:space="preserve">  Judged  were of those  in the  were   judged     out    of   those     things                             </w:t>
        <w:br/>
        <w:t xml:space="preserve">   books,  according  to  their  whieh     were    written    in   the   books,                             </w:t>
        <w:br/>
        <w:t xml:space="preserve">   works.     B And   the   sea|*according       to  their   works.      13 And   ayer xia,                 </w:t>
        <w:br/>
        <w:t xml:space="preserve">  gave   up   the dead   which|the    sea    gave     up   the   dead    which              7               </w:t>
        <w:br/>
        <w:t xml:space="preserve">   were in it; and  death  an                     and     death    and   Hadés     si                       </w:t>
        <w:br/>
        <w:t xml:space="preserve">   hell delivered up  the dead| {were   in  it;                                     F                       </w:t>
        <w:br/>
        <w:t xml:space="preserve">   which  were  in them:   and  delivered     up   the    dead   which     were   ¢:                        </w:t>
        <w:br/>
        <w:t xml:space="preserve">   they werejudged  every man\in     {hem    :  fand    they    were    judged     ver.                     </w:t>
        <w:br/>
        <w:t xml:space="preserve">   according  to  their works.  each   aeeording     to their  works.    1  And                             </w:t>
        <w:br/>
        <w:t xml:space="preserve">   10 And  death and hell were  Sdeath     and     Hadés     were    east   into  e1gor ar.                 </w:t>
        <w:br/>
        <w:t xml:space="preserve">   cast into the  lake of fire.                                                     20,34,                  </w:t>
        <w:br/>
        <w:t xml:space="preserve">   This  is the second   death.   he  Jake  of  fire.   » This   is the  second   hver.6, |                 </w:t>
        <w:br/>
        <w:t xml:space="preserve">           whosoever    wasn                                                       oh                       </w:t>
        <w:br/>
        <w:t xml:space="preserve">  {found written  in  the book | death,  [+  even]   the lake  of  fire. 15 And   + 54  ass,                </w:t>
        <w:br/>
        <w:t xml:space="preserve">   of  life was cast  into  the| whosoever     was   not   found   written    in                            </w:t>
        <w:br/>
        <w:t xml:space="preserve">   lake of fire.                 the  book    of  life ‘was    cast   into   the ! ei xix.20,               </w:t>
        <w:br/>
        <w:t xml:space="preserve">     NXT,    }.And Isaw  anew   | lake of fire.                                                             </w:t>
        <w:br/>
        <w:t xml:space="preserve">   heaven  and  a  new  earth:      XXI.     1 And   *I  saw   a new    heaven    at                        </w:t>
        <w:br/>
        <w:t xml:space="preserve">  for  the first  heaven   and  and   a  new   earth:   ”  for the   first  hea-  ,3,Petih15.               </w:t>
        <w:br/>
        <w:t xml:space="preserve">   the first earth were passed  ven    and   the   first  earth   were   passed                             </w:t>
        <w:br/>
        <w:t xml:space="preserve">   away  ; and  there  was  no             and    the    sea   is   no    more,                             </w:t>
        <w:br/>
        <w:t xml:space="preserve">   more  sea.   * And  I  John                                                                              </w:t>
        <w:br/>
        <w:t xml:space="preserve">                                away    ; I+saw       °the   holy   city,   new   t om                      </w:t>
        <w:br/>
        <w:t xml:space="preserve">                                         eTsa.lii.1,         Heb, xi,  &amp; xil, &amp; xill.                       </w:t>
        <w:br/>
        <w:t xml:space="preserve">                        UBS, whatever,                                                                      </w:t>
        <w:br/>
        <w:t xml:space="preserve">   life (Diisterdicck remarks that the order of   as in ch. vi.  is Death’s follower  and the               </w:t>
        <w:br/>
        <w:t xml:space="preserve">   proceedings indicated seems  to be that the    receiver of his prey.  The  punishment    of              </w:t>
        <w:br/>
        <w:t xml:space="preserve">   contents of the books in which were written    sin is        on both, because both  are the              </w:t>
        <w:br/>
        <w:t xml:space="preserve">   the works  of men  indicated whether   they    offspring of,    bound  up with sin).  This               </w:t>
        <w:br/>
        <w:t xml:space="preserve">   were to be found in the  book of life.  But   is the second  death,  the lake of fire (thus              </w:t>
        <w:br/>
        <w:t xml:space="preserve">   this could hardly be : for  that ense, what    then our Lord’s  saying, cb. ii.   and that               </w:t>
        <w:br/>
        <w:t xml:space="preserve">   necd for the book  of life at all?  Mather     of'the Apostle in our ver. 6, are explained.              </w:t>
        <w:br/>
        <w:t xml:space="preserve">   should  we  say that  those books  and  the   ‘As there  is a  second  and  higher  life,                </w:t>
        <w:br/>
        <w:t xml:space="preserve">   book  of life bore independent   witness  to  there  is also a second  and  deeper  death.               </w:t>
        <w:br/>
        <w:t xml:space="preserve">   the fact of men being  or not being  among    And   _as after that life there is no  more                </w:t>
        <w:br/>
        <w:t xml:space="preserve">   the saved: the one  by inference  from  the    death  [ch. xxi. 4],  so after that   death               </w:t>
        <w:br/>
        <w:t xml:space="preserve">  works   recorded:  the other  by  inscription   there is no more  life, ver. 10; Matt. xxv.               </w:t>
        <w:br/>
        <w:t xml:space="preserve">  or non-inscription  of  the name  in the list.  41).  And  if any  was  not found   written               </w:t>
        <w:br/>
        <w:t xml:space="preserve">  So  the  ‘books’  would  be  as it were  the   in  tho book  of life, he was  cast into the               </w:t>
        <w:br/>
        <w:t xml:space="preserve">  vouchers   for the  book  of  life): and the    lake  of fire (there was   no  intermediate               </w:t>
        <w:br/>
        <w:t xml:space="preserve">  dead   were   judged   out  of  the   things   state).                                                    </w:t>
        <w:br/>
        <w:t xml:space="preserve">  written  in  the books  according   to their      Cu.   XXTI. 1—XXII.   5.] | The  new hea-               </w:t>
        <w:br/>
        <w:t xml:space="preserve">   works  (reff.: and 2 Cor. v. 10).  And  the   vens  and  new   earth:  the glories  of the               </w:t>
        <w:br/>
        <w:t xml:space="preserve">  sea  gave forth the dead  that were  in her,   heavenly   Jerusalem.    The  whole  of  the               </w:t>
        <w:br/>
        <w:t xml:space="preserve">  and  Death  and  Hades   (sce ch. i.   vi. 8)  things  described in the remaining   portion               </w:t>
        <w:br/>
        <w:t xml:space="preserve">  gave  forth  the dead  which  were  in them    of the book  are  subsequent  to the general               </w:t>
        <w:br/>
        <w:t xml:space="preserve">   (ie. all the dead,      and  unburied,  rose  judgment,   and  descriptive of the consum-                </w:t>
        <w:br/>
        <w:t xml:space="preserve">  again), and  they were  judged each  accord-    mation of the triumph  and  bliss of Christ’s             </w:t>
        <w:br/>
        <w:t xml:space="preserve">  ing  to their (his) works.  And   Death  and   people  with Him  in the eternal   kingdom of              </w:t>
        <w:br/>
        <w:t xml:space="preserve">; Hades   were   cast into  the  lake  of  fire  God.   This  cternal kingdom  is   situated                </w:t>
        <w:br/>
        <w:t xml:space="preserve">  (Death   and  Hadés   are  regarded  as  two   the  purified  and  renewed   earth, become                </w:t>
        <w:br/>
        <w:t xml:space="preserve">  demons,  enemics  of God.   So  in 1 Cor. xv.  the  blessed  habitation  of God   with  his               </w:t>
        <w:br/>
        <w:t xml:space="preserve">  26.“    The last enemy   that  shall  be de-   glorified people.   And  I saw  a new   hea-               </w:t>
        <w:br/>
        <w:t xml:space="preserve">  stroyed  is death:”  and in Isa.    8:  Heb.   ven  and a new  earth:  for the first                      </w:t>
        <w:br/>
        <w:t xml:space="preserve">  and  A.  V., “Ife will swallow  up death   in  and  the first earth were departed:  and the               </w:t>
        <w:br/>
        <w:t xml:space="preserve">   victory,” compare  I Cor.  xv. 5h.  adds,     sea exists no longer  (see on the whole, Is,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