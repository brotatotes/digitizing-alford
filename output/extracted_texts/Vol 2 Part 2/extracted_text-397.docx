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8—ll1.                              HEBREWS.                                          745              </w:t>
        <w:br/>
        <w:t xml:space="preserve">                                                                                                            </w:t>
        <w:br/>
        <w:t xml:space="preserve">     AUTHORIZED       VERSION.   |     AUTHORIZED       VERSION     REVISED,                                </w:t>
        <w:br/>
        <w:t xml:space="preserve">                                                                                                            </w:t>
        <w:br/>
        <w:t xml:space="preserve">     analtar,  whereof they  have  whereof    they    have    no   right   to  eat                          </w:t>
        <w:br/>
        <w:t xml:space="preserve">     no right to eat which  serve  which    serve   the   tabernacle.      1   For                          </w:t>
        <w:br/>
        <w:t xml:space="preserve">     the tabernacle."    For  the |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about  to  introduce.   And  this view  has    to eat, no        profil to be derived from             </w:t>
        <w:br/>
        <w:t xml:space="preserve">     just so much  troth  in it, that there is no   that on         ve, by which we  have  bee              </w:t>
        <w:br/>
        <w:t xml:space="preserve">     emphasis   on  the word  altar,   ‘The altar   reconciled to God.   But this is 1) false in            </w:t>
        <w:br/>
        <w:t xml:space="preserve">     bears only a secondary  place in the figure;   fact.  We  have a right to eat of our Sacri-            </w:t>
        <w:br/>
        <w:t xml:space="preserve">     but   still caunot think that  it has not  a   fice, and are  commanded    so to do.    All            </w:t>
        <w:br/>
        <w:t xml:space="preserve">     definite meaning.    Others  understand  by    that our Lord  says of eating His Flesh and             </w:t>
        <w:br/>
        <w:t xml:space="preserve">     the altar, Christ himself.  This  again has    drinking  His  Blood  Cexpliin  it how   we             </w:t>
        <w:br/>
        <w:t xml:space="preserve">     so  much   truth  in  it, that  the  Victim    will] would  be nullified and  set aside by             </w:t>
        <w:br/>
        <w:t xml:space="preserve">     is so superior  to the  altar, as to cast it   such an interpretation. And  2) itis directly           </w:t>
        <w:br/>
        <w:t xml:space="preserve">     altogether  into  shade;   but  still is not   against  the whole  context,  in which  the             </w:t>
        <w:br/>
        <w:t xml:space="preserve">     Himself   the altar.   Some   again  under-    meats, whatever  they  are, are pronounced              </w:t>
        <w:br/>
        <w:t xml:space="preserve">     stand, the table of the Lord,  at which  we    profitless, and they who   walked  in them              </w:t>
        <w:br/>
        <w:t xml:space="preserve">     cat the Lord’s Supper.   This is so far true,  contrasted with us  who have  higher  privi-            </w:t>
        <w:br/>
        <w:t xml:space="preserve">     that that table may  be said to represent to   leges.  To what  purpose  then  would  it be            </w:t>
        <w:br/>
        <w:t xml:space="preserve">     us the Cross  whereupon   the Sacrifice was    to say, that we have an altar of which   we             </w:t>
        <w:br/>
        <w:t xml:space="preserve">     offered, just as the bread and wine, laid on   cannot cat?  that we have  a sacrifice                  </w:t>
        <w:br/>
        <w:t xml:space="preserve">     it, represent the oblation itself: but it is   brings us  no  profit, but only shame?    1             </w:t>
        <w:br/>
        <w:t xml:space="preserve">     not the altar, in any propriety of language,   pass over the interpretation which   under-             </w:t>
        <w:br/>
        <w:t xml:space="preserve">     however  we  may   be justified, in common      ands  by the words  some  particular  class            </w:t>
        <w:br/>
        <w:t xml:space="preserve">     parlance, in  so  calling it.  Some   again    of Christians among  the Hebrews,   because             </w:t>
        <w:br/>
        <w:t xml:space="preserve">     have interpreted  it to mean  the  heavenly    it involves the            of a distinction             </w:t>
        <w:br/>
        <w:t xml:space="preserve">     place, where  Christ now  offers the  virtue   between  clergy and     laity     certainly             </w:t>
        <w:br/>
        <w:t xml:space="preserve">     of His Blood  to the  Father  for us.  This   then  had  no  place:  and  also  because  it            </w:t>
        <w:br/>
        <w:t xml:space="preserve">     again is so fur trne, that it  the antitype   would  furnish  no sense  at all suiting the             </w:t>
        <w:br/>
        <w:t xml:space="preserve">     of the Cross, just as the Cross is the anti-  passage, referring as it then would  to some             </w:t>
        <w:br/>
        <w:t xml:space="preserve">     type of  the Lord’s  table:  but we do  not   Christians only, not to all.  ‘The only true             </w:t>
        <w:br/>
        <w:t xml:space="preserve">     want, in this word, the        thing repre-   reference of  our words, as also that which              </w:t>
        <w:br/>
        <w:t xml:space="preserve">     sented by, any more  than the enduring        has  been all but universally acknowledged,              </w:t>
        <w:br/>
        <w:t xml:space="preserve">     dinance representing, the  original historic  is that  to the  Jewish  priesthood, and  in             </w:t>
        <w:br/>
        <w:t xml:space="preserve">     concrete material alti     e want that altar  them  to those who  have  part with them  in             </w:t>
        <w:br/>
        <w:t xml:space="preserve">     itself: and that  altar is, the Cross,   on   serving  the  rites and  ordinances   of the             </w:t>
        <w:br/>
        <w:t xml:space="preserve">     which the Lord  suffered. That is our altar : ceremonial  law.  ‘These have no right to eat            </w:t>
        <w:br/>
        <w:t xml:space="preserve">     not to be emphasized,  nor exalted into any   of our altar: for just as the bodies of those            </w:t>
        <w:br/>
        <w:t xml:space="preserve">     coniparison with the adorable Victim the      beasts  whose  bldod  was brought   into the             </w:t>
        <w:br/>
        <w:t xml:space="preserve">     on offered ; but still   altar, that          sanetuary  were  burnt without  the camp, so             </w:t>
        <w:br/>
        <w:t xml:space="preserve">     we glory  thut for which  as for our   altars. Jesus suifered altogether without the  gate             </w:t>
        <w:br/>
        <w:t xml:space="preserve">     we  contend:   of which   our banners,  our   of legal Judaism,   Let  us then  not  tarry             </w:t>
        <w:br/>
        <w:t xml:space="preserve">     tokens, our adornments,  our  churches, are   serving that  tabernacle which  has no  pa               </w:t>
        <w:br/>
        <w:t xml:space="preserve">     full: severed  from  which,  we  know   not   in Him,  but go  forth to Him   without  the             </w:t>
        <w:br/>
        <w:t xml:space="preserve">     Christ; laid upon  which, He  is the power    camp,  bearing His reproach,  For  we cleave             </w:t>
        <w:br/>
        <w:t xml:space="preserve">     of God, and the wisdom  of God.   Aud  so it  not to any abiding  city, such as the earthly            </w:t>
        <w:br/>
        <w:t xml:space="preserve">     is here explained by most of the best Com-    Jerusalem,  but seek one  to come.   Let  us             </w:t>
        <w:br/>
        <w:t xml:space="preserve">     mentators) to eat of which  (see esp. 1 Cor.  then  not    tarry  the  Jewish  tabernacle,             </w:t>
        <w:br/>
        <w:t xml:space="preserve">     ix. 18) they have   not licence who   serve   serving their rites, offering     sacrifices             </w:t>
        <w:br/>
        <w:t xml:space="preserve">     the tabernacle  (who   are  these?   Some,    but  offer our now   only possible sacrifice,            </w:t>
        <w:br/>
        <w:t xml:space="preserve">     as Schlichting, Morus,  and strange  to say   that of praise, the     of a good confession,            </w:t>
        <w:br/>
        <w:t xml:space="preserve">     recently Hofmann,  understand  by them  the   acceptable  to God   through   Him,   Thus,              </w:t>
        <w:br/>
        <w:t xml:space="preserve">               Christians, as the subject of we    and  thus only, does the whole context stand             </w:t>
        <w:br/>
        <w:t xml:space="preserve">     have.  We  Christians have an altar whereof   in harmony.    Thus  the words  in they that             </w:t>
        <w:br/>
        <w:t xml:space="preserve">     [even]they who  serve the [Christian] taber-  serve  the  tabernacle  keep  their  former              </w:t>
        <w:br/>
        <w:t xml:space="preserve">     nacle have no right to eat :   as explained   ineanings : see ch.  viii.  where  we  have              </w:t>
        <w:br/>
        <w:t xml:space="preserve">     by Hofmann,  as the high priest himself did   “such   as have   the delineation  and   the             </w:t>
        <w:br/>
        <w:t xml:space="preserve">     not eat of the sin-offerings     blood  was   shadow  of  heavenly  things :? and remem-               </w:t>
        <w:br/>
        <w:t xml:space="preserve">     brought into the tabernacle, but they  were   ber that “ the tabernacle,” barely so placed,            </w:t>
        <w:br/>
        <w:t xml:space="preserve">     burnt without  the  camp, so  we Christians   cannot  by  any  possibility mean  any  part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