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iy       ny                 </w:t>
        <w:br/>
        <w:t xml:space="preserve">                                                                                a                           </w:t>
        <w:br/>
        <w:t xml:space="preserve">                                                                                    a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iit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i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