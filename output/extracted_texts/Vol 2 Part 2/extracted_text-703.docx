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REVELATION.                                        1051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 REVISED.                                </w:t>
        <w:br/>
        <w:t xml:space="preserve">                                   T heard    a  voice   out   of   heaven,    4 as 4et.15,                 </w:t>
        <w:br/>
        <w:t xml:space="preserve">     heard a voive from  heaven,  a   voice   of  many     waters,    and    as   a                         </w:t>
        <w:br/>
        <w:t xml:space="preserve">     as  the   voice   of  mauy   voice    of   great   thunder:      and   +  the  ¢                       </w:t>
        <w:br/>
        <w:t xml:space="preserve">    toaters, and   as  the  voice voice    which     I   heard     [was]    as   of   “*                    </w:t>
        <w:br/>
        <w:t xml:space="preserve">     of  agreat thunder  : and I  © harpers    harping     with    their   harps  : ect.v.s.                </w:t>
        <w:br/>
        <w:t xml:space="preserve">    heard  the voive of  harpers  Sand     ‘they    sing   as  it   were   a  new   feyee                   </w:t>
        <w:br/>
        <w:t xml:space="preserve">    harping  with  their harps  + song    before    the   throne,    and   before                           </w:t>
        <w:br/>
        <w:t xml:space="preserve">    3 and  they sung  as it were  the    four   living    ereatures,    and    the                          </w:t>
        <w:br/>
        <w:t xml:space="preserve">    a   new   song  before    the elders:    and    no  one   could    learn   the                          </w:t>
        <w:br/>
        <w:t xml:space="preserve">    throne, and  before the four  song      but   the   handred      and  forty-    «ver.                   </w:t>
        <w:br/>
        <w:t xml:space="preserve">    beasts, and the elders:  and  four   thousand,     which    have   been   pur-                          </w:t>
        <w:br/>
        <w:t xml:space="preserve">    no  man   could   learn that  chased    from    the   earth.                                            </w:t>
        <w:br/>
        <w:t xml:space="preserve">    song  but  the hundred   and  they    which     were    not    defiled   with                           </w:t>
        <w:br/>
        <w:t xml:space="preserve">    forty  and  four   thousand,                » for                                                       </w:t>
        <w:br/>
        <w:t xml:space="preserve">    which  were  redeemed  from                                                                             </w:t>
        <w:br/>
        <w:t xml:space="preserve">    the  earth.    4 These   are                                     4 These   are                          </w:t>
        <w:br/>
        <w:t xml:space="preserve">    they which  were not defiled                                                                            </w:t>
        <w:br/>
        <w:t xml:space="preserve">    with  women  ; for  they are                         they     are   virgins.    n2cor.xi.2.             </w:t>
        <w:br/>
        <w:t xml:space="preserve">    virgins.   These  are   they  women     ;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114,000  identical  with  the same   number    regarding   God’s  temple  and  Mount   Zion             </w:t>
        <w:br/>
        <w:t xml:space="preserve">    in  ch.  vii, 4?    The   presumption    cer-  and   the  holy   city  are  going  forward.             </w:t>
        <w:br/>
        <w:t xml:space="preserve">    tainly is that the  same  number   occurring    I would call the attention of the reader  to            </w:t>
        <w:br/>
        <w:t xml:space="preserve">    here, representing  as there  the clect  and   the  fact, essential to   right  understand-             </w:t>
        <w:br/>
        <w:t xml:space="preserve">    first-fruits of the  church,  here as  there   ing  of the vision, that the harpers and  the            </w:t>
        <w:br/>
        <w:t xml:space="preserve">    also inscribed on  their foreheads with  the   song  are in heaven, the  144,000  on earth):            </w:t>
        <w:br/>
        <w:t xml:space="preserve">    seal of  God  in  the  one   case,  and  His   and  no one  was  able to learn the song  (to            </w:t>
        <w:br/>
        <w:t xml:space="preserve">    Name   in the other, must  be deseriptive  of  apprehend   its melody   and  meaning,  so as            </w:t>
        <w:br/>
        <w:t xml:space="preserve">    the same  body  of persons.  And  this view,   to  accompany   it and  bear  a  part in  the            </w:t>
        <w:br/>
        <w:t xml:space="preserve">    if acquiesced in here, will reflect     con-   chorus)  except the hundred   and  forty-four            </w:t>
        <w:br/>
        <w:t xml:space="preserve">    siderable light on that former  vision of the  thousand,  who  were  purchased   (see ver. 4,           </w:t>
        <w:br/>
        <w:t xml:space="preserve">    sealing  in ch.    vii, ‘Those,   these, will  and  1 Cor. vi. 20; ch. v. 9) from the earth             </w:t>
        <w:br/>
        <w:t xml:space="preserve">    represent  the  first-fruits or choice  ones    (the song has regard to matters of trial and            </w:t>
        <w:br/>
        <w:t xml:space="preserve">    among   God’s   people, as  indeed  we  have   triumph,  of deep joy and heavenly  purity of            </w:t>
        <w:br/>
        <w:t xml:space="preserve">    treated them  in this commentary,   and  not   heart,  which  none  other  among   men   but            </w:t>
        <w:br/>
        <w:t xml:space="preserve">    the  totality of those  who  shall form  the   these pure  and holy ones  are capable of ap-            </w:t>
        <w:br/>
        <w:t xml:space="preserve">    great multitude  which  no man  can number,    prehending,    The sweetest and  most  skilful           </w:t>
        <w:br/>
        <w:t xml:space="preserve">    ‘Phese, as those, are taken to represent the   harmonies   convey  no  pleasure to, nor  are            </w:t>
        <w:br/>
        <w:t xml:space="preserve">    people  of God:  their  introduction  serves   they  appreciated   by an  uneducated   ear:             </w:t>
        <w:br/>
        <w:t xml:space="preserve">    to place before us  the church  on  the holy   whereas  the  experienced  musician  finds in            </w:t>
        <w:br/>
        <w:t xml:space="preserve">    hill of Zion,  where  God   has  placed  His   every  chord  the most  exquisite enjoyment.             </w:t>
        <w:br/>
        <w:t xml:space="preserve">    King,  as an introduetion to the deseription   The’ unskilled  ear, even  though   naturally            </w:t>
        <w:br/>
        <w:t xml:space="preserve">    of her ageuey  in preaching  the everlasting   distinctive  of musical  sounds,   could  not            </w:t>
        <w:br/>
        <w:t xml:space="preserve">    Gospel, and  her  faithfulness  amidst  per-   learn  nor reproduce  them:  but  both  these            </w:t>
        <w:br/>
        <w:t xml:space="preserve">    secutions).  And   I heard  a  voice  out of   can  be  done  by  those  who  have  ears  to            </w:t>
        <w:br/>
        <w:t xml:space="preserve">    heaven,  as a voice of many   waters  (retf.), hear  them.   Even   so this  heavenly  song             </w:t>
        <w:br/>
        <w:t xml:space="preserve">    and as a     voice great thunder (ch. vi.   1): speaks only to the virgin heart, and can  be            </w:t>
        <w:br/>
        <w:t xml:space="preserve">    and the  voice which  I heard  [was]   as of   learnt only  by  those who   accompany    the            </w:t>
        <w:br/>
        <w:t xml:space="preserve">    harpers  harping  with   their harps.   And    Lamb    whithersoever   He  goeth).        86            </w:t>
        <w:br/>
        <w:t xml:space="preserve">    they sing  [as  it were]  a new   song  (i.e.  are  they  who   were   not  (the past  tense            </w:t>
        <w:br/>
        <w:t xml:space="preserve">    they  sing  what   sounded   like a  melody    shews  that their course is ended and looked             </w:t>
        <w:br/>
        <w:t xml:space="preserve">    unheard  before.  ‘The subject to they  sing   back  on as a thing past: and  serves to con-            </w:t>
        <w:br/>
        <w:t xml:space="preserve">    is of  course  not  the  114,000,  but   the   fute all interpretations which  regard  them             </w:t>
        <w:br/>
        <w:t xml:space="preserve">    heavenly   harpers.    On   the  matter   of   as representing  saints while in the midst of            </w:t>
        <w:br/>
        <w:t xml:space="preserve">    their song, sce below)  before  the  throne,   their earthly conflict and trial) defiled                </w:t>
        <w:br/>
        <w:t xml:space="preserve">    and   before the   four living-beings,   and   women   (see  below);  for they are  (always             </w:t>
        <w:br/>
        <w:t xml:space="preserve">    the elders  (the whole  heavenly  symbolism    wore   and  have  kept   themeclves  till the            </w:t>
        <w:br/>
        <w:t xml:space="preserve">    remaining   as  before,  while  the  visions   time  present) virgins  (there are two  ways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