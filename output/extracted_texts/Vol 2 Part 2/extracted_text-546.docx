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894                                     1  JOHN.                                       Til.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 AUTHORIZED       VERSION.          </w:t>
        <w:br/>
        <w:t xml:space="preserve">                      cause   God    is greater   than   our   heart,   greater  than our heart, and        </w:t>
        <w:br/>
        <w:t xml:space="preserve">                   2, and    knoweth      all   things.     21m   Be.    Knoweth  all things.     Be-       </w:t>
        <w:br/>
        <w:t xml:space="preserve">         m Job x:     loved,   if our   heart   condemn      us   not,   loved, if our heart condemn        </w:t>
        <w:br/>
        <w:t xml:space="preserve">                                                                         us not, then  have  we con-        </w:t>
        <w:br/>
        <w:t xml:space="preserve">                                                                        fidence toward   God. And           </w:t>
        <w:br/>
        <w:t xml:space="preserve">                       2and    * whatsoever       we   ask,   we   re-   whatsoever  we  ask, we  re-       </w:t>
        <w:br/>
        <w:t xml:space="preserve">           @ealv. ts,          from    him,    because     we    keep    ceive of  him,  because  we        </w:t>
        <w:br/>
        <w:t xml:space="preserve">           Prov.av. 20 his  commandments,          ?and    do   those    keep   his igse     things         </w:t>
        <w:br/>
        <w:t xml:space="preserve">           der xxix.  things    that  are  pleasing    in  his sight.   [07° leasing    im his sight,       </w:t>
        <w:br/>
        <w:t xml:space="preserve">           Mark'xi.25,                      John  viil.20, Sx,                                              </w:t>
        <w:br/>
        <w:t xml:space="preserve">           doh  a1                                                                                          </w:t>
        <w:br/>
        <w:t xml:space="preserve">             a. 7.                                                                                          </w:t>
        <w:br/>
        <w:t xml:space="preserve">          general 24, James of the v.14        of our    enlightened, and the testimony  of the Spirit      </w:t>
        <w:br/>
        <w:t xml:space="preserve">          hearts is entered  npon.   Thus  we get  the   is active: where the heart’s own deceit docs       </w:t>
        <w:br/>
        <w:t xml:space="preserve">          context  and  rendering,  as  follows):  be-   not come   into consideration  as a disturb-       </w:t>
        <w:br/>
        <w:t xml:space="preserve">          cause  (as  if it were  said, and  this per-   ing clement),    _ 22.] and   (such another        </w:t>
        <w:br/>
        <w:t xml:space="preserve">          suading  our hearts  before Him   is for us a  “and”    as that  in verse 10 above, where,        </w:t>
        <w:br/>
        <w:t xml:space="preserve">          vital matter, seeing that condemnation  and    after the general statement,  “and”   intro-       </w:t>
        <w:br/>
        <w:t xml:space="preserve">          acquittal by  our  own   hearts  bring  each   duced  the particular instance in which  the       </w:t>
        <w:br/>
        <w:t xml:space="preserve">          such a weighty   conclusion with  it) if our   general  truth  was   carried  forward.   So       </w:t>
        <w:br/>
        <w:t xml:space="preserve">          heart condemn    us, it is because (our self   here:  By  dwelling  and  walking   in  love,      </w:t>
        <w:br/>
        <w:t xml:space="preserve">          condemnation   is founded on  the fact, that)  we  can  alone  gain  that  approval  of our       </w:t>
        <w:br/>
        <w:t xml:space="preserve">          God is greater than our heart, and knoweth     conscience  as God’s children, which  brings       </w:t>
        <w:br/>
        <w:t xml:space="preserve">          all things (i. . the condemning   testimony    real confidence  in Him  and  real intercom-       </w:t>
        <w:br/>
        <w:t xml:space="preserve">          of our  conscience  is not  alone, but  is a   munion   in prayer,  which  is a  result and       </w:t>
        <w:br/>
        <w:t xml:space="preserve">          token  of One  sitting above our  conscience   proof  of that  confidence) whatsoever   wo        </w:t>
        <w:br/>
        <w:t xml:space="preserve">          and  greater than  our  conscience:  because   ask,  we  receive   (present:  not  put  for       </w:t>
        <w:br/>
        <w:t xml:space="preserve">          our conscience  is but the faint echo of His   future, as Grotius  thinks.  The  Apostle  is      </w:t>
        <w:br/>
        <w:t xml:space="preserve">          voice who   knoweth   all things:  if it con-  setting forth  actual matter  of  fact) from       </w:t>
        <w:br/>
        <w:t xml:space="preserve">          demn   us, how much   more  He?   and there-   Him   (these  words  must   be taken  in  all      </w:t>
        <w:br/>
        <w:t xml:space="preserve">          fore this persuading,  for which  this verse   their  simplicity, without   capricious  and       </w:t>
        <w:br/>
        <w:t xml:space="preserve">          renders  a reason, becomes   a  thing of  in-  arbitrary  limitations.  Like  all the  say-       </w:t>
        <w:br/>
        <w:t xml:space="preserve">          estimable  import, and  one  which  we  can-   ings  of  St. John,  they  proceed   on  the       </w:t>
        <w:br/>
        <w:t xml:space="preserve">          not  neglect, seeing that the  absence  of it  ideal truth  of the Christian  state.  “The        </w:t>
        <w:br/>
        <w:t xml:space="preserve">          is an index to  our standing  condemned   of   child of  God,”  as Huther   says, “asks  for      </w:t>
        <w:br/>
        <w:t xml:space="preserve">          God.   And   then, having  given  the reason   nothing   which  is against  the will of  its      </w:t>
        <w:br/>
        <w:t xml:space="preserve">          why   the  condemnation   should  be  set at   Father”),   because  (ground   of the  above       </w:t>
        <w:br/>
        <w:t xml:space="preserve">          rest by the  persuasion, he  goes on to give   receiving)  we   keep  His  commandments,          </w:t>
        <w:br/>
        <w:t xml:space="preserve">          the  blessed results of the persuasion  itself  and do  the things  which  are pleasing  in       </w:t>
        <w:br/>
        <w:t xml:space="preserve">          in vv. 21, 22).   21.)  Beloved  (there is no   His  sight  (on  the last  expression   fand      </w:t>
        <w:br/>
        <w:t xml:space="preserve">          adversative  particle, because  this address   parallelism]  see Exod.  xv. 26;  also Deut.       </w:t>
        <w:br/>
        <w:t xml:space="preserve">          throws   up   the  contrast  quite  strongly    vi. 18, xii. 25, Ezra x. 11, Isa. xxxviii. 3.     </w:t>
        <w:br/>
        <w:t xml:space="preserve">          enongh,   as  introdueing  the  very  matter    It is added, not as explanatory  of keeping       </w:t>
        <w:br/>
        <w:t xml:space="preserve">          on  which   the eontext  lays the  emphasis,    His  commandments,    but  to connect  with       </w:t>
        <w:br/>
        <w:t xml:space="preserve">           viz., the persuading  our  hearts),  if our    His granting   our prayers,  since our lives      </w:t>
        <w:br/>
        <w:t xml:space="preserve">          heart  condemn   us not, we have  confidence    are  in  accord  with  His  good   pleasure.      </w:t>
        <w:br/>
        <w:t xml:space="preserve">           towards   God  (said generally;   not  with    ‘This however  brings us to  the theological      </w:t>
        <w:br/>
        <w:t xml:space="preserve">           direet reference to that which  follows ver.   difficulty of our verse,  wherein  it would       </w:t>
        <w:br/>
        <w:t xml:space="preserve">           22, which  indeed is one form  of  this con-   seem  at first sight as if the  granting  of      </w:t>
        <w:br/>
        <w:t xml:space="preserve">           fidence : see ch.  v.14,     the  connexion    our prayers  by God   depended,  as its me-       </w:t>
        <w:br/>
        <w:t xml:space="preserve">           is similar. ‘The confidence  here spoken  of   ritorious efficient, on our keeping  of His       </w:t>
        <w:br/>
        <w:t xml:space="preserve">           is of course present, not future in the day    commandments      and  doing   that_  which       </w:t>
        <w:br/>
        <w:t xml:space="preserve">           of judgment.    towards   God,   i. e., with   pleases Him.   And  so some  of the Roman-        </w:t>
        <w:br/>
        <w:t xml:space="preserve">           reference to God:  but more  than  that:  to   Catholic  expositors here.   But  both here       </w:t>
        <w:br/>
        <w:t xml:space="preserve">           God-ward,  in our aspect as turned  towards    and elsewhere  the solution of the difficulty     </w:t>
        <w:br/>
        <w:t xml:space="preserve">           and looking  to  God.       It must  be  re-   is very easy, if separated  from  the party       </w:t>
        <w:br/>
        <w:t xml:space="preserve">           membered   that  the words  are said in  the   words  of theology, and viewed  in the light      </w:t>
        <w:br/>
        <w:t xml:space="preserve">           full light of the  reality of the Christian    of Scripture  itself. Out  of  Christ, there      </w:t>
        <w:br/>
        <w:t xml:space="preserve">           state,—where   the heart  is awakened   and    are no  good  works  at all:  entrance  into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