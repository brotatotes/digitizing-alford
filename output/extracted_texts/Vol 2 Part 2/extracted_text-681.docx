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2,3.                               REVELATION.                                        1026              </w:t>
        <w:br/>
        <w:t xml:space="preserve">                                                                                                            </w:t>
        <w:br/>
        <w:t xml:space="preserve">     AUTHORIZED      VERSION.          AUTHORIZED       VERSION     REVISED.                                </w:t>
        <w:br/>
        <w:t xml:space="preserve">    holy  city shall they  tread  holy    city   shall   they    ° tread    under   ean.  vit.              </w:t>
        <w:br/>
        <w:t xml:space="preserve">    under  foot  forty  and  two  foot  ‘forty    and   two   months.      3  And   fen.xut.s.              </w:t>
        <w:br/>
        <w:t xml:space="preserve">    months.    3 And  I will give I  will  give   unto   my    two   &amp; witnesses,   gen.xx.4                </w:t>
        <w:br/>
        <w:t xml:space="preserve">    power   unto  my   two  wit-                                                                            </w:t>
        <w:br/>
        <w:t xml:space="preserve">    nesses, and  they shall pro-|"  and    they   shall   prophesy     'a   thou-   psh.z1s,10.             </w:t>
        <w:br/>
        <w:t xml:space="preserve">    phesy   a    thousand    two                                                                            </w:t>
        <w:br/>
        <w:t xml:space="preserve">                                                    out it, on the view that the two periods are            </w:t>
        <w:br/>
        <w:t xml:space="preserve">    (if the  temple and  the worshippers   repre    equal in duration,  but independent   of ono            </w:t>
        <w:br/>
        <w:t xml:space="preserve">    sent the elect church  of the first-born, the   another:   and  the  rather, that  this pro-            </w:t>
        <w:br/>
        <w:t xml:space="preserve">    nations  will correspond  to thosc  who   are   phecy, as has been  already  shewn,  is of a            </w:t>
        <w:br/>
        <w:t xml:space="preserve">    outside  this sacred  enclosure:  those over    compendious    character, hereafter   to  be            </w:t>
        <w:br/>
        <w:t xml:space="preserve">    whom    eventually  the millennial  reign  of   stated at large. I will further remark, and             </w:t>
        <w:br/>
        <w:t xml:space="preserve">    ch.  xx.  shall be  exercised:  those   from    the reader will find this abundantly   borne            </w:t>
        <w:br/>
        <w:t xml:space="preserve">    among    whom    shall  spring  the  enmity     out by research into histories of apocalyptic           </w:t>
        <w:br/>
        <w:t xml:space="preserve">    against  God’s  church,  but  among    whom     exegesis, that no solution at   approaching             </w:t>
        <w:br/>
        <w:t xml:space="preserve">    also  shall be  many   who   shall fear, and    to a satisfactory    has ever yet been given            </w:t>
        <w:br/>
        <w:t xml:space="preserve">    give God  glory, compare  ver. 13.  Of  these   of any  one of  these periods.   ‘This being            </w:t>
        <w:br/>
        <w:t xml:space="preserve">    is formed   the  outward   sceming   church,    so, my principle is to regard them  as being            </w:t>
        <w:br/>
        <w:t xml:space="preserve">    mixed  up  with the world;  in them,  though    still among   the  things  unknown    to the            </w:t>
        <w:br/>
        <w:t xml:space="preserve">     not in each case commensurate   with  them,    Church,  and  awaiting  their elucidation by            </w:t>
        <w:br/>
        <w:t xml:space="preserve">    is Babylon,  is the reign of the  wild-beast,   the event.   It is our duty to feel our way             </w:t>
        <w:br/>
        <w:t xml:space="preserve">    the agency  of the  false prophet:  they  are   by all the indications which  Scripture fur-            </w:t>
        <w:br/>
        <w:t xml:space="preserve">    the  dwellers  on  the  earth, the  material    nishes, and  by the  light which  history, in           </w:t>
        <w:br/>
        <w:t xml:space="preserve">    on  which judgment   and mercy  are severally   its main  and  obvious   salient events, has            </w:t>
        <w:br/>
        <w:t xml:space="preserve">    exercised  in  the  rest of  this book   [sce   thrown  on Scripture:  and,  when  those fail           </w:t>
        <w:br/>
        <w:t xml:space="preserve">    especially ver. 18], as contrasted with God’s   us, to he content to confess our  ignorance.            </w:t>
        <w:br/>
        <w:t xml:space="preserve">    own   people, gathered  and  to be  gathered    An   apocalyptic   commentary    which   ex-            </w:t>
        <w:br/>
        <w:t xml:space="preserve">    ‘out from  among    them),  and  they   shall   plains  every  thing,  is  self-convicted of            </w:t>
        <w:br/>
        <w:t xml:space="preserve">     tread  down     (i.e.        as conquerors,    error)                                                  </w:t>
        <w:br/>
        <w:t xml:space="preserve">     the  outer  church  being  in subjection  to     3—13.]    Tux   two   witnesses:     their            </w:t>
        <w:br/>
        <w:t xml:space="preserve">     them:   see Luke   xxi. 24,  Dan.  viii. 13.   testimony, death,  resurrection, ascension  +           </w:t>
        <w:br/>
        <w:t xml:space="preserve">     The  other  meaning,  shall  tread, merely,    consequences  on  the beholders,    The  re-            </w:t>
        <w:br/>
        <w:t xml:space="preserve">     is of  course  included;    but  must    not   marks  just made  are here  especially appli-           </w:t>
        <w:br/>
        <w:t xml:space="preserve">     be made   the  prevalent  one.  The   period   cable,  “No  solution has  ever  been  given            </w:t>
        <w:br/>
        <w:t xml:space="preserve">     named   shall be  one  during  which   “the    of this portion of the prophecy.  Either the            </w:t>
        <w:br/>
        <w:t xml:space="preserve">     Kingdom    of  heaven   suffereth  violence,   two  witnesses  are literal,—two  individual            </w:t>
        <w:br/>
        <w:t xml:space="preserve">     and  violent men  take it by force,”  Matt.    men,—or    they  are symbolical,—two   indi-            </w:t>
        <w:br/>
        <w:t xml:space="preserve">     xi. 12) the  holy  city (Jerusalem,   in the   viduals taken  as the concentration  of prin-           </w:t>
        <w:br/>
        <w:t xml:space="preserve">     literal sense of the  prophecy:   the whole    ciples and  characteristics, and this either            </w:t>
        <w:br/>
        <w:t xml:space="preserve">     temple   except   the  temple   proper,   or   in themselves, or as representing  men  who             </w:t>
        <w:br/>
        <w:t xml:space="preserve">     sanctuary   itself,       counted  with  the   embodied  those  principles and charact.                </w:t>
        <w:br/>
        <w:t xml:space="preserve">     city outside) forty and   two  months  (this          In the  following notes I  shall point           </w:t>
        <w:br/>
        <w:t xml:space="preserve">       riod  occurs   in  three  forms   in  this   out how   far one, how far another  of these            </w:t>
        <w:br/>
        <w:t xml:space="preserve">        k : 1) as forty-two mouths  ; see ch.       views, is favoured by the text, and leave the           </w:t>
        <w:br/>
        <w:t xml:space="preserve">     5:  2) a3 1260   days =  42  months   x  30,   reader  to judge. And  I will give to my two            </w:t>
        <w:br/>
        <w:t xml:space="preserve">     see ver. 3, ch. xii, 6 : 3) as time,  times,   witnesses  (the heavenly  voice is still                </w:t>
        <w:br/>
        <w:t xml:space="preserve">     and half atime   =  8} years =  3 x  360  +    ing in the name  of Christ.   That  we must             </w:t>
        <w:br/>
        <w:t xml:space="preserve">     180  =  1260      , sce  ch, xii, 14,   This   not press the my to theinference that Christ            </w:t>
        <w:br/>
        <w:t xml:space="preserve">     latter designation  is also  found  in  Dan.   himself  spcaks, is plain  the words, where             </w:t>
        <w:br/>
        <w:t xml:space="preserve">     vii. 25, xii. 7.   With   respect  to  these   also their Lord  was crucified, below.  ‘The            </w:t>
        <w:br/>
        <w:t xml:space="preserve">     periods, I may  say that, equal as they cer-   definite article the [in  the original, it is,          </w:t>
        <w:br/>
        <w:t xml:space="preserve">     tainly seem to be, we have  no right to sup-   to the  two   witnesses  of me]   secms as if           </w:t>
        <w:br/>
        <w:t xml:space="preserve">     pose them,  in  any two  given  cases, to be   the two  witnesses  were   well known,   and            </w:t>
        <w:br/>
        <w:t xml:space="preserve">     identical, unless the context requires  such   distinct in their individuality.  The two  is           </w:t>
        <w:br/>
        <w:t xml:space="preserve">     supposition.     For instance, in these  two   essential to the prophecy,  and  is not to be           </w:t>
        <w:br/>
        <w:t xml:space="preserve">     verses, 2 and 3, there is strong temptati      explained  away.   No  interpretation can be            </w:t>
        <w:br/>
        <w:t xml:space="preserve">     to  regard  the two  equal  periods as coi     right which  does not, either in individuals,           </w:t>
        <w:br/>
        <w:t xml:space="preserve">     cident and  identical : but it is plain that   or in characteristic lines of testimony,  re-           </w:t>
        <w:br/>
        <w:t xml:space="preserve">     such  a view is not required by the context ;   tain and  bring   out  this dualism.    See            </w:t>
        <w:br/>
        <w:t xml:space="preserve">     the prophecy  contains  no note of such coin-   further below),  and  they  shall prophesy             </w:t>
        <w:br/>
        <w:t xml:space="preserve">     cidence, but’ may be very  simply read with-                              3x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