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1  JOHN.                                       869                </w:t>
        <w:br/>
        <w:t xml:space="preserve">   16.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 AUTHORIZED       VERSION     REVISED.                                 </w:t>
        <w:br/>
        <w:t xml:space="preserve">   the  Father  is not  in him.  man    love   the  world,    the   love  of  the                           </w:t>
        <w:br/>
        <w:t xml:space="preserve">   16 For  all that  is in  the  Father     is  not    in  him.      16 For    all                          </w:t>
        <w:br/>
        <w:t xml:space="preserve">   world,  the lust of the       that   is in  the   world,   the   lust  of  the                           </w:t>
        <w:br/>
        <w:t xml:space="preserve">   and   the lust of  the  eyes, flesh,  &gt; and   the  lust  of  the   eyes,  and  » Bectes. v.11.           </w:t>
        <w:br/>
        <w:t xml:space="preserve">   and  the pride of life, is                                                                               </w:t>
        <w:br/>
        <w:t xml:space="preserve">                                \the   vain-glory    of  life, is   not   of  the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in  the term   “fhe  things  in the  world,”    mentioned,  and  to lay down  explicitly the             </w:t>
        <w:br/>
        <w:t xml:space="preserve">    the  swurld  is apparently   materinl   and    apposition  between   “all  that  is in  the             </w:t>
        <w:br/>
        <w:t xml:space="preserve">    local: an  the  opposition  which   follows,   world,”  and  the three  particulars  which              </w:t>
        <w:br/>
        <w:t xml:space="preserve">    between  the  love  of the  world  and  the    follow as included in that  category.   This             </w:t>
        <w:br/>
        <w:t xml:space="preserve">    love of the Father,  the personal  meaning     can  only be  rightly  done  by  bearing  in             </w:t>
        <w:br/>
        <w:t xml:space="preserve">    begins to   be evident:   in what   follows,   anind what  was  said before,—that,  a8  the             </w:t>
        <w:br/>
        <w:t xml:space="preserve">    “all that   is in  the  world,”   which   at   world  is summed   up  in man,   both  those             </w:t>
        <w:br/>
        <w:t xml:space="preserve">    first sight scems material, is explained  by   objective material  things  which  are  pro-             </w:t>
        <w:br/>
        <w:t xml:space="preserve">    “the lust of the flesh, &amp;e.” which  are  the   perly the  things in  the world,  and  those             </w:t>
        <w:br/>
        <w:t xml:space="preserve">    subjective desires of  the  “things  in  the   inward  subjectivities which    are in  man              </w:t>
        <w:br/>
        <w:t xml:space="preserve">    world,” not  the  things themselves:   then,   and grounded   on his worldly  state, are re-            </w:t>
        <w:br/>
        <w:t xml:space="preserve">    finally, in ver. 17, where “the  world  and    garded  as being  in  the world,  and  these             </w:t>
        <w:br/>
        <w:t xml:space="preserve">    the lust thereof,”  is opposed to “he   that   pass into, and   are  almost   interchanged              </w:t>
        <w:br/>
        <w:t xml:space="preserve">    doeth  the will of  God,”  it is plain  that   with,  one  another.  Now    here, the three             </w:t>
        <w:br/>
        <w:t xml:space="preserve">    we  have  passed, hy the  transition in  the   things spoken  of as examples  of the things             </w:t>
        <w:br/>
        <w:t xml:space="preserve">    last verse, from  the material  to the  per-   in the  world  are  all purely subjective—               </w:t>
        <w:br/>
        <w:t xml:space="preserve">    sons  sense altogether.   ‘This account may    “lust,”  — “lust,”  —“vain-glory.”      But              </w:t>
        <w:br/>
        <w:t xml:space="preserve">    serve to explain  that which  has  given  so   they  are subjectivities having their ground             </w:t>
        <w:br/>
        <w:t xml:space="preserve">    much   trouble to  Commentators    here, the   in the objectivities of the  ungodly world:              </w:t>
        <w:br/>
        <w:t xml:space="preserve">    question  whether   lust is not put  for the   the  first lust springs out  of (see  below)             </w:t>
        <w:br/>
        <w:t xml:space="preserve">    thing itself which is desired :   fact being   the  flesh, the  human   nature  unrenewed               </w:t>
        <w:br/>
        <w:t xml:space="preserve">    that,  the  world    including the  material   by  God:  ‘the second  resides in that sense             </w:t>
        <w:br/>
        <w:t xml:space="preserve">    world  in the men,  the lusts, which  are in   which   takes note  of outward   things  and             </w:t>
        <w:br/>
        <w:t xml:space="preserve">    the men,  are  in the world, as well  as the    so is inflamed  by them:    and the “life,”             </w:t>
        <w:br/>
        <w:t xml:space="preserve">    things  of which  they  are the desires, and   is that  belonging  to vain-glory, the man-              </w:t>
        <w:br/>
        <w:t xml:space="preserve">    which  are in their tum  included  in them),   ner  of life of  worldly  men   among    one             </w:t>
        <w:br/>
        <w:t xml:space="preserve">    nor yet  (not merely  meaning   “nor  ;”   but another,  whereby  pride  as to display  and             </w:t>
        <w:br/>
        <w:t xml:space="preserve">    carrying with  it an exclusive   digunctive    pomp   is cherished.  Now  each one of these             </w:t>
        <w:br/>
        <w:t xml:space="preserve">    force, implying   that what   follows is not   three is included in, and  includes in itself,           </w:t>
        <w:br/>
        <w:t xml:space="preserve">    identical with what went  before,  ‘That was   love to  the world:  and  he that  loves the             </w:t>
        <w:br/>
        <w:t xml:space="preserve">    spokenof  the worlditself, the        “have    world  falls into, walks after, becomes   part           </w:t>
        <w:br/>
        <w:t xml:space="preserve">    no  love for this preseut  world  as  such.”   of, these lusts, and this vain-glory, which              </w:t>
        <w:br/>
        <w:t xml:space="preserve">    Butan   escape from  this prohibition might    is not  of the  Father  but  of  the  world,             </w:t>
        <w:br/>
        <w:t xml:space="preserve">    be sought  by men   who  would  deny  in the   Loving   the  things  of the  world, he  be-             </w:t>
        <w:br/>
        <w:t xml:space="preserve">    abstract the charge  of worldly-mindedness,    comes  conformed   to the world, and  fallow-            </w:t>
        <w:br/>
        <w:t xml:space="preserve">    but  devoted themselves   to some one object   ing  the Insts  and pride  which  are  in tho            </w:t>
        <w:br/>
        <w:t xml:space="preserve">    of those followed by  worldly men:   so that   world,  he  himself   becomes   one  of  the             </w:t>
        <w:br/>
        <w:t xml:space="preserve">    it is necessary to add, after “Love  not the   things in the world.   Because  every  thing             </w:t>
        <w:br/>
        <w:t xml:space="preserve">    world,”—*    no,  nor any  thing in it”) the   that is in  the world   (namely,  or  for in-            </w:t>
        <w:br/>
        <w:t xml:space="preserve">    things   in  the  world   (explained above:    stance), the lust  of the flesh (of the flesh            </w:t>
        <w:br/>
        <w:t xml:space="preserve">    liere, the objects after.which  the ungodly    is not an objective gen., so that the  words             </w:t>
        <w:br/>
        <w:t xml:space="preserve">     world’s Zust reaches  out, and on which  ita   should  mean,  “lust  after the  flesh,” i.e,           </w:t>
        <w:br/>
        <w:t xml:space="preserve">    vain-glory  is founded).  If any man  (see on  impure   desire: this  they include, but  far            </w:t>
        <w:br/>
        <w:t xml:space="preserve">    the same  expression above, ver. 1) love the    more,   The genitive is subjective, the flesh           </w:t>
        <w:br/>
        <w:t xml:space="preserve">    world,  the love of the Father (i.e. love  to   being that wherein   the  lust dwells, as in            </w:t>
        <w:br/>
        <w:t xml:space="preserve">     the Father, as opposed  to  his love to the    Gal. v. 16, Eph,  ii. 3, 2 Pet. ii, 18,                 </w:t>
        <w:br/>
        <w:t xml:space="preserve">     world) isnot in him,                           i, 24: see also Rom.  vi.12;  1 Pet.  iv. 2),           </w:t>
        <w:br/>
        <w:t xml:space="preserve">       16.}  Gives a  reason  for  the assertion    and the lust of the  eyes (subjective  geni-            </w:t>
        <w:br/>
        <w:t xml:space="preserve">     in ver. 15: viz. the entire separation from    tive, as before:  the  lust which   the eye             </w:t>
        <w:br/>
        <w:t xml:space="preserve">     one  another  of the  world  and  God.   In    begets  by  seeing), and  the vain-glory  of            </w:t>
        <w:br/>
        <w:t xml:space="preserve">     order to understand  clearly the  following,   life (the vain-glorious  is one   who   lays            </w:t>
        <w:br/>
        <w:t xml:space="preserve">     it is          to define strictly the things   claim  to credit or  glory which  is not his            </w:t>
        <w:br/>
        <w:t xml:space="preserve">        Vou.    Il.                                                           8.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