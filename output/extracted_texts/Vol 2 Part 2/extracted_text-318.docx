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666                                  HEBREWS.                                         VIL.          </w:t>
        <w:br/>
        <w:t xml:space="preserve">                                                                                                            </w:t>
        <w:br/>
        <w:t xml:space="preserve">                         AUTHORIZED        VERSION    REVISED.          AUTHORIZED       VERSION.           </w:t>
        <w:br/>
        <w:t xml:space="preserve">        veenxir-20   Eymto     whom      Abraham,        even     the                                       </w:t>
        <w:br/>
        <w:t xml:space="preserve">                     patriarch,    paid   tithes   from    the   best. patriarch    Abraham    gave         </w:t>
        <w:br/>
        <w:t xml:space="preserve">                                           5 And    indeed     *they    the  tenth  of  the  spoils.        </w:t>
        <w:br/>
        <w:t xml:space="preserve">                     of  the   sons   of  Levi,   when     they   re-   5And   verily they that  are        </w:t>
        <w:br/>
        <w:t xml:space="preserve">        eNumb. xvill, ceive  the    priesthood,     have    a   com-    of the  sons  of Levi,  who         </w:t>
        <w:br/>
        <w:t xml:space="preserve">          21,                                      tithes    of   the   receive  the  office of  the        </w:t>
        <w:br/>
        <w:t xml:space="preserve">                     people    according      to   the   law,    that   priesthood,  have   a  com-         </w:t>
        <w:br/>
        <w:t xml:space="preserve">                                                                        mandment   to take tithes of        </w:t>
        <w:br/>
        <w:t xml:space="preserve">                                                                        the people according  to the        </w:t>
        <w:br/>
        <w:t xml:space="preserve">                                                                        law, that  is, of their bre~        </w:t>
        <w:br/>
        <w:t xml:space="preserve">                                                                                                            </w:t>
        <w:br/>
        <w:t xml:space="preserve">        to  endure  for ever, “because   it endured     it be noticed that the  argument   still            </w:t>
        <w:br/>
        <w:t xml:space="preserve">        as  long as the  nature  of  the case  would    forward  the  personal  dignity  of Melchi-         </w:t>
        <w:br/>
        <w:t xml:space="preserve">        admit.   So”    he adds,  “David    said  he    sedec, in  a way   quite inconsistent  with         </w:t>
        <w:br/>
        <w:t xml:space="preserve">        would   praise   the  Lord   for  ever,” &amp;e.    the commonly    received  interpretation  of        </w:t>
        <w:br/>
        <w:t xml:space="preserve">        Stier  says,   “He stands  in  Scripture   as   the predicates above), to whom    Abraham.          </w:t>
        <w:br/>
        <w:t xml:space="preserve">        a  type  of an   eternal priest.”   bub  the    paid  tithes also  (went  so far as  to pay         </w:t>
        <w:br/>
        <w:t xml:space="preserve">        question  here is not  of type, but  of fact.   tithes), from the best [of the  spoil] (lite-       </w:t>
        <w:br/>
        <w:t xml:space="preserve">        Tholuck,   “He   remains,  in so fur  as the    rally, that which   comes  from  the top  of        </w:t>
        <w:br/>
        <w:t xml:space="preserve">        typé  remains   in the  antitype, in  so  far   an heap,  and  so the  firstfruits. And   in        </w:t>
        <w:br/>
        <w:t xml:space="preserve">        as his priesthood remains  in Christ.”   But    consequence,  some  have  pressed  here the         </w:t>
        <w:br/>
        <w:t xml:space="preserve">        thas  type   and   antitype   are hopelessly    proper meaning,  and understood,  that Abra-        </w:t>
        <w:br/>
        <w:t xml:space="preserve">        confounded.    Christ is to be proved  to be    ham  gave to Melchisedec  the tenth  of that        </w:t>
        <w:br/>
        <w:t xml:space="preserve">        a  High  Priest for ever  after the  order of   portion of  the spoil which was  already set        </w:t>
        <w:br/>
        <w:t xml:space="preserve">        Melehisedec.    Can  we  conceive then  that    apart for God.  But, considering  that these        </w:t>
        <w:br/>
        <w:t xml:space="preserve">        the  Writer, in setting forth what the order    words merely  take up the tenth  part of all,       </w:t>
        <w:br/>
        <w:t xml:space="preserve">        and  attributes  of Melchisedec  are, should    ver. 2, and of  Genesis, it is more natural         </w:t>
        <w:br/>
        <w:t xml:space="preserve">        go  back to Christ to find them  ? Again,  to   to understand   the spoils  in a wider  and         </w:t>
        <w:br/>
        <w:t xml:space="preserve">        shew  to what  shifts interpreters have been    less proper  sense, of  the booty  itself, as       </w:t>
        <w:br/>
        <w:t xml:space="preserve">        reduced  here,  others  actually understand     indeed all booty  brought  away   might  be         </w:t>
        <w:br/>
        <w:t xml:space="preserve">        “who”    before  “ abideth,”  and  construe,    considered  as  the  firstfruits, the choice        </w:t>
        <w:br/>
        <w:t xml:space="preserve">        “made    like  to  the  Son   of God,   who,    part, in  contradistinction  to   the  more         </w:t>
        <w:br/>
        <w:t xml:space="preserve">        abideth,   5c.”         Every   thing  shews    worthless  portion which  was  left behind),        </w:t>
        <w:br/>
        <w:t xml:space="preserve">        that which  has been maintained  all through    the patriarch  (added   at  the end  of  the        </w:t>
        <w:br/>
        <w:t xml:space="preserve">        this  difficult passage, that the  assertions   sentence  to emphasize   the title: and  he,        </w:t>
        <w:br/>
        <w:t xml:space="preserve">        are made,  and  this chief one  is above  all   the illustrious patriarch).        5.] Con-         </w:t>
        <w:br/>
        <w:t xml:space="preserve">        made,   simply   of  Melchisedec,  and  they    tinuation   of  ver. 4,  setting forth   the        </w:t>
        <w:br/>
        <w:t xml:space="preserve">        are, as  matters  of fact, inferred and  laid   reason  of  this greatness,    And   indeed         </w:t>
        <w:br/>
        <w:t xml:space="preserve">        down  by  the sacred Writer from the historic   (the A. V.  “and   verily,”  is rather   too        </w:t>
        <w:br/>
        <w:t xml:space="preserve">        notices  of him.    What  further  inference    strong)  they   of the  sons  of  Levi who          </w:t>
        <w:br/>
        <w:t xml:space="preserve">        lies from  such  dignity being  here  put on    receive  the  priggthood  (or, and  perhaps         </w:t>
        <w:br/>
        <w:t xml:space="preserve">        Melchisedee,  is not, as I before said, for     more  properly, “they  of  the sons of Levi,        </w:t>
        <w:br/>
        <w:t xml:space="preserve">        to  enquire:  certainly, none whieh   can  in   when   they receive  the  priesthood  :”  in        </w:t>
        <w:br/>
        <w:t xml:space="preserve">        any  way  interfere with Christ’s eternal and   either case meaning   the family  of Aaron,         </w:t>
        <w:br/>
        <w:t xml:space="preserve">        sole priesthood, can  be  correct.  It is one   not  the  whole  tribe of  Levi, which   in-        </w:t>
        <w:br/>
        <w:t xml:space="preserve">        of those  things  in which we  must   nob be    deed  was  appointed   by  God   to  receive        </w:t>
        <w:br/>
        <w:t xml:space="preserve">         wise above that which  is written, but must.   tithes, see  Numb,   xvili. 20:  the  words         </w:t>
        <w:br/>
        <w:t xml:space="preserve">         take simply and  trustingly the  plain sense   they  of the  sons  of Levi  will not admit         </w:t>
        <w:br/>
        <w:t xml:space="preserve">         of our Bibles on a deep and mysterions sub-    of this interpretation. ‘The Writer  speaks         </w:t>
        <w:br/>
        <w:t xml:space="preserve">        ject, and leave it for the day when  all shall  of the custom, whereby  not all the Levites,        </w:t>
        <w:br/>
        <w:t xml:space="preserve">         be clear, to give us full revelation on the    but the priests only, received tithes), have        </w:t>
        <w:br/>
        <w:t xml:space="preserve">         matter).                                       commandment     to take  tithes of the peo-         </w:t>
        <w:br/>
        <w:t xml:space="preserve">           4—10.]   See  summary   at  ver. 1.   The    ple  according   to  the  law   (the   com-         </w:t>
        <w:br/>
        <w:t xml:space="preserve">         Melchisedec   priesthood  greater  than  the   mandment    referred  to, on  the  ordinary         </w:t>
        <w:br/>
        <w:t xml:space="preserve">         Levitical, shewn   by  the fact  that  Mel-    construction  of  the  first words   of the         </w:t>
        <w:br/>
        <w:t xml:space="preserve">         chisedec received  tithes of Abraham    and    yerse,  would  be  Numb.    xviii,  20—32.          </w:t>
        <w:br/>
        <w:t xml:space="preserve">         blessed  him  (4-8),  and  potentially,   in   Bout it seems more   natural to understand          </w:t>
        <w:br/>
        <w:t xml:space="preserve">         Abraham,   Levi  (9,10).       4.] But  ob-    those first words as I have  given  them  in        </w:t>
        <w:br/>
        <w:t xml:space="preserve">         serve how    great  (of what   dignity  and    the alternative there, and  then  according         </w:t>
        <w:br/>
        <w:t xml:space="preserve">         personal  excellence) this man   [was]  (let   to the  law   falls into  its plaice casily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