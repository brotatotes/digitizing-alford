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15                                REVELATION.                                        1027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  AUTHORIZED       VERSION     REVISED.                                  </w:t>
        <w:br/>
        <w:t xml:space="preserve">  saying,  Rise, and  measure|}and    measure     the  temple    of  God,   and                             </w:t>
        <w:br/>
        <w:t xml:space="preserve">  the temple  of God,  and the  the   altar,   and    them     that    worship                              </w:t>
        <w:br/>
        <w:t xml:space="preserve">  altar, and  them  that  wor-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to carry the above considerations somewhat                 </w:t>
        <w:br/>
        <w:t xml:space="preserve">   people possessed  as  contrasted  with  the    further, by the very conditions of  the pro-              </w:t>
        <w:br/>
        <w:t xml:space="preserve">   heathen    power  this world, whieh  abides    phecy itself. For  it is manifestly and un-               </w:t>
        <w:br/>
        <w:t xml:space="preserve">   in “Babylon.”     But  really, if we   have    deniably of an anticipatory  chara        ig              </w:t>
        <w:br/>
        <w:t xml:space="preserve">   come  thus  far by fighting  for the literal   is not, and cannot  be, complete   in itself.             </w:t>
        <w:br/>
        <w:t xml:space="preserve">   interpretation, why  not  a little further?    The words  of ver. 7, “ the           which               </w:t>
        <w:br/>
        <w:t xml:space="preserve">   Or rather why  so far?    If “Babylon”    is   cometh  up out of the abyss,” bear no mean-               </w:t>
        <w:br/>
        <w:t xml:space="preserve">   the abode of the  world, why  not “ Jerusa-    ing where they  stand, but require, in order              </w:t>
        <w:br/>
        <w:t xml:space="preserve">   lem”  of the chureh?   — If our interpreter,   to be  understood  at all, to be carri                    </w:t>
        <w:br/>
        <w:t xml:space="preserve">   maintaining  the literal sense, is        so   into the succeeding   visions of ch. xiii.                </w:t>
        <w:br/>
        <w:t xml:space="preserve">   far to “ idealize,”  to exempt  the  temple    And if into those visions,     into a per                 </w:t>
        <w:br/>
        <w:t xml:space="preserve">   of God  itself [ver. 2] from  a destruction    when  this wild-beast  has  reeeived  power               </w:t>
        <w:br/>
        <w:t xml:space="preserve">   which   we  know   overtook  it, and   nine-   from  the dragon,—when,    as in ch. xiii. 7,             </w:t>
        <w:br/>
        <w:t xml:space="preserve">   tenths  of the  city  [ver   13]   from  an    he makes  war  with the saints and conquers               </w:t>
        <w:br/>
        <w:t xml:space="preserve">   overthrow  which   destroyed  it all, surely   them,  and all on earth exeept the elect are              </w:t>
        <w:br/>
        <w:t xml:space="preserve">   there is nn  end  to the meaning   of words.   worshipping   him.   4) Let  us observe  the              </w:t>
        <w:br/>
        <w:t xml:space="preserve">   If Jernsalem  here is simply Jerusalem, and    result as affecting oar interpretation.  We               </w:t>
        <w:br/>
        <w:t xml:space="preserve">   the  prophecy  regards  her   overthrow   by   are necessarily carried on by the very terms              </w:t>
        <w:br/>
        <w:t xml:space="preserve">   the Romans,   and  especially if    passage    of our present compendions   prophecy,  into              </w:t>
        <w:br/>
        <w:t xml:space="preserve">   is to be  made  such  use of as to set aside   the  midst of  another  prophecy,  far mo:                </w:t>
        <w:br/>
        <w:t xml:space="preserve">   the  testimony  of Irenwus   as to the  date   detailed and  full of persons and ineident:               </w:t>
        <w:br/>
        <w:t xml:space="preserve">   of the  Apocalypse  by  the  stronger  testi-  of one which  has its      city, its      of              </w:t>
        <w:br/>
        <w:t xml:space="preserve">   mony   of the Apocalypse  itself [so Diister-   God, its worshippers   in it, its witness of             </w:t>
        <w:br/>
        <w:t xml:space="preserve">   dieck  from  Liicke], then  must  every par-   Jesus,  and  other  coincident  particulars.              </w:t>
        <w:br/>
        <w:t xml:space="preserve">   ticular  be shewn    to  tally with  known     What   inference  docs a sound  principle of              </w:t>
        <w:br/>
        <w:t xml:space="preserve">   history ; or if this cannot be done, at least  interpretation  foree  upon  us?   What,   if,            </w:t>
        <w:br/>
        <w:t xml:space="preserve">   it must be  shewn  that none  contradicts it.  not  this—that   our  present  compendious                </w:t>
        <w:br/>
        <w:t xml:space="preserve">   If this cannot be done,  then we  may  fairly  prophecy,  as in the particular of the beast              </w:t>
        <w:br/>
        <w:t xml:space="preserve">   infer that the prophecy  has  no such  reter-  that comes  ont of the abyss, so in its other             </w:t>
        <w:br/>
        <w:t xml:space="preserve">   ence,  or  only remotely,  here  and  there,   features, must  be  understood  as giving in              </w:t>
        <w:br/>
        <w:t xml:space="preserve">   and  not  as its principal subject. 2)  Into   summary,    and   introducing,  that  larger              </w:t>
        <w:br/>
        <w:t xml:space="preserve">    whatever      difficulty may be led  by the   one?   and consequently,  that its terms are              </w:t>
        <w:br/>
        <w:t xml:space="preserve">    remark, it is no less true, that the “holy    to  be understood   by those of that  larger              </w:t>
        <w:br/>
        <w:t xml:space="preserve">    city” of     2 cannot  be  the same  as the    one, not servilely and literally where they              </w:t>
        <w:br/>
        <w:t xml:space="preserve">    “great  city”  of ver.  8.  This  has  been    stand?   And  observe, this is deduced from              </w:t>
        <w:br/>
        <w:t xml:space="preserve">    felt by the literal interpreters, and  they    the  very necessity  of the  case  itself,               </w:t>
        <w:br/>
        <w:t xml:space="preserve">    have  devised  ingenious  reasons  why  the    shewn   in ver. 7,  not  from   any  system              </w:t>
        <w:br/>
        <w:t xml:space="preserve">    holy city should  afterwards  be  called the   throwing its attraction forward and biassing             </w:t>
        <w:br/>
        <w:t xml:space="preserve">    att    tity:  so  De  Wette,   “he   named     our views.   We   cannot   understand   this             </w:t>
        <w:br/>
        <w:t xml:space="preserve">     jerusalem the great  city, becanse he  can   prophecy   at  all, except  in  the light  of             </w:t>
        <w:br/>
        <w:t xml:space="preserve">    no more  call her  holy after  her desecra-    those  that follow:  for  it introduces  by              </w:t>
        <w:br/>
        <w:t xml:space="preserve">    tion”  [but  he need  not therefore call her   anticipation their  dramatis  persone.    5)             </w:t>
        <w:br/>
        <w:t xml:space="preserve">    great,  by  which   epithet  she   is never    If I mistake not, we  thus gain much   light             </w:t>
        <w:br/>
        <w:t xml:space="preserve">    called    ],—Diisterdieck,         it is im-   on the  difficulties  this proph       Tf it             </w:t>
        <w:br/>
        <w:t xml:space="preserve">    possible in one breath to call a city ‘holy    is a compendium   of the more  detailed pro-             </w:t>
        <w:br/>
        <w:t xml:space="preserve">    and  ‘Sodom    and  Egypt?”   [most   tra      phecies which   follow, opening  the   great             </w:t>
        <w:br/>
        <w:t xml:space="preserve">    then must  we  not look for some  other city   series regarding God’s  church, and   reach-             </w:t>
        <w:br/>
        <w:t xml:space="preserve">    than  one  which   this very  prophecy   has   ing  forward  to  the time  of the  seventh              </w:t>
        <w:br/>
        <w:t xml:space="preserve">    called holy ?].  So far Joucliim  says well,   trampet,  then  its separate parts, so hard              </w:t>
        <w:br/>
        <w:t xml:space="preserve">    “But   his  saying, ‘in  the  streets of the   to assign on  any  other view,  at once  fall            </w:t>
        <w:br/>
        <w:t xml:space="preserve">    great. city,’ does uot  scem  to favour  the   into their places,  Then,  e.g. we  at once              </w:t>
        <w:br/>
        <w:t xml:space="preserve">    literal sense. For  it  [Jerusalem] is never   know  what  is meant  by the temple  and its             </w:t>
        <w:br/>
        <w:t xml:space="preserve">    called the great  city, but rather Nineveh     worshippers,  viz, that these expressions are            </w:t>
        <w:br/>
        <w:t xml:space="preserve">    and  Babylon    are  ‘thus called:  becau:     identical in reterence with those  others in             </w:t>
        <w:br/>
        <w:t xml:space="preserve">    many  ure  called    but few chosen.”          the subsequent   prophecy  which  point  out             </w:t>
        <w:br/>
        <w:t xml:space="preserve">    other reason see in the interpretation         an  elect  remnant,  a  Goshen   in  Egypt,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