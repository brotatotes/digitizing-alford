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11—16.                           REVELATION.                                         1073               </w:t>
        <w:br/>
        <w:t xml:space="preserve">                                      AUTHORIZED       VERSION     REVISED.                                 </w:t>
        <w:br/>
        <w:t xml:space="preserve">    AUTHORIZED      VERSION.      mind,    and    + give   their    might     and   + seatew                </w:t>
        <w:br/>
        <w:t xml:space="preserve">                                                                                                            </w:t>
        <w:br/>
        <w:t xml:space="preserve">    mind, and  shall give  their                                                                            </w:t>
        <w:br/>
        <w:t xml:space="preserve">    power   and  strength  unto   power     unto    the   beast.      14   These   egzviae                  </w:t>
        <w:br/>
        <w:t xml:space="preserve">    the beast.   \4 These  shall |shall  make    war   with   the   Lamb,     and        a                  </w:t>
        <w:br/>
        <w:t xml:space="preserve">    make  war  with  the Lamb,    the  Lamb    shall   overcome     them,   ®  be- upeot.2.17,.             </w:t>
        <w:br/>
        <w:t xml:space="preserve">    and  the Lamb   shall  over-  cause   he  is  Lord    of lords,   and   King                            </w:t>
        <w:br/>
        <w:t xml:space="preserve">    come  them: for  he is Lord   of  kings,    ‘and    they    that   are   with   !Jer,                   </w:t>
        <w:br/>
        <w:t xml:space="preserve">    of  lords,  and   King    of  him,   called,  and   chosen,   and   faithful.         4,                </w:t>
        <w:br/>
        <w:t xml:space="preserve">    kings:    and   they    that  15 And     he    saith    unto     me,    * The   ¥!    ve                </w:t>
        <w:br/>
        <w:t xml:space="preserve">    are with   him  are  called,  waters     which     thou     sawest,    where                            </w:t>
        <w:br/>
        <w:t xml:space="preserve">    and  chosen,  and  faithful.  the   harlot   sitteth,   !are  peoples,    and  1 h-xi.7.                </w:t>
        <w:br/>
        <w:t xml:space="preserve">    18 And  he  saith  unto me,   multitudes,    and   nations,   and   tongues.                            </w:t>
        <w:br/>
        <w:t xml:space="preserve">    The   waters   which   thou   16 And     the   ten   horns     which     thou                           </w:t>
        <w:br/>
        <w:t xml:space="preserve">    sawest,  there   the  whore   sawest,   t  and  the   beast,   ™ these   shall  + &amp;sttow                </w:t>
        <w:br/>
        <w:t xml:space="preserve">    sitteth, are  peoples,  and   hate  the  harlot,and     shall make    her  de-  "334!"                  </w:t>
        <w:br/>
        <w:t xml:space="preserve">    multitudes,  and    nations,                                                                            </w:t>
        <w:br/>
        <w:t xml:space="preserve">    and  tongues.    16 And  the                                                                            </w:t>
        <w:br/>
        <w:t xml:space="preserve">    ten horns which  thou sawest                                                                            </w:t>
        <w:br/>
        <w:t xml:space="preserve">    upon  the beast, these shall                                                                            </w:t>
        <w:br/>
        <w:t xml:space="preserve">    hate  the whore,  and  shall  serted   "and    naked,    and   shall  eat  her  » &amp;                     </w:t>
        <w:br/>
        <w:t xml:space="preserve">    naked,  and   shall eat  her  flesh,  and   ° shall  burn    her   with   fire. o&amp;7Hit                  </w:t>
        <w:br/>
        <w:t xml:space="preserve">    flesh, and  burn   her  with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there:  ten  European  powers,  which  in the  arrangement    of the  sentence  in the  ori-            </w:t>
        <w:br/>
        <w:t xml:space="preserve">    last time,  in concert with  and  subjection    ginal [see my  Greek  Test.] seems  against             </w:t>
        <w:br/>
        <w:t xml:space="preserve">    to the’antichristian power,  shall make  war    this view).                                             </w:t>
        <w:br/>
        <w:t xml:space="preserve">    against  Christ.  In the precise number  and      15—18,]    Explanation   of various  par-             </w:t>
        <w:br/>
        <w:t xml:space="preserve">    form   here  indicated  they  have  not  yet    ticulars regarding   the harlot, and of  the            </w:t>
        <w:br/>
        <w:t xml:space="preserve">     arisen.  It would  not  be difficult  point    harlot herself.  And   he saith  to me, The             </w:t>
        <w:br/>
        <w:t xml:space="preserve">    out  the elements and  already consolidating    ‘waters which  thou sawest,  where  (i.e. on            </w:t>
        <w:br/>
        <w:t xml:space="preserve">     shapes of  most  of them:   but  in  precise   which) the harlot    sitteth,   peoples and             </w:t>
        <w:br/>
        <w:t xml:space="preserve">     number  we  have them  not  as yet.   What     multitudes  and nations  and languages   (so            </w:t>
        <w:br/>
        <w:t xml:space="preserve">     changes  in Europe   may  bring  them   into   in Isa. viii. the king  of Assyria  and  his            </w:t>
        <w:br/>
        <w:t xml:space="preserve">     the required tale and  form, it is not for us  invading people  are compared  to the waters            </w:t>
        <w:br/>
        <w:t xml:space="preserve">     to say).  These  have  (the present  is used   of the river, strong  and  many.    There is            </w:t>
        <w:br/>
        <w:t xml:space="preserve">     in describing them,  though  they  have not    also doubtless an impious  parody  intended             </w:t>
        <w:br/>
        <w:t xml:space="preserve">     yet arisen) one  mind   (oue and   the same    in the position of the harlot to that of                </w:t>
        <w:br/>
        <w:t xml:space="preserve">     View and  intent  and   consent), and  give    who  sitteth above the water-flood,  and re-            </w:t>
        <w:br/>
        <w:t xml:space="preserve">     their  might   and   power   to  the  beast    maineth  King  for ever, Ps. xxix. 10). And             </w:t>
        <w:br/>
        <w:t xml:space="preserve">     (becoming   his allies and  moving   at  his   the ten horns  which  thon sawest,  and  the            </w:t>
        <w:br/>
        <w:t xml:space="preserve">     beck).  These  shall  war  with  the  Lamb     beast  (viz. in that compact   and  alliance            </w:t>
        <w:br/>
        <w:t xml:space="preserve">     (in concert with the beast, ch, xix.    and    just now  mentioned),  these shall hate  the            </w:t>
        <w:br/>
        <w:t xml:space="preserve">     the Lamb   shall conquer  them, because  He    harlot (we  now  enter  upon prophetic  par-            </w:t>
        <w:br/>
        <w:t xml:space="preserve">     is Lord of lords  and  King  of kings,  and    ticulars other  than  those revealed  in the            </w:t>
        <w:br/>
        <w:t xml:space="preserve">     they  who   are  with  Him   (shall conquer    vision, where the harlot was  sitting on the            </w:t>
        <w:br/>
        <w:t xml:space="preserve">     them   also: the   verb  is implied  above)    beast.  Previons   to these  things  coming             </w:t>
        <w:br/>
        <w:t xml:space="preserve">     called and  chosen   (all the called are not   to pass, she must  be cast down    from  her            </w:t>
        <w:br/>
        <w:t xml:space="preserve">     chosen,  Matt. [xx.16], xxii. 14: but all      prond  position), and  shall make   her  de-            </w:t>
        <w:br/>
        <w:t xml:space="preserve">     are chosen are first called, Pet. i. 10) and   serted and  naked  (contrast to ver.  4. Her            </w:t>
        <w:br/>
        <w:t xml:space="preserve">     faithful (this way  of taking this clause  is  former  lovers shall no longer frequent  her            </w:t>
        <w:br/>
        <w:t xml:space="preserve">     far better than with  Bengel and  the A. V.,   nor  answer   to her  call: her  rich adorn-            </w:t>
        <w:br/>
        <w:t xml:space="preserve">     to make   the  last  words  into  predicate,   ments  shall be stripped off. She shall lose,           </w:t>
        <w:br/>
        <w:t xml:space="preserve">     “and  they that  are with him are called and   at the hands  of  those whom   she  formerly            </w:t>
        <w:br/>
        <w:t xml:space="preserve">     chosen   and  faithful”     For  1)   it ean   seduced  with her  eup of fornication,  both.           </w:t>
        <w:br/>
        <w:t xml:space="preserve">     clearly be no co-ordinate  reason  with  the   her  spiritual power  over  them,  and   her            </w:t>
        <w:br/>
        <w:t xml:space="preserve">     other  assigned  for  the  Lamb’s   victory,   temporal   power  to  adorn   herself), and             </w:t>
        <w:br/>
        <w:t xml:space="preserve">     thut  His  followers  are,  &amp;c., and  2) the   shall eat her  flesh (batten upon her spoils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