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1090                               REVELATION.                            XX.    10—15.          </w:t>
        <w:br/>
        <w:t xml:space="preserve">                            AUTHORIZED       VERSION     REVISED.                                           </w:t>
        <w:br/>
        <w:t xml:space="preserve">           tfromGeaie  and   fire came     down    + out   of heaven,     AUTHORIZED       VERSION.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| beloved eity: and fire came      </w:t>
        <w:br/>
        <w:t xml:space="preserve">            the dioxane and   devoured      them,      10   And     the)  down   from   God    out  of      </w:t>
        <w:br/>
        <w:t xml:space="preserve">               carta   devil    their   deceiver     was    cast   into   heaven, and  devoured them.       </w:t>
        <w:br/>
        <w:t xml:space="preserve">            inserted =                                                   |cetved them  devil cast into      </w:t>
        <w:br/>
        <w:t xml:space="preserve">                       the    lake    of    fire  and     brimstone,     | the lake of fire and brim-       </w:t>
        <w:br/>
        <w:t xml:space="preserve">                       uwhere     also   are   the  wild-beast      and   stone, where  the beast and       </w:t>
        <w:br/>
        <w:t xml:space="preserve">                       the   false  prophet.      And    they   * shall|  the false prophet  are, and       </w:t>
        <w:br/>
        <w:t xml:space="preserve">                       be  tormented      day   and  night    for  ever   shail be tormented  day and       </w:t>
        <w:br/>
        <w:t xml:space="preserve">                      “and   ever.                                        night  for  ever  and  ever.      </w:t>
        <w:br/>
        <w:t xml:space="preserve">                          11 And    I saw   a  great  white    throne,    M And  I saw  a great  white      </w:t>
        <w:br/>
        <w:t xml:space="preserve">                       and    him    that    sitteth    on   it,  from    throne, and   him  that  sat      </w:t>
        <w:br/>
        <w:t xml:space="preserve">                   x   whose    face   ¥ the  earth   and    the  hea-    on it, from whose  face  the      </w:t>
        <w:br/>
        <w:t xml:space="preserve">                                                                          earth and   the heaven fled       </w:t>
        <w:br/>
        <w:t xml:space="preserve">          2  Pet. ili.                                                    away;  and  there was found       </w:t>
        <w:br/>
        <w:t xml:space="preserve">          rDueits,     ven    fled   away;      *and      there    was    no place for them.   12 And       </w:t>
        <w:br/>
        <w:t xml:space="preserve">                       found    no  place   for  them,      32 And     I  I saw  the dead, small  and       </w:t>
        <w:br/>
        <w:t xml:space="preserve">          7S           cml,     standing   beret         the throne;     great,  stand  before  God;        </w:t>
        <w:br/>
        <w:t xml:space="preserve">          Sides.              &gt;           ig     before    the throne  ;  ‘and the books were opened:       </w:t>
        <w:br/>
        <w:t xml:space="preserve">            sisonaé™   Yand    books     were    opened:     and    an-   and   another   book    twas      </w:t>
        <w:br/>
        <w:t xml:space="preserve">            Tesinaitic other   © hook    was    opened,     which     is  opened,  which  is the book       </w:t>
        <w:br/>
        <w:t xml:space="preserve">          piu          the   book     of   life:    and    the    dead    of life :    the dead  were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jan.     Phil iv.8.  ii,6, xiil.8,   xxi.27,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the  beloved city (by these two  is probably   jndgment    to  the  Son:  and   though   He       </w:t>
        <w:br/>
        <w:t xml:space="preserve">          meant   one  and  the same   thing, the  and    Himself  judgeth  no man,   yet He   is ever      </w:t>
        <w:br/>
        <w:t xml:space="preserve">          being   explanatory;  or  at all events  the   described  as present in the jntement,   and       </w:t>
        <w:br/>
        <w:t xml:space="preserve">          cap    inust  be  conceived as ‘surrounding    mankind   as judged  before Him.    We  need       </w:t>
        <w:br/>
        <w:t xml:space="preserve">          and  defending  the city.  The  beloved city   not  find  in this view any difficulty,  dis-      </w:t>
        <w:br/>
        <w:t xml:space="preserve">          is Jerusalem [sce Ps.lxxviii. 68; Lxxxvii.     crepaney  with  such passages  as Matt. xxv.       </w:t>
        <w:br/>
        <w:t xml:space="preserve">          not  the new Jerusalem,  but the earthly city  81, secing  that our  Lord   hinsel? says in       </w:t>
        <w:br/>
        <w:t xml:space="preserve">          of that  name,  which  is destined to play so  ch.            «.. sat down  with my Father        </w:t>
        <w:br/>
        <w:t xml:space="preserve">          glorious a  part in the  latter days).  And    on  His throne     Nor need we  be surprised       </w:t>
        <w:br/>
        <w:t xml:space="preserve">          there  came  down   fire out of heaven)  (so   at the sayings  of our Lord, such as that in       </w:t>
        <w:br/>
        <w:t xml:space="preserve">          in Ezek, in reff.), and devoured them:  and    ch. xxi.  6 b, being  uttered  by  him  that       </w:t>
        <w:br/>
        <w:t xml:space="preserve">          the devil that deceiveth  them  (the present   sitteth on the throne.   That throne  is now.      </w:t>
        <w:br/>
        <w:t xml:space="preserve">          participle  merely  designates:   the  devil   the  throne of  God  and  of the  Lamb,  ch,       </w:t>
        <w:br/>
        <w:t xml:space="preserve">          their deceiver) was  cast  into the  lake of   xsi.  1,  Compare    also ch. xxi. 22), from       </w:t>
        <w:br/>
        <w:t xml:space="preserve">          fire and  brimstone,   where   also are  the   whose  face the earth  and the  heaven  fled,      </w:t>
        <w:br/>
        <w:t xml:space="preserve">          beast and  the  false prophet  (ch. xix. 20).  and  place was  not  found  for them  (these       </w:t>
        <w:br/>
        <w:t xml:space="preserve">          And   they shall be tormented   by  day and    words  again seem  to indicate the  presence       </w:t>
        <w:br/>
        <w:t xml:space="preserve">          by  night to the ages of the ages.             of  One  who   has  not hitherto  appeared:        </w:t>
        <w:br/>
        <w:t xml:space="preserve">             1115.)    The  general  judgment.    And    whereas  Christ in glory has  been long pre-       </w:t>
        <w:br/>
        <w:t xml:space="preserve">          I   saw a  great  white   throne  (great, in   sent on earth.  This  fleeing away of heaven       </w:t>
        <w:br/>
        <w:t xml:space="preserve">            istinction from the  thrones  before men-    and  earth  is elsewhere described  K  their       </w:t>
        <w:br/>
        <w:t xml:space="preserve">          tioned, ver.  4:  white, as  seen in  purest   consumption    by  fire, 2 Pet.  iii, 10-12.       </w:t>
        <w:br/>
        <w:t xml:space="preserve">          light, ‘and  symbolizing  the  most  blame-    Both  descriptions indicate the nasi   away        </w:t>
        <w:br/>
        <w:t xml:space="preserve">          less justice), and Him   that  sitteth on it   of their present corruptible stateand change       </w:t>
        <w:br/>
        <w:t xml:space="preserve">          (viz. God:    the  Father:   see ch.  iv. 3,   toa state glorions and incorruptible).  And        </w:t>
        <w:br/>
        <w:t xml:space="preserve">                   It is necessary to keep to the well-  I saw  the dead  (viz.   “rest of the dead”        </w:t>
        <w:br/>
        <w:t xml:space="preserve">          known   formula of the book  in interpreting   of     5: those who rose as deseribed below,       </w:t>
        <w:br/>
        <w:t xml:space="preserve">          Him   that   sitteth  on  it, even   though    ver. 13), the great  and  the small,  stand        </w:t>
        <w:br/>
        <w:t xml:space="preserve">          some  expressions  and  sayings seem  better   ing  before the  throne,   and  books  were        </w:t>
        <w:br/>
        <w:t xml:space="preserve">          to belong  to the  Son.   lic it also          opened   (see Dan.   vii. 10), and  another        </w:t>
        <w:br/>
        <w:t xml:space="preserve">          bered  that it is the Father who  giveth  all  book  was  opened  which  is  [the book]  of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