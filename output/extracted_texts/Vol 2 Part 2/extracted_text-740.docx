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1088                                REVELATION.                                       XX.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AUTHORIZED       VERSION.          </w:t>
        <w:br/>
        <w:t xml:space="preserve">                          AUTHORIZED       VERSION     REVISED.                                             </w:t>
        <w:br/>
        <w:t xml:space="preserve">         f1corvi.2,3. they   sat  upon    them,   and    ‘judgment       thrones, and  they sat upon        </w:t>
        <w:br/>
        <w:t xml:space="preserve">                      was   given    unto    them:      and   I   saw    them,  and  judgment    was        </w:t>
        <w:br/>
        <w:t xml:space="preserve">                                                                        given   unto  them:   and   I       </w:t>
        <w:br/>
        <w:t xml:space="preserve">         ecuvis.      6the    souls   of   them    that    were    be-   saw the souls  of them  that       </w:t>
        <w:br/>
        <w:t xml:space="preserve">                      headed    for  the  witness    of  Jesus,   and    were beheaded  for  the wit        </w:t>
        <w:br/>
        <w:t xml:space="preserve">         nenaitiaz,   for   the   word    of  God,    and    ™ which     ness of Jesus, and  for  the       </w:t>
        <w:br/>
        <w:t xml:space="preserve">         renxitis,    did   not   worship     the  beast,   ‘neither     word  of  God,   and  which        </w:t>
        <w:br/>
        <w:t xml:space="preserve">                                                                         had  not   worshipped    the       </w:t>
        <w:br/>
        <w:t xml:space="preserve">                      his  image,    neither   received    his  mark     beast, neither  his  image,        </w:t>
        <w:br/>
        <w:t xml:space="preserve">                      upon    their    forehead     and    on    their   neither  had   received  his       </w:t>
        <w:br/>
        <w:t xml:space="preserve">         xnom.vitiar. hand   ; and    they   lived   and   *reigned      mark    upon   their  fore-        </w:t>
        <w:br/>
        <w:t xml:space="preserve">           2 Tira  13. with  Christ   a thousand     years.              heads, or  in their hands;         </w:t>
        <w:br/>
        <w:t xml:space="preserve">           ch. ¥.                               dead     lived  5But     and they lived and  reigned        </w:t>
        <w:br/>
        <w:t xml:space="preserve">                      again  rest   of the thousand      years   were    with  Christ   a  thousand         </w:t>
        <w:br/>
        <w:t xml:space="preserve">                      finished.     This   is  the  first  resurrec-    years.   5 But   the rest  of       </w:t>
        <w:br/>
        <w:t xml:space="preserve">                               6 Blessed    and    holy  is  he  that    the dead   lived not  again        </w:t>
        <w:br/>
        <w:t xml:space="preserve">                                                                         until the  thousand   years        </w:t>
        <w:br/>
        <w:t xml:space="preserve">                      tion.                                              were finished.   This is the       </w:t>
        <w:br/>
        <w:t xml:space="preserve">                                                                        [first               Blessed        </w:t>
        <w:br/>
        <w:t xml:space="preserve">         ‘Matt. xix. 28),  and  they  sat upon  them     idea,  Nay,  it is expressly  negatived  by        </w:t>
        <w:br/>
        <w:t xml:space="preserve">         (who?   the  Apostles, as in  Matt. xix. 28:    our Lord’s  saying in John  v. 24: “ Verily,       </w:t>
        <w:br/>
        <w:t xml:space="preserve">         the  Saints, as in  1 Cor. vi. 2, 3;  notice    verily, I  say  unto   you,  That   he  who        </w:t>
        <w:br/>
        <w:t xml:space="preserve">         well, that there  is nothing  to hinder  this   heareth  my  word,  and   believeth on Him         </w:t>
        <w:br/>
        <w:t xml:space="preserve">         in  the souls of the  saints not  being seen    that  sent  me,   hath  eternal   life, and        </w:t>
        <w:br/>
        <w:t xml:space="preserve">         till the next  clause: for there is no mark     cometh   not   into  judgment,    but  hath        </w:t>
        <w:br/>
        <w:t xml:space="preserve">         of  temporal  sequence  connecting  the  two   passed  from   death unto  life”).  The  rest       </w:t>
        <w:br/>
        <w:t xml:space="preserve">         verses:  pay, such  an idea is precluded  by    of the  dead  lived not  (again,  as above)        </w:t>
        <w:br/>
        <w:t xml:space="preserve">         the  specification at the end of ver. 4, that   until the  thousand   years  be  completed,        </w:t>
        <w:br/>
        <w:t xml:space="preserve">         those very  souls‘of the saints are they who    This is the  first resurrection (remarks on        </w:t>
        <w:br/>
        <w:t xml:space="preserve">         reigned  with Christ, and were  His assessors   the interpretation  of this passage  will be       </w:t>
        <w:br/>
        <w:t xml:space="preserve">         in reigning  and judging, during  this time),   found  in the  Introduction,  §  y. par. 33.       </w:t>
        <w:br/>
        <w:t xml:space="preserve">         and  judgment    (the  act  and  decision  of   It will  have  been  long  ago   anticipated       </w:t>
        <w:br/>
        <w:t xml:space="preserve">         judgment)    was   given   to  them   (so  in   by the  readers of  this Commentary,    that       </w:t>
        <w:br/>
        <w:t xml:space="preserve">         Dan.  vii. 22, “ Until  the ancient  of days    I  cannot   consent  to  distort  ite words        </w:t>
        <w:br/>
        <w:t xml:space="preserve">         came,  and   judgment    was  given   to  the   from  their plain  sense  and  chronological       </w:t>
        <w:br/>
        <w:t xml:space="preserve">         saints  of the Most  High.”    That  is, they   place in the  prophecy,  on account  of any        </w:t>
        <w:br/>
        <w:t xml:space="preserve">         were  constituted judges).   And  I saw  the    considerations of difficulty, or any risk of       </w:t>
        <w:br/>
        <w:t xml:space="preserve">         souls  of  them   who  had   been  beheaded     abuses which the doctrine of the millennium        </w:t>
        <w:br/>
        <w:t xml:space="preserve">         (literally, smitten  with  the  axe)  on  ac-   may  bring with  it.  Those  who lived  next       </w:t>
        <w:br/>
        <w:t xml:space="preserve">         count  of  the testimony   of Jesus  and  on    to the Apostles, and  the whole  Church  for       </w:t>
        <w:br/>
        <w:t xml:space="preserve">         account   of the word  of  God (see ch. i. 9),  300  years, understood  them   in the  plain       </w:t>
        <w:br/>
        <w:t xml:space="preserve">         and  (of those) the  which  did not worship     literal sense: and  it is a strange sight in       </w:t>
        <w:br/>
        <w:t xml:space="preserve">          (during life) the beast nor yet  his image,    these days to see expositors who are among         </w:t>
        <w:br/>
        <w:t xml:space="preserve">                id not  receive the mark  (mentioned     the  first in reverence  of antiquity, com-        </w:t>
        <w:br/>
        <w:t xml:space="preserve">            . xiii. 16) on their forchead  and   upon    placently casting aside the most  cogent           </w:t>
        <w:br/>
        <w:t xml:space="preserve">          their hand:   and  they  lived (i.e. “lived    stance of unaniinity  which  primitive ant         </w:t>
        <w:br/>
        <w:t xml:space="preserve">          again ;” and,  as the  act is presently  de-   quity presents.   As regards  the text itself,     </w:t>
        <w:br/>
        <w:t xml:space="preserve">          scribed as the first              with their   no legitimate  treatment  of  it will extort       </w:t>
        <w:br/>
        <w:t xml:space="preserve">          bodies, perfect and complete)  and  reigned    what  is known  as the spiritual interpreta        </w:t>
        <w:br/>
        <w:t xml:space="preserve">          with  Christ (took  part in His  Kingdom:      tion now in     fashion. in a passage where        </w:t>
        <w:br/>
        <w:t xml:space="preserve">          see ch.i, 6; 2 Tim. ii. 12: also 1 Cor. iv. 8  two  resurrections  we   mentioned,   where        </w:t>
        <w:br/>
        <w:t xml:space="preserve">          and note) a  thousand  years  (it would cer-   certain  souls  lived at  the first, and the       </w:t>
        <w:br/>
        <w:t xml:space="preserve">          tainly appear  that  this reigning  includes   rest of the  dead lived  only at the  end of       </w:t>
        <w:br/>
        <w:t xml:space="preserve">          the office of            Many   iuterpreters   a specified  period after that  first—if  in       </w:t>
        <w:br/>
        <w:t xml:space="preserve">          suppose that  these saints are the judzed  :   such  a passage  the first resurrection may        </w:t>
        <w:br/>
        <w:t xml:space="preserve">          but  there is nothing  in  the context, nor    be understood  to mean spiritual rising with       </w:t>
        <w:br/>
        <w:t xml:space="preserve">          in other parts  of Scripture, to favour this   Chriss,  while  the  second   means   literal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