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884                                    1  JOHN.                                       Il.         </w:t>
        <w:br/>
        <w:t xml:space="preserve">                           AUTHORIZED       VERSION     REVISED.         AUTHORIZED       VERSION,          </w:t>
        <w:br/>
        <w:t xml:space="preserve">          ments        sinneth     not:    ™whosoever         sinneth    |ever ges         hath   not       </w:t>
        <w:br/>
        <w:t xml:space="preserve">              8.                A             9                     im,  |#ee    him, neither  known        </w:t>
        <w:br/>
        <w:t xml:space="preserve">            Sohn n.                                   era                          &gt;                        </w:t>
        <w:br/>
        <w:t xml:space="preserve">              A        seeth  him   not,   neither   knoweth      him.   him.     Little children, let      </w:t>
        <w:br/>
        <w:t xml:space="preserve">          nehit2s,     7 Little  children,    "let  no   one  deceive}   no  man    deceive you:   he       </w:t>
        <w:br/>
        <w:t xml:space="preserve">                       you:    °he    that   doeth    righteousness      that doeth  righteousness  is      </w:t>
        <w:br/>
        <w:t xml:space="preserve">          © Ezek. xvill.                                                 righteous,   even  as  he  is      </w:t>
        <w:br/>
        <w:t xml:space="preserve">            Hehe Rom,  is righteous,    even   as  he  is  righteous.    righteous.   ® He that  com-       </w:t>
        <w:br/>
        <w:t xml:space="preserve">          pMatxil.     8p  He   that  doeth   sin  is of  the   devil  ;                                    </w:t>
        <w:br/>
        <w:t xml:space="preserve">           wiih ae.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immanence    in  the  personal  Christ   will  “let  no  one deceive you,”   and  the like:       </w:t>
        <w:br/>
        <w:t xml:space="preserve">          satisfy the  words:   a  living because  He    whereas   if the above  view  were  correct,       </w:t>
        <w:br/>
        <w:t xml:space="preserve">          lives, and   as  receiving of  His   fulness)  the  very  fact of being  deceived not  only       </w:t>
        <w:br/>
        <w:t xml:space="preserve">          sinneth  not (nor  again is this to be tamed   would   cause  them   to cease  from   being       </w:t>
        <w:br/>
        <w:t xml:space="preserve">          down,  as  has been  done  by far more   and   children  of  God,  but  would   prove  that       </w:t>
        <w:br/>
        <w:t xml:space="preserve">          better interpreters than  in the last     by   they  never  had  been  such.   If then  this      </w:t>
        <w:br/>
        <w:t xml:space="preserve">          making   it mean  “ does not persist in sin,”   cannot be so, what  meaning  are we  to put.      </w:t>
        <w:br/>
        <w:t xml:space="preserve">          so  Luther, “does   not allow  sin  to reign    upon  the words?   First observe  the tense       </w:t>
        <w:br/>
        <w:t xml:space="preserve">          over him,”—so   the Socinians and semi-Soci-    in which  the verbs  stand  in the original,      </w:t>
        <w:br/>
        <w:t xml:space="preserve">          nians,   Against  all such the  plain words     They  are  perfects, almost  equivalent  to       </w:t>
        <w:br/>
        <w:t xml:space="preserve">          of the  Apostle  must  be held fast, and ex-   our   English  present,  by  which   I  have       </w:t>
        <w:br/>
        <w:t xml:space="preserve">           plained  by  the  analogy  of  his way    of  accordingly    rendered   them.    And   the       </w:t>
        <w:br/>
        <w:t xml:space="preserve">           speaking  throughout   the  Epistle of  the   meaning   will be, that the cutting off by an      </w:t>
        <w:br/>
        <w:t xml:space="preserve">           ideal reality of the  life of  God and  the   act  of  sin of the sight and knowledge   of       </w:t>
        <w:br/>
        <w:t xml:space="preserve">           life of sin as  absolutely  excluding   one    Christ,        and shews  in proportion  as       </w:t>
        <w:br/>
        <w:t xml:space="preserve">          another.    This all  the best  and  deepest    it prevails, unreality in  that  sight  and       </w:t>
        <w:br/>
        <w:t xml:space="preserve">           Commentators    have   felt: so  Augustine     knowledge.    See the  foree  of  the tense       </w:t>
        <w:br/>
        <w:t xml:space="preserve">           and Bede,  saying, “In so far as he abideth    discussed in my  Greek  Testament.                </w:t>
        <w:br/>
        <w:t xml:space="preserve">           in Him,  he  sinneth  not.’   The  two  are      ‘As regards  ‘the relation of  the words        </w:t>
        <w:br/>
        <w:t xml:space="preserve">           incompatible:  and  in so  far as a man   is   themselves,  seeth  and   knoweth;    some        </w:t>
        <w:br/>
        <w:t xml:space="preserve">           found in  the one, he is thereby  separated   hold that  there is no perceptible difference      </w:t>
        <w:br/>
        <w:t xml:space="preserve">           from  the other.   In the  child of  God  i   but  that the latter word  fixes and specifies     </w:t>
        <w:br/>
        <w:t xml:space="preserve">           the hatred of sin; in the child of the devil  the  necessarily figurative meaning   of the       </w:t>
        <w:br/>
        <w:t xml:space="preserve">           the love of it; and every act done in virtue   former.  Liicke would  understand  “seeing”       </w:t>
        <w:br/>
        <w:t xml:space="preserve">          of either state or as belonging  to either, is  of knowledge   obtained   by  historical in-      </w:t>
        <w:br/>
        <w:t xml:space="preserve">           done  purely on one  side or purely  on the    formation,  which  matures  and   completes       </w:t>
        <w:br/>
        <w:t xml:space="preserve">          other.   If the child of God   falls into sin,  itself into “knowing.”     But  this  seems       </w:t>
        <w:br/>
        <w:t xml:space="preserve">           it is   act against nature, deadly  to  life,  hardly  according  to St. John’s   practice,      </w:t>
        <w:br/>
        <w:t xml:space="preserve">           hardly endured, and bringing  bitter repent-   who  uses  “seeing”  either of bodily sight       </w:t>
        <w:br/>
        <w:t xml:space="preserve">          ance:  it is as the taking of a poison,         [Sohn   i. 18, 1  John   i. 1, &amp;.,  Si            </w:t>
        <w:br/>
        <w:t xml:space="preserve">           if it  not  corrected  by its antidote, will   or of  an  intuitive  immediate   vision of       </w:t>
        <w:br/>
        <w:t xml:space="preserve">           sap the very springs of life. So that there    divine things, such  as Christ  has  of the       </w:t>
        <w:br/>
        <w:t xml:space="preserve">           is no real  contradiction  to ch. i, 8—10,     Father  and   heavenly   things  [John   iii.     </w:t>
        <w:br/>
        <w:t xml:space="preserve">            . 2, where this very falling into sin of      11, 82, vi. 46,  viii. 38],—or  of spiritual      </w:t>
        <w:br/>
        <w:t xml:space="preserve">           child of God  is asserted  and  the remedy     intuition gained  by  knowledge   of Christ       </w:t>
        <w:br/>
        <w:t xml:space="preserve">           prescribed.  'The real difficulty our  verse   and  the  divine  life  [John   xiv. 7,  9;       </w:t>
        <w:br/>
        <w:t xml:space="preserve">           is in that which follows);  every  one that    3  John   11     and  there  can  be   little     </w:t>
        <w:br/>
        <w:t xml:space="preserve">           sinneth hath   not seen  (so  literally : see  doubt that  this last is    meaning   here:       </w:t>
        <w:br/>
        <w:t xml:space="preserve">           below)  Him,  neither  hath   known    Him     and thus  neither  will  retain  its proper       </w:t>
        <w:br/>
        <w:t xml:space="preserve">           (here  it scems  to be  said  that  the act    exclusive  and   climacteric force:  seeing       </w:t>
        <w:br/>
        <w:t xml:space="preserve">           of sinning  not only  so far excludes  from    is a further step than knowing  : a realiza-      </w:t>
        <w:br/>
        <w:t xml:space="preserve">           the life in  God   and  Christ, but  proves    tion of  Christ's  personality  and  of the       </w:t>
        <w:br/>
        <w:t xml:space="preserve">           that  that  life has never  existed  in the    existence of heavenly  things  which  is the      </w:t>
        <w:br/>
        <w:t xml:space="preserve">           person so  sinning.   That  this  cannot be    result of spiritual knowledge:    and  thus       </w:t>
        <w:br/>
        <w:t xml:space="preserve">           the  meaning   of  the Apostle,  is evident    the sinner “hath   not seen  Him,  nor yet,       </w:t>
        <w:br/>
        <w:t xml:space="preserve">           from  such  passages  as i. 8—10, ii. 2, and   nor even, known   Him”).                          </w:t>
        <w:br/>
        <w:t xml:space="preserve">          indeed  from  the whole tenor of the Epistle,     1, 8.]  The  contrast  is  again  stated,       </w:t>
        <w:br/>
        <w:t xml:space="preserve">           in which   the  words, “now   are  we  chil-   and introduced  by  a solemn  warning   not       </w:t>
        <w:br/>
        <w:t xml:space="preserve">          dren  of  God,”  occur in combination   with    to be misled respecting it : and, as usually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