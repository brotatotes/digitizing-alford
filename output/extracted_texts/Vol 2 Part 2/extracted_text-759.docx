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Messrs.         Rivington’s          Publications                      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    STAR       OF     CHILDHOOD.               A   First  Book   of  Prayers   and                </w:t>
        <w:br/>
        <w:t xml:space="preserve">          Instruction for Children,    Compiled   by a Priest.   Edited  by the Rev.  T.  T.                </w:t>
        <w:br/>
        <w:t xml:space="preserve">          Carter,    M.A.,   Rector  of  Clewer,  Berks.   With   Six Illustrations, reduced                </w:t>
        <w:br/>
        <w:t xml:space="preserve">                                                                                                            </w:t>
        <w:br/>
        <w:t xml:space="preserve">          from Engravings   by FRA  ANGELICO,      Second  Edition.   Royal  16mo.    2s. 6d.               </w:t>
        <w:br/>
        <w:t xml:space="preserve">       “ Allthe Instructions, ofthe Hymns,  and      “Supposing  a child to be capable of                   </w:t>
        <w:br/>
        <w:t xml:space="preserve">     most of the Prayers here   excellent. “And    a. devotional       the book bejore us                   </w:t>
        <w:br/>
        <w:t xml:space="preserve">     when me se the cautionary expression motor    its general         as good  an attempt to               </w:t>
        <w:br/>
        <w:t xml:space="preserve">     the? &amp;c,, we do not mean  to imply that all   meet the want as could have been put forth.              </w:t>
        <w:br/>
        <w:t xml:space="preserve">     the prayers are not excellent in themseloes,  In the first     it succeeds,     so many                </w:t>
        <w:br/>
        <w:t xml:space="preserve">     but only to express a doubt whether in some   Uke efforts    in the matter of simplicity               </w:t>
        <w:br/>
        <w:t xml:space="preserve">     cases they    not be a little elaborate for   The language is quite      the compass v/a               </w:t>
        <w:br/>
        <w:t xml:space="preserve">     children. Of course it by no means follows   young  child; that is to say,  is such asa                </w:t>
        <w:br/>
        <w:t xml:space="preserve">     that when you use a   you are to use         Young  child can be made to understand; for               </w:t>
        <w:br/>
        <w:t xml:space="preserve">     every portion  it: whai does   suit one       ‘we do   suppose that the book intended to               </w:t>
        <w:br/>
        <w:t xml:space="preserve">     suit a score others, and this book is         be put directly   his hands,   through the               </w:t>
        <w:br/>
        <w:t xml:space="preserve">     compiled on the            principle. But     hands of an instructor.”        BELLS.                   </w:t>
        <w:br/>
        <w:t xml:space="preserve">     to give a veracious verdict on the    it is     “To   the same  hand  which    gave  the               </w:t>
        <w:br/>
        <w:t xml:space="preserve">     needful to mention this, We need hardly say   * Treasury of Devotion” we are indebted for              </w:t>
        <w:br/>
        <w:t xml:space="preserve">     that it is well worth buying, and of a very   this beautiful    manual  for children. “Be-             </w:t>
        <w:br/>
        <w:t xml:space="preserve">     highorder of merit.” LITERARY CHURCHMAN.     ginning with prayers suited to  comprehen-                </w:t>
        <w:br/>
        <w:t xml:space="preserve">        * Messrs.         have sent us a manual    Sion of the youngest, it contains devotions,             </w:t>
        <w:br/>
        <w:t xml:space="preserve">     of prayers for children,       ‘The Star of   litanies,       and  instructions,                       </w:t>
        <w:br/>
        <w:t xml:space="preserve">      “hildhood,”      by the Rev. T. T. Carter,  proportioned to the         increasing pow-               </w:t>
        <w:br/>
        <w:t xml:space="preserve">     avery full collection,       instruction as   ‘ers   child's mind from the earliest                    </w:t>
        <w:br/>
        <w:t xml:space="preserve">     well as devotion,    a judicious selection    until confirmation. This little book cannot              </w:t>
        <w:br/>
        <w:t xml:space="preserve">     hymns.”  CHURCH   REVIEW.                     fail to       for good the          hearts               </w:t>
        <w:br/>
        <w:t xml:space="preserve">       “The  Rev.  T.  T. Carter, of Clewer, has   afehiltran, and we hope that ere long wilt               </w:t>
        <w:br/>
        <w:t xml:space="preserve">     Put forth a much needed and exceltent   of      in the hands  all those   are blessed                  </w:t>
        <w:br/>
        <w:t xml:space="preserve">     ‘devotions  little children,    ‘ The Star    Catholiccminded parents.  It is beautifully              </w:t>
        <w:br/>
        <w:t xml:space="preserve">     of Childhood.’ We  think it fair to tell      got up, and is        more attractive by                 </w:t>
        <w:br/>
        <w:t xml:space="preserve">     readers, that in it they will find that for   capllal engreist  of Roe Anerlicd's                      </w:t>
        <w:br/>
        <w:t xml:space="preserve">     children who have lost near relative   short  af scenes our Lord's childhood. cas                      </w:t>
        <w:br/>
        <w:t xml:space="preserve">     commemorative  prayer  is provided; but we    could scarcely find more appropriate   for               </w:t>
        <w:br/>
        <w:t xml:space="preserve">     most earnestly hope that   by those who are   their God-chiliren than this,  one that is               </w:t>
        <w:br/>
        <w:t xml:space="preserve">     not willing to  BY  this usage,   book COMPILER    likely to EDITOR. to a knowledge of                 </w:t>
        <w:br/>
        <w:t xml:space="preserve">     not he rejected,  it is a    OF    DEVOTION:  truth."—Cuurcu   UNion  Prayers for Gene-                </w:t>
        <w:br/>
        <w:t xml:space="preserve">         loNTHLY PACKET. Use.   Seventh  Edition.   Imperial Star of 2s. 6d. ; is first book                </w:t>
        <w:br/>
        <w:t xml:space="preserve">       “One  amongst  the’ books  of us deserves Prayer, 3s. 62. instruction for         com-               </w:t>
        <w:br/>
        <w:t xml:space="preserve">     ‘especial      entitled ‘The Star of Chitd-  piled by a Priest, aud edited by the     T.               </w:t>
        <w:br/>
        <w:t xml:space="preserve">     hood,’ and edited  the Rev. T.T. Carter: it   T. Carter, rector Clewer.  It isa vervcare-              </w:t>
        <w:br/>
        <w:t xml:space="preserve">     THE eminently      OF   a New  Vear's Book   of Prayers and  and the name for the Young a              </w:t>
        <w:br/>
        <w:t xml:space="preserve">     Itisa at School, with  a Preparation  for Confirmation,   its        32mo, —GUARDIAN.                  </w:t>
        <w:br/>
        <w:t xml:space="preserve">     hymns,  litanies,    instructions. Some  of     “A   Kandsomely   got up  and  attractive              </w:t>
        <w:br/>
        <w:t xml:space="preserve">     the hymns GUIDE        TO of our      life;   A    Book  of several   for  every  Want.                </w:t>
        <w:br/>
        <w:t xml:space="preserve">     and?  For  the added reduced copies  New en- Edition.  Imperial  32mo,   1s. 6d. ;  limp               </w:t>
        <w:br/>
        <w:t xml:space="preserve">     graves cloth, 15,                 Post.       Union  Review.                                           </w:t>
        <w:br/>
        <w:t xml:space="preserve">       The  Edition in large type may  still be had,  Crown   8vo, 1s. 6d. ; limp cloth, 15.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      PATH       OF    HOLINESS:           A   First  Book   of  Prayers,  with  the               </w:t>
        <w:br/>
        <w:t xml:space="preserve">           Service  of  the  Holy   Communion,     for  the  Young.     With    Illustrations.              </w:t>
        <w:br/>
        <w:t xml:space="preserve">           Crown   16mo,  1s. 64.5 limp  cloth, 1s.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