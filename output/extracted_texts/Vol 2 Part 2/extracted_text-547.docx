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21—24,                                 1  JOHN.                                       895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REVISED.                                   </w:t>
        <w:br/>
        <w:t xml:space="preserve">                               3.4   And    this   is  his  commandment,         a Jon v1.                  </w:t>
        <w:br/>
        <w:t xml:space="preserve">  23 And   this is  his  com:  That    we   should   believe    the  name     of.                           </w:t>
        <w:br/>
        <w:t xml:space="preserve">  mandment,   That we  should  his   Son   Jesus   Christ,   ' and   love   one  # Matt-x21.29.             </w:t>
        <w:br/>
        <w:t xml:space="preserve">  Believe on the name  of  his another,    *as    he   gave   us  command-                                  </w:t>
        <w:br/>
        <w:t xml:space="preserve">  Son Jesus  Christ, and  love            24  And   the   that   keepeth    his   ‘John zit,                </w:t>
        <w:br/>
        <w:t xml:space="preserve">  one another, as  he gave us  commandments           " abideth      in   him,   , $i",                     </w:t>
        <w:br/>
        <w:t xml:space="preserve">  commandment,     74 And  he  and    he   in   him.                                                        </w:t>
        <w:br/>
        <w:t xml:space="preserve">  that keepeth  his command-                                                                                </w:t>
        <w:br/>
        <w:t xml:space="preserve">  ments dwelleth  in him, and                            And    * hereby    we   John’                      </w:t>
        <w:br/>
        <w:t xml:space="preserve">  he inhi,    dnd  hereby  we                      ‘uJobn xvii21,        x Rom, vil.” chet 13.              </w:t>
        <w:br/>
        <w:t xml:space="preserve">                                                tightly  without  the  faith of  Christ, nor                </w:t>
        <w:br/>
        <w:t xml:space="preserve"> Christ  is not  won  nor  merited  by  them.   can  we truly believe  in the name  of Jesus                </w:t>
        <w:br/>
        <w:t xml:space="preserve"> In  Christ,  every  work   done  of faith  is  Christ  without   love”)  is this, That   we                </w:t>
        <w:br/>
        <w:t xml:space="preserve"> good  and  is pleasing to God.   The   doing   should   believe  the  name   (this unusual                 </w:t>
        <w:br/>
        <w:t xml:space="preserve"> of  such works  is the  working   of the lite  expression  is well explained by Calvin  and                </w:t>
        <w:br/>
        <w:t xml:space="preserve"> of Christ  in us: they  are its sign,     its  Beza,—the    word   “name”    has  reference                </w:t>
        <w:br/>
        <w:t xml:space="preserve"> fruits: they are  not of us, but of it and of  to  the  preaching   of  Him;    so  that to                </w:t>
        <w:br/>
        <w:t xml:space="preserve"> Him.    ‘They are the measure  of our Cliis-   believe His  Name   is, to believe the Gospel               </w:t>
        <w:br/>
        <w:t xml:space="preserve"> tian life: according  to their abundance, so   message  concerning  Him,  and Him  as living               </w:t>
        <w:br/>
        <w:t xml:space="preserve"> is our access to God, so is our reward from    in it, in all His fulness) of His Son  Jesus                </w:t>
        <w:br/>
        <w:t xml:space="preserve"> God  : for they are the steps of our likeness  Christ,  and   love  one  another,  even  as                </w:t>
        <w:br/>
        <w:t xml:space="preserve"> to God,   Wiatever    is attributed to them    He    gave   us  commandment      (it  secms                </w:t>
        <w:br/>
        <w:t xml:space="preserve"> as  an efficient cause, is attributed not to   natural,  with  the generality of  Commen-                  </w:t>
        <w:br/>
        <w:t xml:space="preserve"> us,  but  to  Him   whose  fruits they   are,  tators,  to understand   Christ as intended                 </w:t>
        <w:br/>
        <w:t xml:space="preserve"> Because   Christ  is thus mavifested  in  us,  by  He,  and  by  the  commandment,    John                 </w:t>
        <w:br/>
        <w:t xml:space="preserve"> God   hears  our  prayers,  which   He  only   xii. 34, xv. 12, xvi. 17).                                  </w:t>
        <w:br/>
        <w:t xml:space="preserve"> hears for Christ’s sake : because His Spirit      24a.)   General   return, with  reference                </w:t>
        <w:br/>
        <w:t xml:space="preserve"> works  thus abundantly   in us, He listens to  to  what  has been  said in the  last verses,               </w:t>
        <w:br/>
        <w:t xml:space="preserve"> our  prayer, which in  that measure  has be-   to  the  great   key-note  of  the  Epistle,                </w:t>
        <w:br/>
        <w:t xml:space="preserve"> come  the voice of His  Spirit.  So that  no   abide  in   Him,   with  which   the  former                </w:t>
        <w:br/>
        <w:t xml:space="preserve"> degree  of  efficacy attributed to the good      art of it concluded, ch. ii.    This keep-                </w:t>
        <w:br/>
        <w:t xml:space="preserve"> works   of the child of  God  need  surprise   ing  of His  (God’s) commandments     is tl                 </w:t>
        <w:br/>
        <w:t xml:space="preserve"> us:  it is    recognizing, God  vindicating,   abiding  in God:   this of which   brotherly                </w:t>
        <w:br/>
        <w:t xml:space="preserve"> God   multiplying, God  glorifying, His own    love is the first   most  illustrious                       </w:t>
        <w:br/>
        <w:t xml:space="preserve"> work  in us.  So that when,  e-g., Cornelius-  and   summary.    So  that  the  exhortation                </w:t>
        <w:br/>
        <w:t xml:space="preserve"> a-lapide  says, “It  is congruous,  and  the   given  at the  beginning  of this portion of                </w:t>
        <w:br/>
        <w:t xml:space="preserve"> congruous   reward of  obedience and  recon-   the  Epistle is still in the Apostle’s mind,                </w:t>
        <w:br/>
        <w:t xml:space="preserve"> ciliation (friendship), that if man does the   as  again   ch. iv. 15, 16, and  v. 20;  see                </w:t>
        <w:br/>
        <w:t xml:space="preserve">   ill of     God  in His turn should  do the   also  ch.   ii.  iii, 6, 9.  And   he   that                </w:t>
        <w:br/>
        <w:t xml:space="preserve"> will of man,”  all we can reply  is that such  keepeth    His    (God’s)   commandments,                   </w:t>
        <w:br/>
        <w:t xml:space="preserve"> a duality, such a reciprocity, docs not exist  abideth  in  Him  (God),  and  He  (God)  in                </w:t>
        <w:br/>
        <w:t xml:space="preserve"> for Christians:  we are  in God,  He  in us:   him   (some  hold that  He  and Him   are to                </w:t>
        <w:br/>
        <w:t xml:space="preserve"> and  this  St. John  continually  insists on.  be referred to Christ.   And  no doubt  they                </w:t>
        <w:br/>
        <w:t xml:space="preserve"> We    have  no  claim  from   without:   He    would   be perfectly true, and according  to                </w:t>
        <w:br/>
        <w:t xml:space="preserve"> works   in us to do  of His  good  pleasure:   our  Lord’s own  words, when   thus applied :               </w:t>
        <w:br/>
        <w:t xml:space="preserve"> and  the works  which   He works,  which  we   see John  xiv. 15, xv. 5 ff. Still, from the                </w:t>
        <w:br/>
        <w:t xml:space="preserve"> work,  manifest before  Him,  and before all,  context  [see below],  it is better to  refer               </w:t>
        <w:br/>
        <w:t xml:space="preserve"> that  we are  His children.   ‘The assertion,  them   to  the chief  subject, viz. to  God.                </w:t>
        <w:br/>
        <w:t xml:space="preserve"> “whatsoever   we ask, we receive,” I reserve   In  the  sense,  the difference  is not  im-                </w:t>
        <w:br/>
        <w:t xml:space="preserve"> to  be treated of on ch. v. 14, 15, where  it  portant.   It  is one of  the most  difficult               </w:t>
        <w:br/>
        <w:t xml:space="preserve"> ag          serail):                           questions  in the  explanation of  this most.               </w:t>
        <w:br/>
        <w:t xml:space="preserve">    23.) Summing   up of all these command-     difficult of Epistles, to      such  expres-                </w:t>
        <w:br/>
        <w:t xml:space="preserve"> ments   in one: faith  in  Christ, and  bro-   sions as the present definitely to their pre-               </w:t>
        <w:br/>
        <w:t xml:space="preserve">  therly love according to Christ’s command.    cise personal  object).      24  b.) And  of                </w:t>
        <w:br/>
        <w:t xml:space="preserve"> And   (sce   “and” similarly  uscd, ch. 5. 5,  one  part of this mutual indwelling  there ia               </w:t>
        <w:br/>
        <w:t xml:space="preserve">  ii, 17, iii, 3) His  commandment      (“he    asign  and token,  given us by God  Himself,                </w:t>
        <w:br/>
        <w:t xml:space="preserve">  mentions,”  says  Bede,   “ but  one  com-    viz. the Holy Spirit. By  the mention of the                </w:t>
        <w:br/>
        <w:t xml:space="preserve">  mandment,   and   then  subjoins two, faith   Spirit, the Apostle makes   these words  the                </w:t>
        <w:br/>
        <w:t xml:space="preserve">  and love, as being inseparable the one from   note of transition to the subject of the neat               </w:t>
        <w:br/>
        <w:t xml:space="preserve">  the other. For  we cannot  love one another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