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REVELATION.                                       1079               </w:t>
        <w:br/>
        <w:t xml:space="preserve">    13—21.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 VERSION     REVISED.                                 </w:t>
        <w:br/>
        <w:t xml:space="preserve">    things,  whick  were   made   things,    which     were    made     rich   by                           </w:t>
        <w:br/>
        <w:t xml:space="preserve">    rich  by  her, shall  stand   her,  shall   stand   afar   off  for the   fear                          </w:t>
        <w:br/>
        <w:t xml:space="preserve">    afar off for the fear of her  of  her  torment,    weeping     and   monrn-                             </w:t>
        <w:br/>
        <w:t xml:space="preserve">    forment, weeping  aud  wail-  ing,   saying,       Alas,   alas   the   great                           </w:t>
        <w:br/>
        <w:t xml:space="preserve">    ing,  © aud  saying,  Alas,   city,  © that  was   clothed   in  fine  linen,  eev.xvit.                </w:t>
        <w:br/>
        <w:t xml:space="preserve">    alas  that great  city, that and    purple,    and   scarlet,   and   gilded                            </w:t>
        <w:br/>
        <w:t xml:space="preserve">    toas clothed  in fine linen,  with   gold,   and   precious    stones,    and                           </w:t>
        <w:br/>
        <w:t xml:space="preserve">    and  purple,  and   scarlet,  pearls;   17   for  in  one    hour   all  that  rer...                   </w:t>
        <w:br/>
        <w:t xml:space="preserve">    and decked  with  gold, and   wealth   is made   desolate,     And     every   sys.zxt   1              </w:t>
        <w:br/>
        <w:t xml:space="preserve">    precious stones, and pearls!  pilot,  and   +  every    one   who     saileth  2219.                    </w:t>
        <w:br/>
        <w:t xml:space="preserve">    17 for in one hour so great   any   whither,     and    shipmen,     and    as_  iss7e"’                </w:t>
        <w:br/>
        <w:t xml:space="preserve">    riches is come   to nought.   many    as  trade   by  sea,  stood   afar  off,    2                     </w:t>
        <w:br/>
        <w:t xml:space="preserve">    And  every shipmaster,  and   Shand       cried   when     they    saw   the»    fmt                    </w:t>
        <w:br/>
        <w:t xml:space="preserve">    all the company    in ships, smoke     of her  burning,     saying,    ! Who   t &amp;                      </w:t>
        <w:br/>
        <w:t xml:space="preserve">    and  sailors, and  as many   is  like  unto   the  great   city?     19 And                             </w:t>
        <w:br/>
        <w:t xml:space="preserve">    as trade by sea, stood afar  *they    cast  earth   on   their  heads,   and   ¥Jyn.ri.0,,              </w:t>
        <w:br/>
        <w:t xml:space="preserve">    off, © and cried when  they  cried,   weeping     and    mourning,       say-   J!2%,,                  </w:t>
        <w:br/>
        <w:t xml:space="preserve">    sao the smoke  of her burn-  ing,  Alas,  alas  the  great   city, whereby                              </w:t>
        <w:br/>
        <w:t xml:space="preserve">    ing, saying,  What   city is all  that   have   ships   in   the   sea  were                            </w:t>
        <w:br/>
        <w:t xml:space="preserve">    like unto this great  city!  made     rich    out   of   her    costliness   :                          </w:t>
        <w:br/>
        <w:t xml:space="preserve">    19 And  they  cast dust  on                                                                             </w:t>
        <w:br/>
        <w:t xml:space="preserve">    their  heads,  and    cried,                                                                            </w:t>
        <w:br/>
        <w:t xml:space="preserve">    tweeping and  wailing, say-                                                                             </w:t>
        <w:br/>
        <w:t xml:space="preserve">    ing, Alas, alas  that great                                                                             </w:t>
        <w:br/>
        <w:t xml:space="preserve">   city,  wherein  were   made                                                                              </w:t>
        <w:br/>
        <w:t xml:space="preserve">    the sea that reason ships in                                                                            </w:t>
        <w:br/>
        <w:t xml:space="preserve">   costliness! for  in one hour  1 for  in  one   hour    is she   made    deso-1   ver.s                   </w:t>
        <w:br/>
        <w:t xml:space="preserve">    is she made desolate.  Re-   late.     20™   Rejoice     over    her,   thou   mega      88             </w:t>
        <w:br/>
        <w:t xml:space="preserve">   Joice over her, thou heaven,  heaven,     and     ye  t+ saints,     and    ye   Jer.    I-48,           </w:t>
        <w:br/>
        <w:t xml:space="preserve">   cand  ye holy  apostles  and  apostles    and   ye   prophets;     for  " God   » Somosd our             </w:t>
        <w:br/>
        <w:t xml:space="preserve">   prophets;   for   God   hath  hath    judged     your    judgment       upon     *       M&amp;S.            </w:t>
        <w:br/>
        <w:t xml:space="preserve">   avenged  youon  her.  © And           ®1  And    one   strong    angel   took    Lake xi.                </w:t>
        <w:br/>
        <w:t xml:space="preserve">   a  mighty  angel  took  up a  her.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merchants    of these  things   (viz. of  all  is like to the  great city?   And  they cast              </w:t>
        <w:br/>
        <w:t xml:space="preserve">   those  mentioned  in vv. 12, 13, which  have   earth   upon   their   heads   (see  besides              </w:t>
        <w:br/>
        <w:t xml:space="preserve">   been  just summed    up as “fat  things and    ref. Ezek.  xxvii. 30: also 1  Sam.  i                    </w:t>
        <w:br/>
        <w:t xml:space="preserve">   splendid   things”)   who   gained   wealth    2  Sam.   i. 2, xili.   xv. 32; Job                       </w:t>
        <w:br/>
        <w:t xml:space="preserve">   from  her, shell  stand  afar off by reason    Lam.  ji. 10), and  cried out  weeping   and              </w:t>
        <w:br/>
        <w:t xml:space="preserve">   of  their  fear of  her  torment,  weeping     mourning,    saying,  Woe,  woe,  the  great              </w:t>
        <w:br/>
        <w:t xml:space="preserve">   and   mourning,   saying,   Woe,  woe,   the   city  in which   all who  have  their  ships              </w:t>
        <w:br/>
        <w:t xml:space="preserve">   great  city, which   was   clothed  in stuff   in the  sea became  rich out  of her  costli-             </w:t>
        <w:br/>
        <w:t xml:space="preserve">   of fine linen and of purple and  of scarlet,   ness) her costly treasures:  concrete mean-               </w:t>
        <w:br/>
        <w:t xml:space="preserve">   and  gilded  in golden  ornament   and  pre-   ing  for  the  abstract term):   for in  one              </w:t>
        <w:br/>
        <w:t xml:space="preserve">   cious  stone and   pearl: because   (gives a   hour  she hath  been laid waste.                          </w:t>
        <w:br/>
        <w:t xml:space="preserve">   reason  for  the Woe,    woe)  in one  hour       20.)  The  angel  concludes with  calling              </w:t>
        <w:br/>
        <w:t xml:space="preserve">   hath  been desolated  all that wealth.         on  the heavens  and   God's  holy   ones to              </w:t>
        <w:br/>
        <w:t xml:space="preserve">      11—19.]   The  lamentation  of  the ship-   rejoice at her fall.  Rejoice  at her,  thou              </w:t>
        <w:br/>
        <w:t xml:space="preserve">   masters,  &amp;c.  And   every pilot and  every    heaven,  and   ye  saints and   ye  apostles              </w:t>
        <w:br/>
        <w:t xml:space="preserve">   one  who  saileth  any  whither  (all sailors  and   ye  prophets,  for God  hath   jndged               </w:t>
        <w:br/>
        <w:t xml:space="preserve">   from  place  to place), and  sailors and  as A2 your judgment    upon  her  (hath   exacted              </w:t>
        <w:br/>
        <w:t xml:space="preserve">   many   as  make   traffic of the sea,  stood   from   ‘her that  judgment    of vengeance                </w:t>
        <w:br/>
        <w:t xml:space="preserve">   afar  off, and  cried  out when   they  saw    which  is due to you).                                    </w:t>
        <w:br/>
        <w:t xml:space="preserve">   the  place of her   burning,  saying,  Who       21—23.]    Symbolic  proclamation    by an              </w:t>
        <w:br/>
        <w:t xml:space="preserve">   ‘                                        4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