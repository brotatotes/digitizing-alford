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12—15.                                 1  JOHN.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V:  RSION   REVISED,                                  </w:t>
        <w:br/>
        <w:t xml:space="preserve">                                                                                                            </w:t>
        <w:br/>
        <w:t xml:space="preserve">  you, young  men,  because ye  men,    because    ye   have   overcome      the                            </w:t>
        <w:br/>
        <w:t xml:space="preserve">   have overcome   the  wicked  wicked     one.    I  t  have   written    unto   st     ow                 </w:t>
        <w:br/>
        <w:t xml:space="preserve">   one.  I  torite  unto  you,  you,    children,    because    ye   know    the    Morities.               </w:t>
        <w:br/>
        <w:t xml:space="preserve">   little children, because ye               MT    have   written    unto   you,                            </w:t>
        <w:br/>
        <w:t xml:space="preserve">   have  known    the  Father.  fathers,    because    ye   know     him    that                            </w:t>
        <w:br/>
        <w:t xml:space="preserve">   WT  have  written unto you, | was   from     the   beginning.                                            </w:t>
        <w:br/>
        <w:t xml:space="preserve">  fathers,  because   ye  have   written    unto    you,   young     men,  have                             </w:t>
        <w:br/>
        <w:t xml:space="preserve">   Known   him   that  is from  cause    Yye   are   strong,   and   the   word  yh.    vit.                </w:t>
        <w:br/>
        <w:t xml:space="preserve">   the  beginning.     I  “have of   God    abideth    in  you,   and  ye  have                             </w:t>
        <w:br/>
        <w:t xml:space="preserve">   written  unto  you,   young   overcome     the  wicked     one.                                          </w:t>
        <w:br/>
        <w:t xml:space="preserve">   men, because ye are  strong, |                                                                           </w:t>
        <w:br/>
        <w:t xml:space="preserve">   and   the  word    of   God                                        15 2 Love   # Rom. xil.2,             </w:t>
        <w:br/>
        <w:t xml:space="preserve">   abideth in you, and ye have                                                                              </w:t>
        <w:br/>
        <w:t xml:space="preserve">   overcome  the  wicked   one.                                                                             </w:t>
        <w:br/>
        <w:t xml:space="preserve">   8 Love    not   the  world,                                                                              </w:t>
        <w:br/>
        <w:t xml:space="preserve">   from   the  beginning   i.e. in  St. John’s    this and   that which   is said before, that              </w:t>
        <w:br/>
        <w:t xml:space="preserve">   usage of  speech, Christ;  see ch. i. 1 and    their sins are forgiven  for Christ’s name’s              </w:t>
        <w:br/>
        <w:t xml:space="preserve">   notes).  I write   unto  you,  young   men,    sake.   ‘They are  received  thus by  adop-               </w:t>
        <w:br/>
        <w:t xml:space="preserve">   Decause  ye  have   conquered   the  wicked    tion into God’s  family, and  He  is become               </w:t>
        <w:br/>
        <w:t xml:space="preserve">   one  (the  proper  attribute  of   youth  is,                  d  Father,   as  He   is the              </w:t>
        <w:br/>
        <w:t xml:space="preserve">   to carry  on  the  active parts  of life,—if   Father  of Him   through   whom   they have               </w:t>
        <w:br/>
        <w:t xml:space="preserve">   soldiers, to be engaged   in all active ser-   received  their adoption:  and  one   of the              </w:t>
        <w:br/>
        <w:t xml:space="preserve">   vice:  that  of age,  to contemplate,   and    first evidences of dawning   intelligenee in              </w:t>
        <w:br/>
        <w:t xml:space="preserve">   arrive at sound  and   matured  knowledge.     a child  is the  recognition  of its  father.             </w:t>
        <w:br/>
        <w:t xml:space="preserve">   ‘The latter have conquered  as well, but the   But  this  knowledge   of the  Father   docs              </w:t>
        <w:br/>
        <w:t xml:space="preserve">   burden  and  heat of their struggle  is past.  not  precede,   nay, it  presnpposes,  com-               </w:t>
        <w:br/>
        <w:t xml:space="preserve">   The  wicked   one is he in whom,   in whose    munion   with  the  Son:  for none  knoweth               </w:t>
        <w:br/>
        <w:t xml:space="preserve">   power,  the whole   world lieth, ch. v. 19;    the Father  but  the  Son, and  he to whom                </w:t>
        <w:br/>
        <w:t xml:space="preserve">   John   xii, 31,   xiv.  30,  xvi.  11:   the   the  Son  will reveal  Hin,  Matt.   xi. 27).             </w:t>
        <w:br/>
        <w:t xml:space="preserve">   devil,  who deceives  from  the  beginning,           14]   T wrote   (or, have   written)               </w:t>
        <w:br/>
        <w:t xml:space="preserve">   John   viii, 44; ch. iii, 8, 10, 12:  whose    to you,  fathers,  becauso   ye know    Him               </w:t>
        <w:br/>
        <w:t xml:space="preserve">   works   Christ  came   into  the   world  to   that  was   from  the  beginning  (verbatim               </w:t>
        <w:br/>
        <w:t xml:space="preserve">   destroy,  ch. iii. 8. He  is conquered  once   as before : to shew  perhaps in strong light              </w:t>
        <w:br/>
        <w:t xml:space="preserve">   and  for all,  those  who have  passed from    the great  truth  of John  xvii. 3, that the              </w:t>
        <w:br/>
        <w:t xml:space="preserve">   darkness  to light, and  from  the power  of   whole  sun  of Christian ripeness and  expe-              </w:t>
        <w:br/>
        <w:t xml:space="preserve">   Satan   to God,  to  communion     with  the   rience is, this knowledge of “Thee  the only              </w:t>
        <w:br/>
        <w:t xml:space="preserve">   Father   and the Son, ch. v.18.   Whatever     true  God,  and   Jesus Christ  whom   Thou               </w:t>
        <w:br/>
        <w:t xml:space="preserve">   conflict remains for them afterwards, is with  didst send.”   Bengel  gives another reason,              </w:t>
        <w:br/>
        <w:t xml:space="preserve">   a bafiled and conquered   enemy:  is a keep-   —that    no  more   is added,  because   the              </w:t>
        <w:br/>
        <w:t xml:space="preserve">   ing them  [from the  wicked  one], ch. v. 18,  fathers, to whom   the  clause is addressed,              </w:t>
        <w:br/>
        <w:t xml:space="preserve">   which  keeping  [see note  there], owing  to   needed  not  more   to  be said).   I wrote               </w:t>
        <w:br/>
        <w:t xml:space="preserve">   their whole  life being  led in communion      to   you,  young    men,  because    ye  are              </w:t>
        <w:br/>
        <w:t xml:space="preserve">   with  the Father  and Son, is in fact a being  strong  (strong  in  fight:  so in Heb.   xi,             </w:t>
        <w:br/>
        <w:t xml:space="preserve">   kept,  John   xvii. 15.—He     now   repeats   34;  Luke   xi. 21), and  the word   of God               </w:t>
        <w:br/>
        <w:t xml:space="preserve">   (see  above)  the  three  classes, but  with   abideth  in you   (i.e. the whole announe                 </w:t>
        <w:br/>
        <w:t xml:space="preserve">   some   variations and  additions in  his rea-  ment   of the good   news  of the  gospel in              </w:t>
        <w:br/>
        <w:t xml:space="preserve">   sons  for writing  to  each, and   with  the   Christ has found  entrance  into your hearts              </w:t>
        <w:br/>
        <w:t xml:space="preserve">   past  tense,  I have   written,  instead  of   and   an  abiding  place  there, and   there              </w:t>
        <w:br/>
        <w:t xml:space="preserve">   the  present, I  write,   With   respect  to   dwells  and   works),  and   ye  have   con-              </w:t>
        <w:br/>
        <w:t xml:space="preserve">   the  possible  reason  for  this  change  of   quered  the wicked  one  (see above).                     </w:t>
        <w:br/>
        <w:t xml:space="preserve">   tense, see  note  in my   Greek  Testament.       15—17.]   Dehortation   from  the lore of              </w:t>
        <w:br/>
        <w:t xml:space="preserve">   Probably   he  refers, in both  expressions,   the world.   The  preceding  designation  of              </w:t>
        <w:br/>
        <w:t xml:space="preserve">   to  the   whole  of  this present   Epistle).  the  different classes has been,  as so  fre-             </w:t>
        <w:br/>
        <w:t xml:space="preserve">   I  wrote  (or, have  written)  to you,  chil-  quently  in St.  John,  their ideal designa-              </w:t>
        <w:br/>
        <w:t xml:space="preserve">   dren   (by children,  all  the  readers  are   tion, in  the   perfection of  their several              </w:t>
        <w:br/>
        <w:t xml:space="preserve">   meant:   see above),  becanse  ye know   the   states of Christian  life: and   now,  as so              </w:t>
        <w:br/>
        <w:t xml:space="preserve">   Father  (the very word  children reminds  of   often, he brings that  ideal state to bear on             </w:t>
        <w:br/>
        <w:t xml:space="preserve">   Sather ; and  the  relation is close between   real temptations  and  duties.  ‘The  love of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