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7,  8.                                 1  JONUN.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  RSION   REVISED,                                </w:t>
        <w:br/>
        <w:t xml:space="preserve">     mitteth sin is of the devil ; beeanse     the  devil   sinneth     from   the                          </w:t>
        <w:br/>
        <w:t xml:space="preserve">    for  the devil sinneth from    beginning.        For    this   purpose     the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in St. John’s repetitions, a new  feature is     cal dualism on  the  part of the  Apostle,            </w:t>
        <w:br/>
        <w:t xml:space="preserve">     brought   in, which   the  following  verses   “The   devil made   no  one, begat  no  one,            </w:t>
        <w:br/>
        <w:t xml:space="preserve">     take  up  and further  treat:    viz.    the   created  no  one,”   says Augustine    here;            </w:t>
        <w:br/>
        <w:t xml:space="preserve">     devil is the source of such practices of sin.  “hut  he who   imitates the devil, ns if born           </w:t>
        <w:br/>
        <w:t xml:space="preserve">             7.)  Little  children,  let no  one    of him,  becomes   a  son of  the  devil, by            </w:t>
        <w:br/>
        <w:t xml:space="preserve">     deceive  you  (it does  not seem  that  any    imitation, not  by  birth.  All sinners  are            </w:t>
        <w:br/>
        <w:t xml:space="preserve">     particnlar false        is here in   John’s    horn  of the  devil, in so  fur as they  are            </w:t>
        <w:br/>
        <w:t xml:space="preserve">     views but  he alludes to all    would  sever       ers.  Adam   was   made   by  God:  but             </w:t>
        <w:br/>
        <w:t xml:space="preserve">     ethical likeness to    God    the Christian    when  he  consented  to  the  devil, he was             </w:t>
        <w:br/>
        <w:t xml:space="preserve">     life): he  that doeth   righteousness   (the   born  of  the  devil, and   begat  all sue              </w:t>
        <w:br/>
        <w:t xml:space="preserve">     righteousness  spoken  of  is but  one, and    as he himself  was.”   But  be  it observed,            </w:t>
        <w:br/>
        <w:t xml:space="preserve">           God’s:   the  righteonsness  which  is   that we  have  here  no such  expression  aa            </w:t>
        <w:br/>
        <w:t xml:space="preserve">          is righteous,  even  as  He  (here  ap-   “hath   been  begotten  of the  devil,” but             </w:t>
        <w:br/>
        <w:t xml:space="preserve">     parently,  God,  notwithstanding    the  ap-   only, is of   devil.  In the case of the                </w:t>
        <w:br/>
        <w:t xml:space="preserve">     parent  parallel  of  “Jesus    Christ  the    dren of God, there is a definite     known              </w:t>
        <w:br/>
        <w:t xml:space="preserve">     righteous”   in ch,  ii, 2: for we  are  by              hen  they passed from  death unto             </w:t>
        <w:br/>
        <w:t xml:space="preserve">     this saying, as by that  in ver. 3,—where               ii.    iii, 14;  v.    Jolm  i. 12;            </w:t>
        <w:br/>
        <w:t xml:space="preserve">     see  note,—referred    back  to  the   great              v. 24,  &amp;e.]:  from  which  their            </w:t>
        <w:br/>
        <w:t xml:space="preserve">     Source  of our  spiritual birth, ch.  ii. 29,  new   life     God  dates:  but there  is no            </w:t>
        <w:br/>
        <w:t xml:space="preserve">     and  our  likeness to  Him  insisted  on) is   such  point in the life of those who are the            </w:t>
        <w:br/>
        <w:t xml:space="preserve">     righteous.                                     children of the devil; no regeneration from             </w:t>
        <w:br/>
        <w:t xml:space="preserve">       This  verse has absolutely nothing  to do    beneath  corresponding  to that from above :            </w:t>
        <w:br/>
        <w:t xml:space="preserve">     with  the sense which  the Roman-Catholie      the natural  life of inen   not changed   hy            </w:t>
        <w:br/>
        <w:t xml:space="preserve">     expositors  have  endeavoured    to  extract   seed of the  devil as it is by seed of God.             </w:t>
        <w:br/>
        <w:t xml:space="preserve">     from   it, that   good   works    make    us   Rather  may  we  say, that in those who  are            </w:t>
        <w:br/>
        <w:t xml:space="preserve">     righteous  before God.   This  is altogether   of the devil  this latter change  has never             </w:t>
        <w:br/>
        <w:t xml:space="preserve">     to invert  the proposition  of the Apostle,    taken  place.  Since sin has come   to reign            </w:t>
        <w:br/>
        <w:t xml:space="preserve">     who   is reasoning, not  from  the  fact  of   in the  world  by  man’s   sin, our  natural            </w:t>
        <w:br/>
        <w:t xml:space="preserve">     doing  good  works  to the  conclusion  that   birth, which  is properly and  essentially a            </w:t>
        <w:br/>
        <w:t xml:space="preserve">     a man   is righteous, but  from  the  hypo-    birth from  God,  a ereation by  the eternal            </w:t>
        <w:br/>
        <w:t xml:space="preserve">     thesis of a  man’s  being  a child of  God,    Word,  has  become  a birth from  the devil:            </w:t>
        <w:br/>
        <w:t xml:space="preserve">     born  of Him  and  like Him,  to the  neces-   so that  it is, as Bengel  expresses  it, “a,           </w:t>
        <w:br/>
        <w:t xml:space="preserve">     sity of his  purifying  himself  and  doing    corruption, not  a geucration:””  aud  there            </w:t>
        <w:br/>
        <w:t xml:space="preserve">     rightcousness.   And   in  doing   this,  he   is no trace of physical dualism in St.                  </w:t>
        <w:br/>
        <w:t xml:space="preserve">     ascribes the   doing   righteousness  to its   doctrine:  nay, the idea is  once precluded             </w:t>
        <w:br/>
        <w:t xml:space="preserve">     source, and  the  doing  sin to its source :   by the  fact, that according to the  Apostle            </w:t>
        <w:br/>
        <w:t xml:space="preserve">     the one man   is of God, the other is of the   (John  i. 12] those who are children of God             </w:t>
        <w:br/>
        <w:t xml:space="preserve">     devil.  As Luther  well says, “ Good  works    have become   so from  having been  children            </w:t>
        <w:br/>
        <w:t xml:space="preserve">     of piety  do not  make  a  good pious  man,    of the  devil): because  the  devil sinneth             </w:t>
        <w:br/>
        <w:t xml:space="preserve">     Dut  a good  pious  man   docs  good   pious   from  the  beginning   (‘sinned  in the  be-            </w:t>
        <w:br/>
        <w:t xml:space="preserve">     works.  ... Fruits grow  from  the tree, not   ginning,  and   bas  never   ceased  to  sin            </w:t>
        <w:br/>
        <w:t xml:space="preserve">     the tree  from fruits.”                        since.’  But  the question  meets  us, what             </w:t>
        <w:br/>
        <w:t xml:space="preserve">       8.)  Contrast  to ver.7.   He  that docth    is from the  beginning?     Bede and  others            </w:t>
        <w:br/>
        <w:t xml:space="preserve">     sin is of the  devil (notice first “he  that   understand  it of the beginning  of all crea-           </w:t>
        <w:br/>
        <w:t xml:space="preserve">     doeth [not, as the A. V. most unfortunately,   tion.  Many   Commentators,    to  avoid  all           </w:t>
        <w:br/>
        <w:t xml:space="preserve">     ‘committeth”)    sin,”  as  indicative   not   chance of dualism,  make  it mean  not from             </w:t>
        <w:br/>
        <w:t xml:space="preserve">     s0 much   of individual  acts as of a state,   the time  of his creation, but from  that of            </w:t>
        <w:br/>
        <w:t xml:space="preserve">     corresponding  to  “he  that  doeth  righte-   his fall,               it of the beginning             </w:t>
        <w:br/>
        <w:t xml:space="preserve">     ousness.”   And  then  the words, is of  the   of our world.    But  again, others suppose             </w:t>
        <w:br/>
        <w:t xml:space="preserve">     devil, must   uot be  rationalized away,  as   the  term  to mark   the  beginning   of the            </w:t>
        <w:br/>
        <w:t xml:space="preserve">     is done  by  those who   deny  the personal    devil’s own apostacy : so Bengel, &amp;e.   And             </w:t>
        <w:br/>
        <w:t xml:space="preserve">     existence of the  devil.  It is the distinct   lastly, others  again   take  it  to  mean,             </w:t>
        <w:br/>
        <w:t xml:space="preserve">     opposite correlative of “is of  God”   [ver    “from   the time  when  any  began  to sin.”            </w:t>
        <w:br/>
        <w:t xml:space="preserve">     10, &amp;e.], and  implies a personal  root and    And   this seems,  when  we  compare   Jolin            </w:t>
        <w:br/>
        <w:t xml:space="preserve">     agency,  just as much   as that other  does.    ‘iii.  to be  the true interpretation.  He             </w:t>
        <w:br/>
        <w:t xml:space="preserve">     But   again, it does  not  imply  any  phy-                                  y, as it were,            </w:t>
        <w:br/>
        <w:t xml:space="preserve">        Vou.    II.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