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    EPISTLE               TO       THE         HEBREWS,                                     </w:t>
        <w:br/>
        <w:t xml:space="preserve">                THE          CATHOLIC                   EPISTLES,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AND         THE         REVELATION.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