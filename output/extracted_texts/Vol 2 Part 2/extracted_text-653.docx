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6—9.                              REVELATION.                                        1001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 VERSION     REVISED.                                  </w:t>
        <w:br/>
        <w:t xml:space="preserve">                                 twelve    thousand.       Of    the   tribe   of                           </w:t>
        <w:br/>
        <w:t xml:space="preserve">   thousand.   Of  the tri   of  Gad,   ¢  twelve     thousand,       6 Of   the  t wergseates,             </w:t>
        <w:br/>
        <w:t xml:space="preserve">   Gad    were  sealed   twe     tribe   of   Aser,   ¢   twelve     thousand.                              </w:t>
        <w:br/>
        <w:t xml:space="preserve">   thousand.   © Of   the tribe  OF   the  tribe  of  Nepthalim,      +  twelve                             </w:t>
        <w:br/>
        <w:t xml:space="preserve">   of -Aser were Of  the twelve  thousand.      Of  the   tribe  of Manasses                                </w:t>
        <w:br/>
        <w:t xml:space="preserve">   thousand,                     + twelve    thousand.      7 Of   the  tribe  of                           </w:t>
        <w:br/>
        <w:t xml:space="preserve">   of Nepthalim   were   sealed  Simeon,    +  twelve   thousand.        Of  the                            </w:t>
        <w:br/>
        <w:t xml:space="preserve">   twelve  thousaud.   Of   the                                                                             </w:t>
        <w:br/>
        <w:t xml:space="preserve">   tribe  of  Manasses    were                                                                              </w:t>
        <w:br/>
        <w:t xml:space="preserve">   7 Of  the twelve of  Simeon   tribe  of  Levi,                                                           </w:t>
        <w:br/>
        <w:t xml:space="preserve">   were  sealed  twelve   thou-  the  tribe  of  Issachar,    + thousand.  thou-                            </w:t>
        <w:br/>
        <w:t xml:space="preserve">   sand.   Of the tribe of Levi            SOf    the  tribe   of   Zabulon,     +                          </w:t>
        <w:br/>
        <w:t xml:space="preserve">   were   sealed  tuelve  thou-  twelve    thousand,                                                        </w:t>
        <w:br/>
        <w:t xml:space="preserve">   sand.  Of the tribe of Issa-                            Of    the   tribe   of                           </w:t>
        <w:br/>
        <w:t xml:space="preserve">   char  were   sealed   twelve                   elye  thousand.        Of   the                           </w:t>
        <w:br/>
        <w:t xml:space="preserve">   thousand,   ® Of   the tribe  Joseph,   +   tw                                                           </w:t>
        <w:br/>
        <w:t xml:space="preserve">   of  Zabulor   were    sealed  tribe  of  Benjamin     were   sealed   twelve                             </w:t>
        <w:br/>
        <w:t xml:space="preserve">   twelve  thousand.    Of  the  thousand.       9 After  this  I beheld,   and,                            </w:t>
        <w:br/>
        <w:t xml:space="preserve">   tribe of Joseph wore  sealed  lo,   a great    multitude,    which    no  one  n Rom. xis,               </w:t>
        <w:br/>
        <w:t xml:space="preserve">   twelve  thousand.    Of  the  could   number,     ! of  every   nation,   and   ie.                      </w:t>
        <w:br/>
        <w:t xml:space="preserve">   tribe  of  Benjamin     were  all  tribes,  and    peoples,   and   tongues,         9.                  </w:t>
        <w:br/>
        <w:t xml:space="preserve">   sealed   twelve   thousand.                                                                              </w:t>
        <w:br/>
        <w:t xml:space="preserve">   2 After this I  beheld, and,                                                                             </w:t>
        <w:br/>
        <w:t xml:space="preserve">   lo, a great multitude, which                                                                             </w:t>
        <w:br/>
        <w:t xml:space="preserve">   no man  could number,  of all                                                                            </w:t>
        <w:br/>
        <w:t xml:space="preserve">   nations, and  kindreds,  and                                                                             </w:t>
        <w:br/>
        <w:t xml:space="preserve">   people, and   tougues, stood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work  of destruction, until the  sealing has   gathered   into the city of God.   And  thus              </w:t>
        <w:br/>
        <w:t xml:space="preserve">   taken  place.  For  what  imaginable  reason   the  way is prepared  for the next  vision in             </w:t>
        <w:br/>
        <w:t xml:space="preserve">   could  such a prohibition be uttered, unless   the episoile.                                             </w:t>
        <w:br/>
        <w:t xml:space="preserve">   those  who   were  to be sealed  were  to he      9—17,]   Tne    GREAT    MULTITUDE     oF              </w:t>
        <w:br/>
        <w:t xml:space="preserve">   marked   out  for some   purpose  connected    THE   REDEEMED     IN HEAVEN.     The  open-              </w:t>
        <w:br/>
        <w:t xml:space="preserve">   with  that  work?    And  for what   purpose    ing of the   sixth   introduced the  coming              </w:t>
        <w:br/>
        <w:t xml:space="preserve">   could  they be  thus marked   out, if not. for  of the Lord. The  first    vision the episode            </w:t>
        <w:br/>
        <w:t xml:space="preserve">   exemption?    ‘The objection brought against    revealed  the  gathering   together  of  the             </w:t>
        <w:br/>
        <w:t xml:space="preserve">      s  view by Diisterdieck, that so far from    Glect from  the  four  winds.   But   before             </w:t>
        <w:br/>
        <w:t xml:space="preserve">   being  exempt   from   trials, the saints  in   the seventh  and  last seal can  be opened,              </w:t>
        <w:br/>
        <w:t xml:space="preserve">       ry have come   out of great  tribulation,   and  the  book  of God’s  purposes   be un-              </w:t>
        <w:br/>
        <w:t xml:space="preserve">      gronnied   on the  mistake of  not distin-   rolled, not ouly  must  all things  on  this             </w:t>
        <w:br/>
        <w:t xml:space="preserve">        hing between   the trinls of the people    earth be accomplished,  but the whole  mul-              </w:t>
        <w:br/>
        <w:t xml:space="preserve">        od   and  the  judgments    ou the  un-     ‘tude of the  redeemed  must   be gathered              </w:t>
        <w:br/>
        <w:t xml:space="preserve">   believing world.   In  the latter, the saints   in to  the joy  of their Lord.   ‘Then, and              </w:t>
        <w:br/>
        <w:t xml:space="preserve">   have  no purt, as  neither had  the children    not till then, shall we  kuow   even  as we              </w:t>
        <w:br/>
        <w:t xml:space="preserve">   of  Israel in the  plagues of  Egypt.   And    “the known,  and  read the be opened. of After            </w:t>
        <w:br/>
        <w:t xml:space="preserve">     ileed the  very  symbolism  here  used,  in   ways  without  (sce above  on  ver.1.   ‘The             </w:t>
        <w:br/>
        <w:t xml:space="preserve">   which   the clect are pointed ont under  the    term sublime  vision we  are admitted which a            </w:t>
        <w:br/>
        <w:t xml:space="preserve">   names   of the  12  tribes, serves to remind    went of the finished state of glory,  which              </w:t>
        <w:br/>
        <w:t xml:space="preserve">   us of this ancient exemption.   At  the same    distinct vision in  the  episode) I  beheld,             </w:t>
        <w:br/>
        <w:t xml:space="preserve">   time, exemption   from  the coming   pligues    and  lo a great  multitude,  which   no one              </w:t>
        <w:br/>
        <w:t xml:space="preserve">   is not  the only object  of the  sealing.  It   could  (not that  the attempt  was  actually             </w:t>
        <w:br/>
        <w:t xml:space="preserve">   serves a positive as well as a negative pur-    mutle, but that if made  it was sure to fi               </w:t>
        <w:br/>
        <w:t xml:space="preserve">    pose,  It appropriates  to God  those  upon    number,  out of every  nation (sce ch. v. 9),            </w:t>
        <w:br/>
        <w:t xml:space="preserve">    whom  it has passed.  For  the seal contains                                                            </w:t>
        <w:br/>
        <w:t xml:space="preserve">    His own  Name,  see ch, iii,   xiv. 1.  And                                                             </w:t>
        <w:br/>
        <w:t xml:space="preserve">    thus they are not only  gathered out of  the                                                            </w:t>
        <w:br/>
        <w:t xml:space="preserve">    world,  but  declired  to  be  ready  to  be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