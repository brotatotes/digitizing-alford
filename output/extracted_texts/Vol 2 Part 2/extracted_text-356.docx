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704                                  HEBREWS.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AUTHORIZED      VERSIO:          </w:t>
        <w:br/>
        <w:t xml:space="preserve">                           19 Having        therefore,      brethren,    |!" Having   therefore,  bre       </w:t>
        <w:br/>
        <w:t xml:space="preserve">                                                                          thren, boldness to enter into     </w:t>
        <w:br/>
        <w:t xml:space="preserve">                   .  « Tboldness     to   enter    ‘into    the   holy   the  holiest  by the   blood      </w:t>
        <w:br/>
        <w:t xml:space="preserve">                 au.    place   by   the   blood    of  Jesus,    2  by|  of Jesus,  2 by  a new  and       </w:t>
        <w:br/>
        <w:t xml:space="preserve">                     «  ‘a   new    and   living    way,    which    he   living way,  which  he hath       </w:t>
        <w:br/>
        <w:t xml:space="preserve">           tchizs,      inaugurated      for   us,    ‘through      the   consecrated  for us, through      </w:t>
        <w:br/>
        <w:t xml:space="preserve">           ryhitts   s having      “a   great    priest                   the veil, that is to say, his     </w:t>
        <w:br/>
        <w:t xml:space="preserve">                       veil,  that   is to  say,  his  flesh;    *land|fesh;        and    having   an      </w:t>
        <w:br/>
        <w:t xml:space="preserve">                                                          over    * the|Aigh   priest  over the  house      </w:t>
        <w:br/>
        <w:t xml:space="preserve">           ye.iv.i®    house    of  God;     22¥ let  us:  draw    near   |   2s        let  us  draw       </w:t>
        <w:br/>
        <w:t xml:space="preserve">                                                                                                            </w:t>
        <w:br/>
        <w:t xml:space="preserve">             Cuar.    X.  19—XIIL]       Tar    trp       as in ch.  ix, 25, is in  fact to  make  us,      </w:t>
        <w:br/>
        <w:t xml:space="preserve">           GREAT   DIVISION   oF  THE  EristeE:   OUR     as priests, renew Christ’s offering of Him-       </w:t>
        <w:br/>
        <w:t xml:space="preserve">           DUTY  IN  THE  INTERVAL   OF  WAITING   BE-    self    “We    enter,”  says  Stier,  «with       </w:t>
        <w:br/>
        <w:t xml:space="preserve">           TWEEN   THE  BEGINNING   AND  ACCOMPLISH-      the blood  of  Jesus, even  with  the same,       </w:t>
        <w:br/>
        <w:t xml:space="preserve">           MENT   OF  OUR  SALVATION.     And   herein,   wherewith   He  entered  before us:”” which       </w:t>
        <w:br/>
        <w:t xml:space="preserve">           x. 19—39,  exhortation  to enter boldly into   is very  like  a  contradiction   in terms,       </w:t>
        <w:br/>
        <w:t xml:space="preserve">           the holiest place, 19—22:   to hold fast our   and  is at all events  inaccurate  theology.      </w:t>
        <w:br/>
        <w:t xml:space="preserve">           profession, 23: to stir np one another,  24,   We  do not take  the blood of Christ with us      </w:t>
        <w:br/>
        <w:t xml:space="preserve">           25:  in consideration of the fearful punish-   into the presence of God : it  there already      </w:t>
        <w:br/>
        <w:t xml:space="preserve">           ment  which  awaits the rejectors of Christ,   once for all, and onr confidence of access is     </w:t>
        <w:br/>
        <w:t xml:space="preserve">           26—81:    and  in remembrance   of  the pre-   therein grounded,  that it is there. See note     </w:t>
        <w:br/>
        <w:t xml:space="preserve">           vious  sufferings which    they  underwent     on ch. xii, 24), which  He   initiated (first     </w:t>
        <w:br/>
        <w:t xml:space="preserve">           when   first converted, 32-34.      Finally,   opened:  better  than A.  V.  ‘consecrated,’      </w:t>
        <w:br/>
        <w:t xml:space="preserve">           exhortation  not to  cast away  confidence,    which  seems  as if it       before) for us,      </w:t>
        <w:br/>
        <w:t xml:space="preserve">           for the time until His coming  is short, and   (as) a  way  recent  (new, ‘of late origin.”      </w:t>
        <w:br/>
        <w:t xml:space="preserve">           uring  that time, faith is   life of   soul.   “None    before  Him   trod  this way;   no       </w:t>
        <w:br/>
        <w:t xml:space="preserve">             There  has been no  exhortation, properly    believer under the Old ‘Test. dared or could,     </w:t>
        <w:br/>
        <w:t xml:space="preserve">           speaking,  since ch. vii. 1,    during  the    though  under a dispensation of preparatory       </w:t>
        <w:br/>
        <w:t xml:space="preserve">           great doctrinal  argument   of the  Epistle.   grace, approach  God  so freely and openly,       </w:t>
        <w:br/>
        <w:t xml:space="preserve">           Before that, argument and  exhortation were    so fearlessly and joyfully,  so closely and       </w:t>
        <w:br/>
        <w:t xml:space="preserve">           rapidly alternated.  But  so exquisite is      intimately, as we  now,  who   come  to the       </w:t>
        <w:br/>
        <w:t xml:space="preserve">           skill of             and development,  that    Father  by the  blood of Jesus,  His  Son.”       </w:t>
        <w:br/>
        <w:t xml:space="preserve">           the very exhortation  with which  he  closed   Stier.  The  rendering  given   here in the       </w:t>
        <w:br/>
        <w:t xml:space="preserve">           the former   portion of  the Epistle, where    notes is the literal one, and the  only one       </w:t>
        <w:br/>
        <w:t xml:space="preserve">           first   began  to  prepare  the way  for his   which  gives the force of the original. But       </w:t>
        <w:br/>
        <w:t xml:space="preserve">          great  argument,  ch. iv. 14—16,  is now  re-   in an  English   version, it  is absolutely       </w:t>
        <w:br/>
        <w:t xml:space="preserve">           sumed,  deepened  indeed  and expanded    hy   necessary to invert the clauses and disturb       </w:t>
        <w:br/>
        <w:t xml:space="preserve">          the intervening  demonstration,  but in spirit  the meaning)  and living (as contrasted with      </w:t>
        <w:br/>
        <w:t xml:space="preserve">          and  substance the same:  “let us dato  near    the mere  dead  ceremony  of  entrance into       </w:t>
        <w:br/>
        <w:t xml:space="preserve">           with a  true heart  in full   assurance  of    the   earthly    place.  ‘This entrance is a      </w:t>
        <w:br/>
        <w:t xml:space="preserve">          faith”  here, answering to “let us approach     real, living, and working   entrance;   the       </w:t>
        <w:br/>
        <w:t xml:space="preserve">          with   boldness  to the  throne  of  grace”    animated   substance  of what   is imported,       </w:t>
        <w:br/>
        <w:t xml:space="preserve">          there, and  “let us hold fast the confession    not the dead shadow.   Most  Commentators         </w:t>
        <w:br/>
        <w:t xml:space="preserve">          of  our hope”   here, to “let  us  hold fast   make   living  mean   “ life-giving,” produc-      </w:t>
        <w:br/>
        <w:t xml:space="preserve">          our  confession”  there.                       ing, or    leading life. Others  interpret it      </w:t>
        <w:br/>
        <w:t xml:space="preserve">             19.] Having    (placed  first as carrying   “everlasting  :” so  Chrysostom),   through        </w:t>
        <w:br/>
        <w:t xml:space="preserve">          the emphasis:   “        ing, as we do.”  .”)  (in its primary, local meaning,   ‘through,’       </w:t>
        <w:br/>
        <w:t xml:space="preserve">          therefore   (as above   proved:   it collects  not  in  its derived instramental   one) the       </w:t>
        <w:br/>
        <w:t xml:space="preserve">          and  infers), brethren   (sce on  ch. iii. 1),       that  is, his  flesh (on the  veil, sce      </w:t>
        <w:br/>
        <w:t xml:space="preserve">          confidenee   (sco on ch.    iii. as regards     note, ch.  vi. 19.    ‘The flesh of  Christ       </w:t>
        <w:br/>
        <w:t xml:space="preserve">          the  (onr:  sce  below)  entering   into the    is here spoken  of  as the veil hung hefore       </w:t>
        <w:br/>
        <w:t xml:space="preserve">          holy  place in (ox, by : see below) the blood  the  holiest place ;    weak  human   mortal       </w:t>
        <w:br/>
        <w:t xml:space="preserve">          of  Jesus (Ile having  once  entered in with    flesh was the state through  which  He  had       </w:t>
        <w:br/>
        <w:t xml:space="preserve">           His blood as our High   Priest, and thereby   to pass before He   could  enter the  holiest      </w:t>
        <w:br/>
        <w:t xml:space="preserve">          all atonement  and  propitiation having been    in heaven for us, and when  He put  off that.     </w:t>
        <w:br/>
        <w:t xml:space="preserve">           for ever accomplished,  it is in that blood   flesh, the actual veil  the temple  was rent,      </w:t>
        <w:br/>
        <w:t xml:space="preserve">          that our  boldness to enter  in is grounded.   from  top to bottom,  Matt. xxvit. 51); and        </w:t>
        <w:br/>
        <w:t xml:space="preserve">          To  understand   in, with  Bleck  and  S       (shaving?)   a  great  Priest  (j.c. a great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