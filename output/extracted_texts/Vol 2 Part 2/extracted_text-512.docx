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860                                     1  JOHN.                                         Il.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have    not    sinned,    we   make     him     a  him  a  liar, and  his word        </w:t>
        <w:br/>
        <w:t xml:space="preserve">                      Har,   and  his  word    is not  in  us.           is not  in us.                     </w:t>
        <w:br/>
        <w:t xml:space="preserve">                                 1My      little   children,     these      IL. } My  little children,      </w:t>
        <w:br/>
        <w:t xml:space="preserve">                      things     write    I  unto    you,   that    ye   these  things  write I  unto       </w:t>
        <w:br/>
        <w:t xml:space="preserve">                       may   not   sin.    And   if  any   man   have    you, that ye sin not.   And        </w:t>
        <w:br/>
        <w:t xml:space="preserve">                                                                         if  any  man   sin, we  have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have  not  sinned answers   in time  to “we    continually  changed    even   unto  perfec-       </w:t>
        <w:br/>
        <w:t xml:space="preserve">          have  no  sin:”   the one  representing  the   tion.   What    then  follows?   «My   little      </w:t>
        <w:br/>
        <w:t xml:space="preserve">          state as existing,  the other  the  sum   of   children, &amp;e.”  But  then  perhaps sin after       </w:t>
        <w:br/>
        <w:t xml:space="preserve">          sinful acts which have  gone to make  it up),  all, from human   imperfection,  supervenes,       </w:t>
        <w:br/>
        <w:t xml:space="preserve">          we  make  him  (God,  see above) a liar (this  What   then?    Shall this lead  to despera-       </w:t>
        <w:br/>
        <w:t xml:space="preserve">          is the climax,  gradually  reached  through    tion ?  Listen, ‘If any  man  have  sinned,’       </w:t>
        <w:br/>
        <w:t xml:space="preserve">          the  words  “we  lie,” ver. 6, and  “we  de-   he says, &amp;c.”  See more  below.   But  there       </w:t>
        <w:br/>
        <w:t xml:space="preserve">          ceive ourselves,” ver. 8. And  itis justified  is more in the connexion   than this.  It  is      </w:t>
        <w:br/>
        <w:t xml:space="preserve">          by  the uniform   assertion of God  both  in   not  corrective only of a  possible mistake,       </w:t>
        <w:br/>
        <w:t xml:space="preserve">          the Old  and  New   Testament     that  men    but it is progressive—a  further step taken        </w:t>
        <w:br/>
        <w:t xml:space="preserve">          are sinners, which  we thus  fulsify as fur    in  the  direction of  unfolding  the  great       </w:t>
        <w:br/>
        <w:t xml:space="preserve">          in  us lies), and His  word   is not  in  us   theme  of this part of the Epistle, enounced       </w:t>
        <w:br/>
        <w:t xml:space="preserve">          {His word   may be  interpreted generall       inch.i.5.    The first step for those              </w:t>
        <w:br/>
        <w:t xml:space="preserve">          “that  which  He  saith.”  “God   hath  said,  in the  light of God was, that  they should        </w:t>
        <w:br/>
        <w:t xml:space="preserve">          ‘Thou hast  sinned : to deny that, is a        confess their sins: the next and consequent        </w:t>
        <w:br/>
        <w:t xml:space="preserve">          God’s  word   truly accuses us, and  by  our   one, that  they  should forsake  them,  and,       </w:t>
        <w:br/>
        <w:t xml:space="preserve">          contradiction  of   it, is driven from   our   agreeably  to their  new  nature, keep   Uis       </w:t>
        <w:br/>
        <w:t xml:space="preserve">          hearts.”  Bengel.    is not in us, as  Jobn    commandments.     This verse introduces that       </w:t>
        <w:br/>
        <w:t xml:space="preserve">          v. 88, has no abiding  place in, within, us:   further  unfolding of our subject, which  is       </w:t>
        <w:br/>
        <w:t xml:space="preserve">          is something  heard  by  the ear, and exter-   continued, and  especially pressed as              </w:t>
        <w:br/>
        <w:t xml:space="preserve">          nal to us, but not finding place among   the   the  one great  commandinent     of love, in       </w:t>
        <w:br/>
        <w:t xml:space="preserve">          thoughts  and  maxims  of our heart and life.  our vy. 3—11,        1.] My  little children       </w:t>
        <w:br/>
        <w:t xml:space="preserve">          God   declares  that to  be true  which  we    (the  diminutive   expresses  tender   affec-      </w:t>
        <w:br/>
        <w:t xml:space="preserve">          assume   to be untrue.   It is evident, that   tion:  perhaps   also is used  in  reference       </w:t>
        <w:br/>
        <w:t xml:space="preserve">          to understand  the  Old  Testament  by  His    to his age and  long  standing  as a  father       </w:t>
        <w:br/>
        <w:t xml:space="preserve">          word,  is to miss the connexion, seeing that   in  Christ.  There   is a  beautiful legend        </w:t>
        <w:br/>
        <w:t xml:space="preserve">          it is of the sins of Christians     St. John   in  Eusebius, where  St. Johu  calls back to       </w:t>
        <w:br/>
        <w:t xml:space="preserve">          is treating, to whom  His  word  has become    him  a  young  man   who  had  gone   astray       </w:t>
        <w:br/>
        <w:t xml:space="preserve">          a far higher revelation of His will, viz.      with  the  words,  “Way   fliest thou from         </w:t>
        <w:br/>
        <w:t xml:space="preserve">          given  by Christ, and brought  home   to the   me,  my  child, me,  thine own   father ?”),       </w:t>
        <w:br/>
        <w:t xml:space="preserve">          heart by  His indwelling  Spirit.  ‘This final these  things  write  I unto  you,  that  ye       </w:t>
        <w:br/>
        <w:t xml:space="preserve">          revelation  of  God  includes  the  Old and    may   sin not  (at  all] (implying  the  ab-       </w:t>
        <w:br/>
        <w:t xml:space="preserve">          ‘New  Testament,  and  all other manifesta-    sence  not only  of the habit, but  of  any        </w:t>
        <w:br/>
        <w:t xml:space="preserve">          tions of His will to us: and  it is this as a  single acts of sin.  these things  I  write,       </w:t>
        <w:br/>
        <w:t xml:space="preserve">          whole   which  we  reject and  thrust  from    not, that  which  follows;   nor, both   the       </w:t>
        <w:br/>
        <w:t xml:space="preserve">          us, if we say at any time  that we have  not   preceding   and   the  following:  but   the       </w:t>
        <w:br/>
        <w:t xml:space="preserve">          sinned, for its united testimony   proclaims   preceding  only, viz. the concluding  verses       </w:t>
        <w:br/>
        <w:t xml:space="preserve">          the contrary).                                 8—10    of the former  chapter, not in their       </w:t>
        <w:br/>
        <w:t xml:space="preserve">             Crap.   IL. 1.] The   connexion   is thus   details  merely, but   in their whole   con-       </w:t>
        <w:br/>
        <w:t xml:space="preserve">          given  by Augustine:   “Lest  perchance   he   nexion.   The  object of writing  that  pas-       </w:t>
        <w:br/>
        <w:t xml:space="preserve">          might   ‘seem to  have  given  impunity   to   sage was, to bring  about in them   the for-       </w:t>
        <w:br/>
        <w:t xml:space="preserve">          sins, hy  saying,  ‘He  is faithful and just   saking  of sin.   ‘The very  announcement          </w:t>
        <w:br/>
        <w:t xml:space="preserve">          to cleanse  us  from  all unrighteousness,”    there made,  that if we confess our sins He        </w:t>
        <w:br/>
        <w:t xml:space="preserve">          and  men   should  say to  themselves, ‘Let    in His faithfulness and  righteousness  will       </w:t>
        <w:br/>
        <w:t xml:space="preserve">          us  sin:  let us fearlessly do what we  will,  cleanse  us from   all sin, sufficiently sub-      </w:t>
        <w:br/>
        <w:t xml:space="preserve">          Christ cleanseth  us :’—he takes  from  thee   stantiates  What   the  Apostle  here  says,       </w:t>
        <w:br/>
        <w:t xml:space="preserve">          false security, and   puts  in useful  fear.   without   bringing  out   too  strongly  the       </w:t>
        <w:br/>
        <w:t xml:space="preserve">          "Thou  art disposed to  be  falsely secur      contemplation   of  a  supposed   misunder-        </w:t>
        <w:br/>
        <w:t xml:space="preserve">          be thou  watchful   and careful ; for He  is   standing  on  the part of the  readers.  ‘To       </w:t>
        <w:br/>
        <w:t xml:space="preserve">          faithful and  just, that He  may   remit  us   do this  is to miss the  deeper   connexion        </w:t>
        <w:br/>
        <w:t xml:space="preserve">          our sins, and that thou  mayest   always  he   in which  these words   stand  to the great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