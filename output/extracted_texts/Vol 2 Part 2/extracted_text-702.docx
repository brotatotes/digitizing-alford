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REVELATION.                                       XIV.         </w:t>
        <w:br/>
        <w:t xml:space="preserve">                                                                                                            </w:t>
        <w:br/>
        <w:t xml:space="preserve">                            AUTHORIZED       VERSION     REVISED.         AUTHORIZED       VERSION.         </w:t>
        <w:br/>
        <w:t xml:space="preserve">                       his    number      is   Six    hundred       and | Six hundred   Uireescore and      </w:t>
        <w:br/>
        <w:t xml:space="preserve">                                                                                                            </w:t>
        <w:br/>
        <w:t xml:space="preserve">          t The Parisien  sixty-six.                                      siz,                              </w:t>
        <w:br/>
        <w:t xml:space="preserve">            fay  y reads,  XIV.     1 And    I   saw,    and    behold|   and,  to, a Lamb  I stood on      </w:t>
        <w:br/>
        <w:t xml:space="preserve">            six hundred +4the    Lamb     standing    on  the   mount   | the  mount  Sion,  and  with      </w:t>
        <w:br/>
        <w:t xml:space="preserve">            ‘And sixte Sion,    and    with    iii    Yan    hundred      him  an hundred   forty  aud      </w:t>
        <w:br/>
        <w:t xml:space="preserve">            teint from and     forty-four     thousand,      ¢ having:    |four thousand,  having  his      </w:t>
        <w:br/>
        <w:t xml:space="preserve">            tie carlet    +his  name    and    his  Father’s     name|    ‘Heir foreheads.    * And  I      </w:t>
        <w:br/>
        <w:t xml:space="preserve">            tinct      written    on   their   foreheads.                                                   </w:t>
        <w:br/>
        <w:t xml:space="preserve">                                                                2  And                                      </w:t>
        <w:br/>
        <w:t xml:space="preserve">           + Sat er                                                                                         </w:t>
        <w:br/>
        <w:t xml:space="preserve">            ‘dmoct  the other            v0.       beh, vii.d.    ch,  vil, &amp; xill,10,   t So all oldest    </w:t>
        <w:br/>
        <w:t xml:space="preserve">            WSR  craton, and   and Latin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count:  not,   as  Bede   and   others,  the   but  an introduction  of a new  element, one      </w:t>
        <w:br/>
        <w:t xml:space="preserve">           number   belonging  to an  individual m:       of comfort. and  joy, upon  the scene of the      </w:t>
        <w:br/>
        <w:t xml:space="preserve">           and  the number   of  it (the beast)  is six   last.  And  thus  it must  be  viewed:  with      </w:t>
        <w:br/>
        <w:t xml:space="preserve">           hundred  sixty-six  (of all the hundreds  of   reference  to the persecution  by  the heast      </w:t>
        <w:br/>
        <w:t xml:space="preserve">           attempts which  have  been  made  in answer    which  is alluded  to in its course, vv. 9 ff.    </w:t>
        <w:br/>
        <w:t xml:space="preserve">           to the  challenge, there  is but one  which    It is also anticipatory, first containing re-     </w:t>
        <w:br/>
        <w:t xml:space="preserve">           seems to approach   near enough   to an ade-   ference to the mystic’ Babylon, hereafter to      </w:t>
        <w:br/>
        <w:t xml:space="preserve">           quate solution to require serious considera-   become   the  subject of prophecy  in detail s    </w:t>
        <w:br/>
        <w:t xml:space="preserve">           tion.  And  that one is the word mentioned,    and  to the  consummation    of punishment,       </w:t>
        <w:br/>
        <w:t xml:space="preserve">           though  not adopted,  by Irenwus,  lateinos,   and  reward,  also  to be  treated in  detail     </w:t>
        <w:br/>
        <w:t xml:space="preserve">           the Greek  letters of which, by their nume-    hereafter.   It is generat in  its character,     </w:t>
        <w:br/>
        <w:t xml:space="preserve">           rieal power, make  up the required  number.    reaching  forward  close to the  time of the      </w:t>
        <w:br/>
        <w:t xml:space="preserve">           ‘This name describes the eommon    character   end, treating compendiously   of the torment      </w:t>
        <w:br/>
        <w:t xml:space="preserve">           of the rulers of the  former Pagan   Roman     of the apostates and  the blessedness of the      </w:t>
        <w:br/>
        <w:t xml:space="preserve">           Empire,   for,  says  Ireneus,   “they   are   holy dead,  and  leading, by  its eoneluding      </w:t>
        <w:br/>
        <w:t xml:space="preserve">           Latins who  now  rule,” and, which  Irenwus    section, which   treats of the  harvest  and      </w:t>
        <w:br/>
        <w:t xml:space="preserve">           could not  foresee, unites under   itsclf the  the  vintage of  the earth, to the  vision of     </w:t>
        <w:br/>
        <w:t xml:space="preserve">           character  of  the   latter  Papal   Roman     the  seven  last vials, now  immediately  to      </w:t>
        <w:br/>
        <w:t xml:space="preserve">           Empire   also, as revived  and  kept  up  by   follow.                                           </w:t>
        <w:br/>
        <w:t xml:space="preserve">           the agency  of its fulse prophet the priest-      It naturally divides itself into      see-     </w:t>
        <w:br/>
        <w:t xml:space="preserve">           hood.    The   Latin   Empire,   the  Latin    tions: of which  the first is, _ 1—5.]   The      </w:t>
        <w:br/>
        <w:t xml:space="preserve">           Church,  Latin Christianity, have ever been    Lamb    on Mount   Sion,  and  His  hundred       </w:t>
        <w:br/>
        <w:t xml:space="preserve">           its commonly  current  appellations : its      and forty-four  thousand.   And  I saw,  and      </w:t>
        <w:br/>
        <w:t xml:space="preserve">            age,   civil and  ecclesiastical, las  ever   behold   tle  Lamb   (viz, the  same  which       </w:t>
        <w:br/>
        <w:t xml:space="preserve">            een Latin  : its public services,  defiance   hefore was  seen in the midst of the throne,      </w:t>
        <w:br/>
        <w:t xml:space="preserve">           of the most   obvious  requisite for  public   ch. v.6 al.) standing upon  the  mount  Sion      </w:t>
        <w:br/>
        <w:t xml:space="preserve">           worship,  have  ever been   throughout   the   (as in ch. xi., the holy city  introduced as      </w:t>
        <w:br/>
        <w:t xml:space="preserve">           world  condueted  in Latin:  there is no one   the seat of    God’s   church  and  worship,      </w:t>
        <w:br/>
        <w:t xml:space="preserve">           word  which  conld  so  completely  describe   so by a similar figure [not   same, for thus      </w:t>
        <w:br/>
        <w:t xml:space="preserve">           its character, and at the  same  time  unite   Mount   Sion  would  be  outside the  temple      </w:t>
        <w:br/>
        <w:t xml:space="preserve">           the ancient  and  modern   attributes of the   proper,  and given    to the  Gentiles]  the      </w:t>
        <w:br/>
        <w:t xml:space="preserve">           two beasts, as this, Short  of saying  abso-   holy mountain   Sion  is now chosen  for the      </w:t>
        <w:br/>
        <w:t xml:space="preserve">           lutely that this was the word  in St. John’s   sité of the display of      chosen ones with      </w:t>
        <w:br/>
        <w:t xml:space="preserve">           mind,  I have the strongest persuasion  that   Christ, the Son  of David,  whose  city Zion      </w:t>
        <w:br/>
        <w:t xml:space="preserve">           no other can  be found approaching   so near   was),  and   with  Him   an   hundred    and      </w:t>
        <w:br/>
        <w:t xml:space="preserve">           to a complete  solution,   Sce however   the   forty-four  thousand,   having   His   name       </w:t>
        <w:br/>
        <w:t xml:space="preserve">           remarks  on  this subject in  the Introduc-    and  the  name  of His  Father  (observe the      </w:t>
        <w:br/>
        <w:t xml:space="preserve">           tion, § v. par. 32, where  I  have after all   tacit assumption   that all understand Who        </w:t>
        <w:br/>
        <w:t xml:space="preserve">           thought   it best  to leave  the  matter  in   is imported by the Lamb)   written  on their      </w:t>
        <w:br/>
        <w:t xml:space="preserve">           doubt).                                        foreheads   (first        the contrast:  the      </w:t>
        <w:br/>
        <w:t xml:space="preserve">             Cu.   XIV.    1—20.]   Tue    contrast:      nations of the earth, constrained  to receive     </w:t>
        <w:br/>
        <w:t xml:space="preserve">           THE   BLESSEDNESS,    AND   THE   COUNTER-     the  mark  of the  beast on  their  forehead      </w:t>
        <w:br/>
        <w:t xml:space="preserve">           AGENCY   OF  THE   SAINTS  OF  Gop.    TnE     and  hand,  and  the Lambs    elect, marked       </w:t>
        <w:br/>
        <w:t xml:space="preserve">           MARVEST    AND    THE   VINTAGE    OF   THE    with  His  name   and  that of  His  Father.      </w:t>
        <w:br/>
        <w:t xml:space="preserve">           EaRTH.   This is not entirely another vision,  The  question   next  mects   us, Are  these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