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1060                              REVELATION.                                      XV.    8.      </w:t>
        <w:br/>
        <w:t xml:space="preserve">                                                                                                            </w:t>
        <w:br/>
        <w:t xml:space="preserve">                           AUTHORIZED        VERSION    REVISED.          AUTHORIZED       VERSION.         </w:t>
        <w:br/>
        <w:t xml:space="preserve">                       tures   gave    unto     the   seven     angels    one of the four beasts gave       </w:t>
        <w:br/>
        <w:t xml:space="preserve">                                                                          unto the seven angels  seven      </w:t>
        <w:br/>
        <w:t xml:space="preserve">                       seven   golden    vials  full  of  the   wrath   | iozaen  vials  full  of  the      </w:t>
        <w:br/>
        <w:t xml:space="preserve">                    '  of   God,     ‘who    liveth    for  ever   and    |trath of God,   who  liveth      </w:t>
        <w:br/>
        <w:t xml:space="preserve">                                8 And    ‘the    temple    was    filled |/o” ever and   ever.  8 And       </w:t>
        <w:br/>
        <w:t xml:space="preserve">                       ever.                                              the temple  was  filled with      </w:t>
        <w:br/>
        <w:t xml:space="preserve">                  0.   with   smoke    t from   the   glory   of  God,    smoke  from   the  glory  of      </w:t>
        <w:br/>
        <w:t xml:space="preserve">                    .  and   from    his might     ; and   none    was    God,  and from   his power s      </w:t>
        <w:br/>
        <w:t xml:space="preserve">                       able  to   enter   into    the   temple,     till  and  no  man   was  able  to      </w:t>
        <w:br/>
        <w:t xml:space="preserve">                       the   seven     plagues       of   the    seven    enter into  the temple,  till     </w:t>
        <w:br/>
        <w:t xml:space="preserve">                       angels   should    be  finished.                   the seven  plagues   of  the      </w:t>
        <w:br/>
        <w:t xml:space="preserve">                          XVI.     ! And    I heard   a  great    voice   seven angels were fulfilled.      </w:t>
        <w:br/>
        <w:t xml:space="preserve">                                                                            XVI.    \ And  I heard   a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round   their breasts  with  golden  girdles   duces  these plagues, they are plainly called      </w:t>
        <w:br/>
        <w:t xml:space="preserve">          (being  in this  like our  Lord  Himself  as   the  seven  plagues   which   are  the  last.      </w:t>
        <w:br/>
        <w:t xml:space="preserve">          seen in vision, ch. i, 13).  And   one  from   There  can  then be no doubt  here, not only       </w:t>
        <w:br/>
        <w:t xml:space="preserve">          among   the  four  living-beings  (appropri-   that  the  series reaches on  to the time  of      </w:t>
        <w:br/>
        <w:t xml:space="preserve">          ately  to the  symbolic  meaning    of these   the  end, but  that the whole  of it is to be      </w:t>
        <w:br/>
        <w:t xml:space="preserve">          living-creatures  as the  representatives of   placed  close to the same   time.  And   this      </w:t>
        <w:br/>
        <w:t xml:space="preserve">          ereafion, see  notes on  ch. iv. 7, 11, inas-  is borne  out by the particulars  evolved  in      </w:t>
        <w:br/>
        <w:t xml:space="preserve">          much   as  the  coming   plagues  are to  be   the  course of the visions themselves.   For       </w:t>
        <w:br/>
        <w:t xml:space="preserve">          inflicted on the  objects of creation) gave    we  find that  they do not in  point of time       </w:t>
        <w:br/>
        <w:t xml:space="preserve">          to the  seven  angels  seven   golden  vials   go  back, but at once  take up the events  of      </w:t>
        <w:br/>
        <w:t xml:space="preserve">          (the phialé   was  a shallow  bowl  or  cup,   the  former  visions, and occur  during  the   -   </w:t>
        <w:br/>
        <w:t xml:space="preserve">          usually without  a stand  or foot, in which    times of the sounding  of the seventh  tram-       </w:t>
        <w:br/>
        <w:t xml:space="preserve">          they  drew  out  of  the crater  or goblet),   pet, when   the  mystery  of God   should  be      </w:t>
        <w:br/>
        <w:t xml:space="preserve">          full of the  wrath  of  God  who   liveth for  finished.   2)  As  in the scals and  in  the      </w:t>
        <w:br/>
        <w:t xml:space="preserve">          ever and  ever  (this addition  serves, as in  trumpets,  so here again, there  is a marked       </w:t>
        <w:br/>
        <w:t xml:space="preserve">          ch. i, 8,  to    give           to  the  fact  distinction  between  the first four and the       </w:t>
        <w:br/>
        <w:t xml:space="preserve">          related).  And  the  temple  was filled with   following   three.  As  there,  so here,  the      </w:t>
        <w:br/>
        <w:t xml:space="preserve">          smoke   from  (arising  from)  the glory  of   objects of the  first four are the earth, the      </w:t>
        <w:br/>
        <w:t xml:space="preserve">          God  and  from   His  might  (i.e. from  His   sea, the  springs  of waters, and   the  sun.      </w:t>
        <w:br/>
        <w:t xml:space="preserve">          presence,  in  which   His  glory  and   His   After  this  the objects become   more   par-      </w:t>
        <w:br/>
        <w:t xml:space="preserve">          might   were   displayed.  ‘The  "description  ticularized : the throne  of  the beast,  the      </w:t>
        <w:br/>
        <w:t xml:space="preserve">          calls to mind similar ones in the Old  Test.   river  Euphrates,  with  the  reservation  of      </w:t>
        <w:br/>
        <w:t xml:space="preserve">          e.g. Ps.  xviii. 8 f.; Isa, Ixv. 5. See  also   that peculiar and  vagne  character  for the      </w:t>
        <w:br/>
        <w:t xml:space="preserve">          below),   and  no  one  was  able  to  enter   seventh,  which  seems  to belong to it in all     </w:t>
        <w:br/>
        <w:t xml:space="preserve">          into the temple   (compare  1 Kings  viii. 10,  the three  series,  8)  As  before, so now,       </w:t>
        <w:br/>
        <w:t xml:space="preserve">          11;   Exod.  x1. 34,  35)  until  the  seven    there is a  compendions   and  anticipatory       </w:t>
        <w:br/>
        <w:t xml:space="preserve">          plagues   of the  seven   angels  should  be   character  abont  several of  the vials, lead-     </w:t>
        <w:br/>
        <w:t xml:space="preserve">          finished  (the passages  above   referred to    ing us to believe that  those of which  this      </w:t>
        <w:br/>
        <w:t xml:space="preserve">          give  the  reason:   hecanse  of the   unap-   is not  so plain, partake  of this character       </w:t>
        <w:br/>
        <w:t xml:space="preserve">          proachableness  of God,  when   immediately    also.   For  example,  under  the  third vial      </w:t>
        <w:br/>
        <w:t xml:space="preserve">          present and  working,  by any created being.   we  find  an acknowledgment    of the  divine      </w:t>
        <w:br/>
        <w:t xml:space="preserve">          See  Exod. xix. 21.   When  these judgments     justice in making   those drink  blood  who       </w:t>
        <w:br/>
        <w:t xml:space="preserve">          should be completed,  then, the wrathful pre-   shed  the  blood  of suints  and  prophets.       </w:t>
        <w:br/>
        <w:t xml:space="preserve">          sence and  agency  of God being  withdrawn,     This, there can  be little doubt, points on       </w:t>
        <w:br/>
        <w:t xml:space="preserve">          He  might  again be approached.  Many  other    to the judgment  on  Babylon,  in whom,  ch.      </w:t>
        <w:br/>
        <w:t xml:space="preserve">          meanings   more   or  less far-fetched  have    xviii.   was  found the  blood of saints and      </w:t>
        <w:br/>
        <w:t xml:space="preserve">          been  given,  but where   Seripturo  analogy    prophets, and of all that had been  slain on      </w:t>
        <w:br/>
        <w:t xml:space="preserve">          is so plain, the simplest is    best).          theearth,   Again, under  the sizth we have       </w:t>
        <w:br/>
        <w:t xml:space="preserve">             Cu.  XVI.  1—21.]    Tue   SEVEN   VIAts.    the same  great  gathering  to battle which       </w:t>
        <w:br/>
        <w:t xml:space="preserve">          See  the general   remarks  on ch, viii. 1 for  is described in      ch. xix.17—21.    And        </w:t>
        <w:br/>
        <w:t xml:space="preserve">          all questions  common   to  the three  great    finally,      the seventh,  we have  a com-       </w:t>
        <w:br/>
        <w:t xml:space="preserve">          series of  visions.  The   following  special  pendions   anticipatory notice  of the ju          </w:t>
        <w:br/>
        <w:t xml:space="preserve">          particulars  are here  to be noticed:  1) In    ment of Babylon,  hereafter, ch. xvii.,           </w:t>
        <w:br/>
        <w:t xml:space="preserve">          the description, ch. xvi., which  first intro-  to be described in detail,—and  of the great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