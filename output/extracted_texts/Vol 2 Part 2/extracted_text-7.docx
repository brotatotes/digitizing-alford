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            NEW               TESTAMENT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FOR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ENGLISH                READERS.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VOL.      II.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Pant     II—THE         EPISTLE        TO    THE     HEBREWS,                                 </w:t>
        <w:br/>
        <w:t xml:space="preserve">       THE      CATHOLIC          EPISTLES,        AND      THE      REVELATION.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