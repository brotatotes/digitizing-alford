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670                                  HEBREWS.                                         VI.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REVISED,          AUTHORIZED       VERSION.         </w:t>
        <w:br/>
        <w:t xml:space="preserve">                      priest,   16 who   is  made,    not   after   the  priest,  ' who  is made,  not      </w:t>
        <w:br/>
        <w:t xml:space="preserve">                      Jaw    of  a  carnal    commandment,         but    after the law  of a  carnal       </w:t>
        <w:br/>
        <w:t xml:space="preserve">                      after    the   power    of   an   endless    life.  commandment,   but after the      </w:t>
        <w:br/>
        <w:t xml:space="preserve">                          For  +  this  testimony      is borne   con-|  power   of  an  endless  life.     </w:t>
        <w:br/>
        <w:t xml:space="preserve">          conmigo      Ml                                                 "7 For he  testifieth, Thou       </w:t>
        <w:br/>
        <w:t xml:space="preserve">           dest    A188.                                                 art a priest for  ever after       </w:t>
        <w:br/>
        <w:t xml:space="preserve">          iPeens.   , cerning     him,   'Thou     art  a   priest  for  the  order  of  Melchisedec.       </w:t>
        <w:br/>
        <w:t xml:space="preserve">           VLE        ever   after   the  order    of  Melchisedec.       18 For there is verily adis-      </w:t>
        <w:br/>
        <w:t xml:space="preserve">                      18 For   there   is  verily   a  disannulling      anaulling  of the command-         </w:t>
        <w:br/>
        <w:t xml:space="preserve">                      of   the   commandment          going     before  | ment going   before for the       </w:t>
        <w:br/>
        <w:t xml:space="preserve">                   s. for  the     weakness     and    unprofitable-     weakness  and  unprofitable.       </w:t>
        <w:br/>
        <w:t xml:space="preserve">                                                                         ness thereof.  ' For the law       </w:t>
        <w:br/>
        <w:t xml:space="preserve">                  x,  ness    thereof    19 (for  'the    law    made    made   nothing  perfect, but       </w:t>
        <w:br/>
        <w:t xml:space="preserve">           oe        - nothing     perfect),    and    [there    is]  a  the bringing  in of a  better      </w:t>
        <w:br/>
        <w:t xml:space="preserve">                 i.e  bringing      in  of  ™a    better   hope,    by   hope   did;   by  the  which       </w:t>
        <w:br/>
        <w:t xml:space="preserve">                                                                         we  draw   nigh  unto  God.        </w:t>
        <w:br/>
        <w:t xml:space="preserve">                    , Which     "we    draw     nigh     unto    God.}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tude  of (equivalent  to  “after   the order    ment  intended is that mentioned  in ver. 16,      </w:t>
        <w:br/>
        <w:t xml:space="preserve">         of”  before) Melehisedec  ariseth a different   according  to which the priesthood was  con-       </w:t>
        <w:br/>
        <w:t xml:space="preserve">         priest (i. . Christ, not Melehisedec), who is   stituted, not,  as Clirysostom   and  others       </w:t>
        <w:br/>
        <w:t xml:space="preserve">         appointed  (hath become  priest), not accord-   think,  the   whole  Mosaic    law, however        </w:t>
        <w:br/>
        <w:t xml:space="preserve">         ing  to the law  of a carnal commandment        much   that may   be involved  in the assor-       </w:t>
        <w:br/>
        <w:t xml:space="preserve">         (ie.  not in accordance with,  following out,   tion : compare  the  parenthesis  in ver, 11.      </w:t>
        <w:br/>
        <w:t xml:space="preserve">         the rule and  order of an exterior ordinance    This  commandment      went    before  — not       </w:t>
        <w:br/>
        <w:t xml:space="preserve">         founded  on  the present: fleshly and deca      inerely in  time, but  was  an  introduction       </w:t>
        <w:br/>
        <w:t xml:space="preserve">         ing state of things), but  according  to  the   to and  gave  way  before  the greater  and        </w:t>
        <w:br/>
        <w:t xml:space="preserve">         power   of an   indissoluble  life (the  two    final ordinance)  on account   of its weak-        </w:t>
        <w:br/>
        <w:t xml:space="preserve">         clauses closely correspond  in rhythm,  as is   ness  and  unprofitableness  (Rom.   viii. 3,      </w:t>
        <w:br/>
        <w:t xml:space="preserve">         much    the  practice of  the  Writer.   The    as Gal. iv. 9, is remarkably  parallel, both       </w:t>
        <w:br/>
        <w:t xml:space="preserve">         power   here  spoken  of does not,  however,    in thought  and  mode   of expression:   one       </w:t>
        <w:br/>
        <w:t xml:space="preserve">         strictly correspond,  in its relation to  the   of those  coincidences which   could hardly        </w:t>
        <w:br/>
        <w:t xml:space="preserve">         priesthood  spoken   of, with “the  law of  a   take place where  there was not  community         </w:t>
        <w:br/>
        <w:t xml:space="preserve">         earnul  commandment”      above.   ‘That was    of thought   and  diction), —  for the  law        </w:t>
        <w:br/>
        <w:t xml:space="preserve">         the rule, by and  after which the priesthood    perfected nothing  (this parenthetical clause      </w:t>
        <w:br/>
        <w:t xml:space="preserve">              constituted : this, the vigour inherent       inserted to explain the implication  con-       </w:t>
        <w:br/>
        <w:t xml:space="preserve">         in the glorious priesthood of Christ,—for  it   tained in the words  “the weakness  and  un-       </w:t>
        <w:br/>
        <w:t xml:space="preserve">         is of His enduring   Melchisedee-priesthood    profitableness  thereof.”   The  law had  not       </w:t>
        <w:br/>
        <w:t xml:space="preserve">         in glory that  this is spoken—to  endure  for   the power  to bring any  thing whatever   to       </w:t>
        <w:br/>
        <w:t xml:space="preserve">         ever.   ‘Some haye thought  the power  to be,   perfection, to its appointed   end  and  ex-       </w:t>
        <w:br/>
        <w:t xml:space="preserve">         Christ’s  power  to  confer  life on other:     cellence : — perfection, in any   kind, was        </w:t>
        <w:br/>
        <w:t xml:space="preserve">         others  the enduring   nature  of the divine    not by the law),—and    an  introduction           </w:t>
        <w:br/>
        <w:t xml:space="preserve">         decree  which  constituted  this priesthood =   bringing in besides:  the law being already        </w:t>
        <w:br/>
        <w:t xml:space="preserve">         but  both  are  shewn  to  be wrong   by the    there, this is brought  in to  and upon  if)       </w:t>
        <w:br/>
        <w:t xml:space="preserve">         next  verse, in which   the enduringness   of   of a better hope   (the contrast is hetween        </w:t>
        <w:br/>
        <w:t xml:space="preserve">          the priesthood  is the point brought   ont).   the preceding   commandment,     weak   and        </w:t>
        <w:br/>
        <w:t xml:space="preserve">                 11.] Proof  of the last clause from     unprofitable, and  a better thing,  viz. the       </w:t>
        <w:br/>
        <w:t xml:space="preserve">         Scripture.   The  stress of the citation is     hope which    brings us  near to  God),  by        </w:t>
        <w:br/>
        <w:t xml:space="preserve">         for ever.   For  he (the different priest) is  means   of which  we  draw near  to God (this       </w:t>
        <w:br/>
        <w:t xml:space="preserve">         borne  witness  of, that thou art a priest for  note, of personal access to God,  has  been        </w:t>
        <w:br/>
        <w:t xml:space="preserve">         ever  after the order of Melchisedec.           twice struck before, ch. iv. 16; vi. 19, and       </w:t>
        <w:br/>
        <w:t xml:space="preserve">         18, 19.]  These verses  belong to  the proof   is further on  in the Epistle expanded   into       </w:t>
        <w:br/>
        <w:t xml:space="preserve">         of 15—17,  expanding   the conclusion thence   a  whole  strain of argument.    See  ch. ix.       </w:t>
        <w:br/>
        <w:t xml:space="preserve">         derived, and  expressing  it more  decidedly    11 ff;  x. 194f,  It is that  access, which        </w:t>
        <w:br/>
        <w:t xml:space="preserve">         than  hefore in ver. 12.      For  moreover    was  only  carnally   snd symbolically  opeu        </w:t>
        <w:br/>
        <w:t xml:space="preserve">         there  takes  place  an  abrogation   of the   to them’ by  shedding  of the blood of saeri-       </w:t>
        <w:br/>
        <w:t xml:space="preserve">         preceding   commandment     (the  command-      fices, but has been  spiritually and  really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