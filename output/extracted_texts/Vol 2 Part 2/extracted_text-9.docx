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THE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CONTAINING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THE    AUTHORIZED         VERSION,      WITH     A   REVISED       ENGLISH      TEXT;                </w:t>
        <w:br/>
        <w:t xml:space="preserve">                                                                                                            </w:t>
        <w:br/>
        <w:t xml:space="preserve">                                  MARGINAL        REFEREN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AND  A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CRITICAL          AND      EXPLANATORY                 COMMENTARY;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BY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HENRY           ‘ALFORD,            D.D.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DEAN    OF   CANTERBURY.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IN  TWO    VOLUMES.                                                 </w:t>
        <w:br/>
        <w:t xml:space="preserve">                                             VOL.      II.                                                  </w:t>
        <w:br/>
        <w:t xml:space="preserve">                 Part    I—THE          EPISTLE        TO    THE     HEBREWS,                               </w:t>
        <w:br/>
        <w:t xml:space="preserve">          THE      CATHOLIC          EPISTLES,        AND      THE     REVELATION,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NEW    EDITION,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RIVINGTONS,                                                         </w:t>
        <w:br/>
        <w:t xml:space="preserve">                                 London,   Oxford,   anv  Cambringe.                                        </w:t>
        <w:br/>
        <w:t xml:space="preserve">                            DEIGHTON,            BELL,      AND       CO.,                                  </w:t>
        <w:br/>
        <w:t xml:space="preserve">                                             Cambrivge.                                                     </w:t>
        <w:br/>
        <w:t xml:space="preserve">                                                 1872.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