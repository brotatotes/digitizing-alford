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864                                    1  JOHN.                                         Il.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 REVISED.         AUTHORIZED       VERSION.      </w:t>
        <w:br/>
        <w:t xml:space="preserve">                          mandment       I  write    unto   you,   which]    ment  I   write  unto  you,    </w:t>
        <w:br/>
        <w:t xml:space="preserve">                                                                             which  thing is true in him    </w:t>
        <w:br/>
        <w:t xml:space="preserve">                          thing    is  true   in  him    and    in  you:     and   in  you:  because  the   </w:t>
        <w:br/>
        <w:t xml:space="preserve">                          because       the    darkness      is  passing     darkness  is past, and   the   </w:t>
        <w:br/>
        <w:t xml:space="preserve">                          away,     and     Pthe    true    light    now     true  light  now    shineth,   </w:t>
        <w:br/>
        <w:t xml:space="preserve">                          shineth.      94He     that   saith   he   is in   ° He  that  saith  he is  in   </w:t>
        <w:br/>
        <w:t xml:space="preserve">                                                                                                            </w:t>
        <w:br/>
        <w:t xml:space="preserve">               1 Cor. xii.                                                                                  </w:t>
        <w:br/>
        <w:t xml:space="preserve">               2¥et.i.9. ch. 14,15.                                                                         </w:t>
        <w:br/>
        <w:t xml:space="preserve">             meaning   of from  the beginning  is fixed to  vances,  into the  law of  love.  This  com-    </w:t>
        <w:br/>
        <w:t xml:space="preserve">             be,  from  the  beginning  of  the Christian    mandment    is no new  one, but an  old one,   </w:t>
        <w:br/>
        <w:t xml:space="preserve">             lives, from  the time when   they heard  the    seeing that they   had  it from the  begin-    </w:t>
        <w:br/>
        <w:t xml:space="preserve">             word.    ‘Then as to  mew, and  old, the ex-   ning,  from  the  beginning  of  their faith,   </w:t>
        <w:br/>
        <w:t xml:space="preserve">             planation   will be  simple  enough.    ‘The   and  it was  in fact the  sum  of  the word     </w:t>
        <w:br/>
        <w:t xml:space="preserve">             command    to  love one  another  cannot  be    vhich  they  heard).            8.)  Again     </w:t>
        <w:br/>
        <w:t xml:space="preserve">             said to  be new,  for it forms a part. of the  (this takes  up  and  contravenes  what  has    </w:t>
        <w:br/>
        <w:t xml:space="preserve">             word  which  ye heard, nay, is the very sum    been  as  yet said: as  if it had  been “in     </w:t>
        <w:br/>
        <w:t xml:space="preserve">             and  centre  of that  word:   but  again,  it  another   view  of the  subject...      .”)     </w:t>
        <w:br/>
        <w:t xml:space="preserve">             may   be  said to be  new,  inasmuch   as  it  a  new   commandment     write  I unto   you    </w:t>
        <w:br/>
        <w:t xml:space="preserve">             ever  assumes  new  freshness  as the Chris-   (“new,”    in that   it was   first promul-     </w:t>
        <w:br/>
        <w:t xml:space="preserve">             tian  life unfolds, as the  old darkness   is  gated  with  Christianity and  unknown   be-    </w:t>
        <w:br/>
        <w:t xml:space="preserve">             more  and  more  cleared away  and  the true   fore:  not, in  that  he  now  renews,   and.   </w:t>
        <w:br/>
        <w:t xml:space="preserve">             light shineth:  in that light  we see light ;  impresses  it anewon  them.   The   meaning.    </w:t>
        <w:br/>
        <w:t xml:space="preserve">             in the light of Him  who  maketh   all things  above  given agrees well both  with the con-    </w:t>
        <w:br/>
        <w:t xml:space="preserve">             new.      That  the  commandment     as such   text and  with St. John’s  habit of thought,    </w:t>
        <w:br/>
        <w:t xml:space="preserve">             refers to the Inw of love, thus indeed  eon-   as  well as  with  matter  of fact, and  our    </w:t>
        <w:br/>
        <w:t xml:space="preserve">             nected  with Christ’s example  here, but still Lord’s  own  words,  Jobn  xiii. 84, xv. 1:     </w:t>
        <w:br/>
        <w:t xml:space="preserve">             to the  law of love  and no  other, is plain   “ When   I stand at the point  of time ind      </w:t>
        <w:br/>
        <w:t xml:space="preserve">             from  the whole usage of the Apostle;  com-    cated  by  the term  ‘from   the beginning,     </w:t>
        <w:br/>
        <w:t xml:space="preserve">             pare  especially 2 John   4—6,   where   the   and  look forwards on  the  Christian life of   </w:t>
        <w:br/>
        <w:t xml:space="preserve">             very  same train of thought  occurs as here,   the  readers, the commandment     appears a     </w:t>
        <w:br/>
        <w:t xml:space="preserve">             the  walking  in truth  being  equivalent to   one long  known;   the readers  have known      </w:t>
        <w:br/>
        <w:t xml:space="preserve">             walking   in light here, being  followed up    it from the beginning  as an  essential com-    </w:t>
        <w:br/>
        <w:t xml:space="preserve">             by  “even   as  we  received  commandment      mandment,    they  have  had  it as  long as    </w:t>
        <w:br/>
        <w:t xml:space="preserve">             from  the Father,”  and  that commandment      they  have  been  Christians: on  the  other    </w:t>
        <w:br/>
        <w:t xml:space="preserve">             being   characterized,  as  here,—“  not  as   hand,  if I look backward  on the life of the   </w:t>
        <w:br/>
        <w:t xml:space="preserve">             though  I wrote  unto thee a new  command-     readers before that beginning, whether  they    </w:t>
        <w:br/>
        <w:t xml:space="preserve">             ment,  but  that  which  we  had  from   the   were   before that  Jews  or  Gentiles, this    </w:t>
        <w:br/>
        <w:t xml:space="preserve">             beginning,”  and  finally being stated to be   same   commandment    of  necessity appears     </w:t>
        <w:br/>
        <w:t xml:space="preserve">             «that  we  love one  another.”   Indeed  the   as.a  new  one,  essentially Christian, first   </w:t>
        <w:br/>
        <w:t xml:space="preserve">             whole  process  of that  passage  from  this   beginning  for the readers with  that begin     </w:t>
        <w:br/>
        <w:t xml:space="preserve">             point is most  instructive as to our present,  ning;  for  even for the  Jewish  Christians    </w:t>
        <w:br/>
        <w:t xml:space="preserve">             one:  “ And   this is     that  we walk  ac~   the  command    of brotherly  love is a new     </w:t>
        <w:br/>
        <w:t xml:space="preserve">             cording   to His   commandments:     this is   one,  seeing that it is         in imitation    </w:t>
        <w:br/>
        <w:t xml:space="preserve">             the commandment     even as ye  heard from     of  Christ, John  xiii, 34”), which  (thing,    </w:t>
        <w:br/>
        <w:t xml:space="preserve">             the beginning  that  ye may   walk  init  :?   viz. the  fact that the commandment     is a    </w:t>
        <w:br/>
        <w:t xml:space="preserve">             where   the  same   complex   of the  whole    new  one:  see below) is true in Him  and in    </w:t>
        <w:br/>
        <w:t xml:space="preserve">             Christian  walk is included  in the one idea   you:   because   the  darkness   is passing     </w:t>
        <w:br/>
        <w:t xml:space="preserve">             of love, and  Jove  identified with walking    away   (not, as A. V., “past  :” the verb is    </w:t>
        <w:br/>
        <w:t xml:space="preserve">             according  to His  commandments.      Again    present), and  the true light is    shining     </w:t>
        <w:br/>
        <w:t xml:space="preserve">             in ch. iii, 11,    same formula   is used in   i.e. the  commandment     is a new one, and     </w:t>
        <w:br/>
        <w:t xml:space="preserve">             speaking  of the  law of love—*  This  is the  this  is true both  in [the  case  of]  Him     </w:t>
        <w:br/>
        <w:t xml:space="preserve">             commandment      which ye  heard  from   the   [Christ]  and in [the case of] you: because     </w:t>
        <w:br/>
        <w:t xml:space="preserve">             beginning,  that  we   love one   another:”    [in you]  the darkness is passing away, and     </w:t>
        <w:br/>
        <w:t xml:space="preserve">             compare   also ch. iv. 21, ¥.  iti. 22-24:     [in Zim]   the true light is shining: there-    </w:t>
        <w:br/>
        <w:t xml:space="preserve">             again  ch. iii.   iv. 16, John  xiii.    ch.   fore  on   both accounts the  command    isa    </w:t>
        <w:br/>
        <w:t xml:space="preserve">             y.  1, 2, John   xv. 10.  To   recapitulate :  new  one : new  as regards you, because you     </w:t>
        <w:br/>
        <w:t xml:space="preserve">             on  the  interpretation  here  adopted,  the   are newly  come  from  darkness  into light:    </w:t>
        <w:br/>
        <w:t xml:space="preserve">             commandment     is the command   to  walk as   new   as regards Him,   because  He  uttered    </w:t>
        <w:br/>
        <w:t xml:space="preserve">             Christ  walked, passing, as  the context ad-   it when  Ile came  into the world to lighten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