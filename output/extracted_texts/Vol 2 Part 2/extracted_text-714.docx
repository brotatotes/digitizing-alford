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1062                               REVELATION.                                       XVI.           </w:t>
        <w:br/>
        <w:t xml:space="preserve">                          AUTHORIZED       VERSION     REVISED.      |  AUTHORIZED       VERSION.           </w:t>
        <w:br/>
        <w:t xml:space="preserve">                     5                vard    the  angel     of   the|  Mey  became  blood.   § And         </w:t>
        <w:br/>
        <w:t xml:space="preserve">                        And)   Tjeard            2    ange’             T  heard  the  angel of  the        </w:t>
        <w:br/>
        <w:t xml:space="preserve">         menses,     waters     saying,      ™ Thou     art   right-|aters        say,    Thou   art        </w:t>
        <w:br/>
        <w:t xml:space="preserve">         totots    — eoust,      "which   art,  and   wast    tholy,|   righteous,  O  Lord,  which         </w:t>
        <w:br/>
        <w:t xml:space="preserve">          mite   by                           a       P                   f          4,   and     be,       </w:t>
        <w:br/>
        <w:t xml:space="preserve">          ncieat, ond                                    lee    thus.  | 47, and wast,  and shalt   be,     </w:t>
        <w:br/>
        <w:t xml:space="preserve">          teat  i     because      thou     didst    judg               pie                                 </w:t>
        <w:br/>
        <w:t xml:space="preserve">         neh. 48.     6 For    °they     shed     the    blood    P of | sus.  6 For  they have shed        </w:t>
        <w:br/>
        <w:t xml:space="preserve">                      sainis   and   prophets,      ¢and  thou   hast   the  blood  of  saints   and        </w:t>
        <w:br/>
        <w:t xml:space="preserve">                   "  given    them    blood    to  drink;    +  they   prophets,   and   thou  hast        </w:t>
        <w:br/>
        <w:t xml:space="preserve">                                         7  And    I   heard    +  the  given them  blood  to driak ;       </w:t>
        <w:br/>
        <w:t xml:space="preserve">           4yant_     altar worthy       Even     so,  * Lord     God   Yor they are  worthy.  7And         </w:t>
        <w:br/>
        <w:t xml:space="preserve">           Sait   haw Almighty,    y- *true   and    righteous     are   Theard  another  out of  the       </w:t>
        <w:br/>
        <w:t xml:space="preserve">           Greek                                                         altar say,  Even   so, Lord        </w:t>
        <w:br/>
        <w:t xml:space="preserve">           shatever   thy   judgments.         8 And     the   fourth    God   Almighty,   true  and        </w:t>
        <w:br/>
        <w:t xml:space="preserve">                                                                         righteous  are   thy  judg-        </w:t>
        <w:br/>
        <w:t xml:space="preserve">                      poured    out  his   vial  fupon     the   sun;    ments.   ® And   the fourth        </w:t>
        <w:br/>
        <w:t xml:space="preserve">                      “and    it was    given   unto    it to  scorch    angel poured   out  his vial       </w:t>
        <w:br/>
        <w:t xml:space="preserve">                   ®, men     with    fire.   9% And                     upon  the sun;  and  power         </w:t>
        <w:br/>
        <w:t xml:space="preserve">                                                         men     were    was  given   unto   him   to       </w:t>
        <w:br/>
        <w:t xml:space="preserve">                                                                         scorch men with fire. 9 And        </w:t>
        <w:br/>
        <w:t xml:space="preserve">                                                                         men   were   scorched  with        </w:t>
        <w:br/>
        <w:t xml:space="preserve">                                                                        great  heat, and blasphemed         </w:t>
        <w:br/>
        <w:t xml:space="preserve">                                                                         the name   of   God,  which        </w:t>
        <w:br/>
        <w:t xml:space="preserve">                      Yand     they    repented      not   7to    give   hath   power    over   these       </w:t>
        <w:br/>
        <w:t xml:space="preserve">                      him   glory.     10  And    the  fifth  poured     plagues : and they repented        </w:t>
        <w:br/>
        <w:t xml:space="preserve">                      out    his   vial   *upon     the   throne     of  not  to  give   him   glory.       </w:t>
        <w:br/>
        <w:t xml:space="preserve">                                                                         10 And    the  fifth   angel       </w:t>
        <w:br/>
        <w:t xml:space="preserve">                                                                         poured   out his  vial upon        </w:t>
        <w:br/>
        <w:t xml:space="preserve">                                                                         the  seat  of   the   beast;       </w:t>
        <w:br/>
        <w:t xml:space="preserve">                         nehexi 18.8          achat.         boh.te. 2.  and  his  Kingdom  was  full       </w:t>
        <w:br/>
        <w:t xml:space="preserve">          the waters:  and   they became   blood (that   speaks,  it is the ech xi.10,     testimony        </w:t>
        <w:br/>
        <w:t xml:space="preserve">          the fact  was  so, is testified by what  fol-  of these  which   speaks  by  it), Even  80,       </w:t>
        <w:br/>
        <w:t xml:space="preserve">          lows, in  which   it is assumed    that  the   Lord  God   Almighty,   true  and  just  are       </w:t>
        <w:br/>
        <w:t xml:space="preserve">          sourees  of ordinary   drink  have  hecome     Thy  judgments.                                    </w:t>
        <w:br/>
        <w:t xml:space="preserve">          blood).   And   I heard  the  angel  of  the      8,9.)  And   the fourth  poured   out his       </w:t>
        <w:br/>
        <w:t xml:space="preserve">          waters  (i. e.   angel  who was  set over the  vial upon   (no longer  énéo) the sun:  and        </w:t>
        <w:br/>
        <w:t xml:space="preserve">          waters ; see ch. vii. xiv. 18) saying, Thou    it was   given  to  it (the  sun:  not   “to       </w:t>
        <w:br/>
        <w:t xml:space="preserve">          art righteous  who  art and  wast  (as in ch.  kim,”  the  angel,  as,  strangely  enongh,        </w:t>
        <w:br/>
        <w:t xml:space="preserve">          xi. 2, the “and  art  to come”   is omitted)   Bengel    and  Hengstenberg,    and  Elliott.      </w:t>
        <w:br/>
        <w:t xml:space="preserve">          holy, becanse  Thou  didst judge  thus  (lit., The   angels  thronghout   this  vision  are       </w:t>
        <w:br/>
        <w:t xml:space="preserve">          «these  things :” viz. the issue  mentioned    simply   the pourers  out  of the  vials, not      </w:t>
        <w:br/>
        <w:t xml:space="preserve">          in ver. 4; the turning   the drinking-water    the  executors  of  the  plagues.    Besides       </w:t>
        <w:br/>
        <w:t xml:space="preserve">          into blood:  “ Thou  didst inflict this judg-  which,   the verb  to  scorch, in a sentence       </w:t>
        <w:br/>
        <w:t xml:space="preserve">          ment”):    because  they shed  the  blood of   where  the sun  is mentioned  can  have  but       </w:t>
        <w:br/>
        <w:t xml:space="preserve">          saints and  prophets, and  Thou  hast given    one  reference)  to  scorch  men  with   fire      </w:t>
        <w:br/>
        <w:t xml:space="preserve">          them   blood  to drink:   they  are  worthy    (not, as Hengstenherg,   understanding  him        </w:t>
        <w:br/>
        <w:t xml:space="preserve">          (these  words  are made stronger  by the ab-   of the angel, some  fire other than the sun :      </w:t>
        <w:br/>
        <w:t xml:space="preserve">          sence of  any  particle to introduce  them).   but the  glowing  increased heat of the  sun       </w:t>
        <w:br/>
        <w:t xml:space="preserve">          And  Iheard   the altar saying (certainly the  itself), and men were  scorched  with  great       </w:t>
        <w:br/>
        <w:t xml:space="preserve">          simplest  understanding   of these words  is,  heat, and   blasphemed   the  name  of  God,       </w:t>
        <w:br/>
        <w:t xml:space="preserve">          that they  involve    personification of the   who   hath  power  over these  plagues,  and       </w:t>
        <w:br/>
        <w:t xml:space="preserve">          altar.  On  the altar are the prayers  of the  did  not repent to give Him   glory.               </w:t>
        <w:br/>
        <w:t xml:space="preserve">          saints, offered  before God:   beneath   the      10, 11.] And   the fifth poured   out his       </w:t>
        <w:br/>
        <w:t xml:space="preserve">          altar are the  souls of the martyrs   crying   vial upon  the throne   of the  beast (given       </w:t>
        <w:br/>
        <w:t xml:space="preserve">          for  vengeance:   when  therefore  the  altar  to  it hy the  dragon,  ch. xiii.   That  is,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