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REVELATION.                                       XIV. 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| AUTHORIZED      VERSION.         </w:t>
        <w:br/>
        <w:t xml:space="preserve">                       These     are   they    ‘ which     follow   the   which   follow   the   Lamb       </w:t>
        <w:br/>
        <w:t xml:space="preserve">                       Lamb     whithersoever      he  goeth.    These    whithersoever     he  goeth.      </w:t>
        <w:br/>
        <w:t xml:space="preserve">                       Kwere     purchased      from    among      men     These were  redeemed  from       </w:t>
        <w:br/>
        <w:t xml:space="preserve">          Koh.v.       las   a  firstfruit   unto   God    and   to  the  among   men, being  the first-    </w:t>
        <w:br/>
        <w:t xml:space="preserve">          1 Jamesi.18.             5 And    ™  in  their  mouth     was    fruits unto God  and  to the     </w:t>
        <w:br/>
        <w:t xml:space="preserve">                       Lamb.                                                  mb.    © And    in  their     </w:t>
        <w:br/>
        <w:t xml:space="preserve">           m Ps.    2.                                                                                      </w:t>
        <w:br/>
        <w:t xml:space="preserve">           of understanding  these words.   Either they   intended  us  to be: but  they are more  like     </w:t>
        <w:br/>
        <w:t xml:space="preserve">           may  be  figurative, merely  implying   that   the Lord  Himself.   And   if He  is to have      </w:t>
        <w:br/>
        <w:t xml:space="preserve">           these pure ones  lived in all chastity, whe-   round   Him   a  peculiar and   closer band,      </w:t>
        <w:br/>
        <w:t xml:space="preserve">           ther in  single or in married   life,    in-   standing   with Him   on  Mount   Sion, none      </w:t>
        <w:br/>
        <w:t xml:space="preserve">           curred no  pollution [2 Cor. xi 2]:  or they   will surely grudge  this place to those  who      </w:t>
        <w:br/>
        <w:t xml:space="preserve">           may  be  meant  literally, that these purest   were   not  defiled with   women.    Among        </w:t>
        <w:br/>
        <w:t xml:space="preserve">           ones had  lived in that  state of which  St.   these  will be not only those who  have lived     </w:t>
        <w:br/>
        <w:t xml:space="preserve">           Paul  says, 1 Cor. vii. 1, i is good  for  a   and  served Him   in holy virginity, but also     </w:t>
        <w:br/>
        <w:t xml:space="preserve">           man.    And  as  between   these two  mean-    the  dear  children  whom   He  has  claimed      </w:t>
        <w:br/>
        <w:t xml:space="preserve">           ings I  conceive  that  the  emphatic  posi-   from   us  for  Himself,   the  youths   and      </w:t>
        <w:br/>
        <w:t xml:space="preserve">           tion of  the  words  with   women    in  the   maidens   who   were  gathered  to  His  side     </w:t>
        <w:br/>
        <w:t xml:space="preserve">           original goes  some  way  to  decide.  It  is  before   the  strife began:    before   their     </w:t>
        <w:br/>
        <w:t xml:space="preserve">           not the  fact of  impurity  in  allowed  in-   tongues  had  learned the language  of social     </w:t>
        <w:br/>
        <w:t xml:space="preserve">           tercourse, but the  fact of commerce    with   falsehood,  or their good  names   been  tar-     </w:t>
        <w:br/>
        <w:t xml:space="preserve">           women   that is put forward.  Iwould  there-   nished   with   the  breath   of   inevitable     </w:t>
        <w:br/>
        <w:t xml:space="preserve">           fore believe that in the description of these  calumny.      There  is one  meaning   which      </w:t>
        <w:br/>
        <w:t xml:space="preserve">           who  are the first-fruits     the earth, the   these words  will not  bear, and which  it is     </w:t>
        <w:br/>
        <w:t xml:space="preserve">           feature of virginity  is to be taken  in  its  surprising  that  any  Commentator    should      </w:t>
        <w:br/>
        <w:t xml:space="preserve">           literal           Nor need  any difficulty be  ever have  attached  to them:  viz. that with     </w:t>
        <w:br/>
        <w:t xml:space="preserve">           found in this.  It is on all hands  granted    women    refers  to the  woman    mentioned       </w:t>
        <w:br/>
        <w:t xml:space="preserve">           that he who  is married in the  Lord  enters   below,   ch.  xvii.   So  Dr.  Wordsworth,        </w:t>
        <w:br/>
        <w:t xml:space="preserve">           into holy relations of which the single have   p. 284:   “They  have  not been  defiled with     </w:t>
        <w:br/>
        <w:t xml:space="preserve">           no experience, and goes throngh  blessed and   women,     What  women   ?  It may be asked.      </w:t>
        <w:br/>
        <w:t xml:space="preserve">           clevating degrees of              and loving   If we  proceed, we read of the woman  seated      </w:t>
        <w:br/>
        <w:t xml:space="preserve">           allowance, and preferring others before him-   on  the  Beast, and  of the  harlotry of the      </w:t>
        <w:br/>
        <w:t xml:space="preserve">           self, And   as every  step of grace  assured   woman,   with  whom  the Kings  of the earth      </w:t>
        <w:br/>
        <w:t xml:space="preserve">           is a step of glory secured, there is  donbt    commit   fornication.   And  soon we  see her     </w:t>
        <w:br/>
        <w:t xml:space="preserve">           that the holy married  servants of God sball   displayed  in all her meretricious splendour.     </w:t>
        <w:br/>
        <w:t xml:space="preserve">           have  a peculiar  entrance  into the fulness   There  then  is the reply.”   But  the whole      </w:t>
        <w:br/>
        <w:t xml:space="preserve">           of that future Kingdom’s  employ,  which will  context  here, as well as the language  used,     </w:t>
        <w:br/>
        <w:t xml:space="preserve">           not be the lot of the single: seeing that in   is against it: the following  words, for they     </w:t>
        <w:br/>
        <w:t xml:space="preserve">           this matter also, the childhood of this state  are virgins, carrying its decisive condemna-      </w:t>
        <w:br/>
        <w:t xml:space="preserve">           will be the father of the  manhood   of that   tion).  These   [are]  they  that follow the      </w:t>
        <w:br/>
        <w:t xml:space="preserve">           one.  But  neither  on  the other  hand  can   Lamb    wheresoever    he   goeth  (the   de-     </w:t>
        <w:br/>
        <w:t xml:space="preserve">           it be denied that the state of holy virginity  scription  has very  commonly    been  taken      </w:t>
        <w:br/>
        <w:t xml:space="preserve">           has also its peculiar blessings and  exemp-    as applying   to the entire obedience  of the     </w:t>
        <w:br/>
        <w:t xml:space="preserve">           tions. Of  these, the Apostle himself speaks   elect, following  their Lord  to prison  and      </w:t>
        <w:br/>
        <w:t xml:space="preserve">                    absence   of distraction  from  the   to  death,  and   wherever    He   may   call     </w:t>
        <w:br/>
        <w:t xml:space="preserve">                's work,  which   is apt to  beset  the   them:   but  this  exposition  is surely out      </w:t>
        <w:br/>
        <w:t xml:space="preserve">           married, busy  as they are with the cares of   of  place  here,  where   not  their  life of     </w:t>
        <w:br/>
        <w:t xml:space="preserve">           a houschold  and with pleasing one  another.   conflict, Int  their  state of glory  is de-      </w:t>
        <w:br/>
        <w:t xml:space="preserve">           And  another  and  primary  blessing is, that  scribed,  The   words  are  used  of  special     </w:t>
        <w:br/>
        <w:t xml:space="preserve">           in them  that fountain  of carnal desire has   privilege  of nearness   to  the  Person   of     </w:t>
        <w:br/>
        <w:t xml:space="preserve">           never been  opened, which  is so apt to be a   the  Lamb   in  glory).   ‘These  were  pur-      </w:t>
        <w:br/>
        <w:t xml:space="preserve">           channel for unholy  thoughts  and  an access   chased   from  men  as  a first-fruit to God      </w:t>
        <w:br/>
        <w:t xml:space="preserve">           for the  tempter.   ‘The virgins  may   thus   and   to  the  Lamb   (all have   been  thus      </w:t>
        <w:br/>
        <w:t xml:space="preserve">           have  missed  the victory over  the lusts of   purchased:    but  these  specially, as  and      </w:t>
        <w:br/>
        <w:t xml:space="preserve">           the flesh : but they have also in great part   for  the   purpose  of  being  a  first-fruit.    </w:t>
        <w:br/>
        <w:t xml:space="preserve">           escaped  the conflict.  Theirs   is not  the   James   i. 18 treats of a  different matter,      </w:t>
        <w:br/>
        <w:t xml:space="preserve">           triumph  of the toil-worn and stained soldier, the purchased   of all the redeemed   as the      </w:t>
        <w:br/>
        <w:t xml:space="preserve">           but  the  calm  and   the  unspottedness  of   first-fruits of creation.   But   these  are      </w:t>
        <w:br/>
        <w:t xml:space="preserve">           those who  have  kept from  the strife.  We    a  first-fruit among  the  purchased  them-       </w:t>
        <w:br/>
        <w:t xml:space="preserve">          are  perhaps more  like that which  the Lord    selves).  And   in  their  mouth   wa.   not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