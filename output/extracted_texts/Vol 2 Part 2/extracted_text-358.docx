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706                                  HEBREWS.                                                     </w:t>
        <w:br/>
        <w:t xml:space="preserve">                            AUTHORIZED       VERSION     REVISED.                                 x.        </w:t>
        <w:br/>
        <w:t xml:space="preserve">                       us   hold    fast  the    confession    of   our                                     </w:t>
        <w:br/>
        <w:t xml:space="preserve">          a1¢rt2&amp;      hope    without     wavering;      for  “he    is  AUTHORIZED       VERSION.         </w:t>
        <w:br/>
        <w:t xml:space="preserve">            Tthess.v.                                                     the profession of our faith       </w:t>
        <w:br/>
        <w:t xml:space="preserve">                                                                          without wavering  ; (for he       </w:t>
        <w:br/>
        <w:t xml:space="preserve">                                                                          is         that promised  ;)      </w:t>
        <w:br/>
        <w:t xml:space="preserve">                      . faithful  that   promised     ; 2*and    let us   *4and  let us consider  one       </w:t>
        <w:br/>
        <w:t xml:space="preserve">                      “consider    one  another    to  provoke    unto    another  to  provoke   unto       </w:t>
        <w:br/>
        <w:t xml:space="preserve">                       love  and   to  good   works:     25¢  not  for-   love and  to  good  works  :      </w:t>
        <w:br/>
        <w:t xml:space="preserve">                       saking    the    assembling      of  ourselves     25not  forsaking   the  as-       </w:t>
        <w:br/>
        <w:t xml:space="preserve">                       together,    as  the  manner     of   some   is ;  sembling  of  ourselves  to-      </w:t>
        <w:br/>
        <w:t xml:space="preserve">                                                                         gether,  as the  manner   of       </w:t>
        <w:br/>
        <w:t xml:space="preserve">                   u.  but  using   exhortation     : and   ‘so  much    some  iss but exhorting  one       </w:t>
        <w:br/>
        <w:t xml:space="preserve">                       the   more,    as  ye    see  &amp;the    day    ap-   another:  and  so much  the       </w:t>
        <w:br/>
        <w:t xml:space="preserve">                                                                          more,  as ye  see  the  day       </w:t>
        <w:br/>
        <w:t xml:space="preserve">                                                                                                            </w:t>
        <w:br/>
        <w:t xml:space="preserve">          our hearts are freed from an evil conscience,  does  this  chain  of exhortations   of  our       </w:t>
        <w:br/>
        <w:t xml:space="preserve">          and  thus from self-condemnation,  sprinkled   Writer  fall into a triple           according     </w:t>
        <w:br/>
        <w:t xml:space="preserve">          with  Christ’s Blood, to  be sprinkled  with           Panl’s  triad of the  Ch                   </w:t>
        <w:br/>
        <w:t xml:space="preserve">          which   and  to be certain of and  joyful in                                                      </w:t>
        <w:br/>
        <w:t xml:space="preserve">          justification before God is    and the same                   surance of faith, follows one       </w:t>
        <w:br/>
        <w:t xml:space="preserve">          ‘thing,—washed    in  Holy  Baptism,  whose    to  hold fast the  confession of  hope, and        </w:t>
        <w:br/>
        <w:t xml:space="preserve">          pure  water penetrates with its saving powor   now  comes  one  to emulite  one  another in       </w:t>
        <w:br/>
        <w:t xml:space="preserve">          not  only into  the depths  of our  self-con-  love.’   Delitzsch)  let  us   consider  one       </w:t>
        <w:br/>
        <w:t xml:space="preserve">          seious life, but also into the very  founda-   another   (all of us have  all in  continual       </w:t>
        <w:br/>
        <w:t xml:space="preserve">           ion  of our   corporeity,  and  thus  sanc-   remembrance,    bearing  one snother’s  cha-       </w:t>
        <w:br/>
        <w:t xml:space="preserve">          tifies us  not  only  in the  flesh, but  in   racters and wants  and weaknesses  in mind)        </w:t>
        <w:br/>
        <w:t xml:space="preserve">           the body and  in the spirit: so bringing us,  with  a  view  to provocation   (usually in a      </w:t>
        <w:br/>
        <w:t xml:space="preserve">          in  our whole  personal  existence, throngh    bad  sense,  but here  in  a  good  one)  of       </w:t>
        <w:br/>
        <w:t xml:space="preserve">          the   Blood   speaking  in  the  Sanctuary,    (tending  to produce:  or we   may  say that       </w:t>
        <w:br/>
        <w:t xml:space="preserve">          through   the  Water  welling  forth  ont of   it is a provocative of the love  itself’           </w:t>
        <w:br/>
        <w:t xml:space="preserve">          the  Sanctuary,   into so real a connexion,    thereby   excited)  love and   good  works;        </w:t>
        <w:br/>
        <w:t xml:space="preserve">          so  close  an  union  with  the   Sanctuary            25.) not deserting  the  assembling        </w:t>
        <w:br/>
        <w:t xml:space="preserve">          itself, that we  are at all times privileged   together   of ourselves  (in the only  other       </w:t>
        <w:br/>
        <w:t xml:space="preserve">          to enter  into the  Sanctuary,  and  to use,   place, 2 ‘Thess.  1, where this substantive,       </w:t>
        <w:br/>
        <w:t xml:space="preserve">          in faith, the new and  living way”).           “assembling   together,” occurs, it is of our      </w:t>
        <w:br/>
        <w:t xml:space="preserve">          23]   Let us  hold  fast (ch. iv. 14: let us   gathering  together to Christ at His coming,       </w:t>
        <w:br/>
        <w:t xml:space="preserve">          hold  with  fall and  conscious  possession :  just as  the verb  is commonly   used in the       </w:t>
        <w:br/>
        <w:t xml:space="preserve">          see ch. iii. 6, 14) the  confession  (see on    Gospels, Matt.  xxiii, 87, xxiv. 31;  Mark        </w:t>
        <w:br/>
        <w:t xml:space="preserve">          ch.  iv. 14: subjective, but  in a pregnant    xiii. 27; Luke   xiii. 34.’ Here, the  ques-       </w:t>
        <w:br/>
        <w:t xml:space="preserve">          sense,—that   which  we confess, held in our   tion is, whether  it is to he understood  of       </w:t>
        <w:br/>
        <w:t xml:space="preserve">          confession of it) of our hope (see ch. iii.    the congregation   of the faithfal generally,      </w:t>
        <w:br/>
        <w:t xml:space="preserve">          and  bear in mind that hope  is used also for  the  chureh,—as    the  word   congregation        </w:t>
        <w:br/>
        <w:t xml:space="preserve">          the    object hope  subjectivized: our  hope   has  come   from   the  act  of  assembling        </w:t>
        <w:br/>
        <w:t xml:space="preserve">           [subj.], as including that  on  which  it is  to  signify the  body  thus  assembled,—or         </w:t>
        <w:br/>
        <w:t xml:space="preserve">          fixed.”     We   have here an extraordinary    of the single acts of assembling and gather-       </w:t>
        <w:br/>
        <w:t xml:space="preserve">          example   of  the persistence  of a blunder    ing  together  of the various  assemblies of       </w:t>
        <w:br/>
        <w:t xml:space="preserve">          through   centuries.   The   word   “faith,”   Christians  at various times,  The  latter is      </w:t>
        <w:br/>
        <w:t xml:space="preserve">          given  here by the A. V., instead of hope—     held  by most  Commevtators,   and seems   far:    </w:t>
        <w:br/>
        <w:t xml:space="preserve">          Sreaking  up  the beautifl  triad of vv. 22,   most  appropriate   here), as  is the  habit       </w:t>
        <w:br/>
        <w:t xml:space="preserve">               24,—faith,  hope,  love,—was    a mere    with  some   (this pretty plainly shews that       </w:t>
        <w:br/>
        <w:t xml:space="preserve">          inibtake, hope  being  the original, without   not formal  apostasies, but habits of negli-       </w:t>
        <w:br/>
        <w:t xml:space="preserve">          any  variety of reading, and hope  being ac-   gence,  are in the Writer’s      view.   far       </w:t>
        <w:br/>
        <w:t xml:space="preserve">          cordingly  the rendering  of all the English   these might  in time  lead to the other, is a      </w:t>
        <w:br/>
        <w:t xml:space="preserve">          versions previonsly  to 1611.  And  yet  this  thought  which  no  doubt lies in the  back-       </w:t>
        <w:br/>
        <w:t xml:space="preserve">          is the version which some  would  have us re-  ground  when   he says, ‘Zet us consider one       </w:t>
        <w:br/>
        <w:t xml:space="preserve">          gard  as infallible,   receive as the written  another,”  and  “using   exhortation?   and        </w:t>
        <w:br/>
        <w:t xml:space="preserve">          word  of God!)   #0 that it mey  be without    is more   directly suggested  by  the  awful       </w:t>
        <w:br/>
        <w:t xml:space="preserve">          wavering;   for Heis faithful that promised    cautions  which follow); but using exhorta-        </w:t>
        <w:br/>
        <w:t xml:space="preserve">          (viz. God,  see ch. vi. 13, xi. 1, xii.   as   tion: and  so much   the more  (this is            </w:t>
        <w:br/>
        <w:t xml:space="preserve">          referring  to Him   the  title of “the  Pro-   taken  as  belonging  to the  two preocding        </w:t>
        <w:br/>
        <w:t xml:space="preserve">          miser”);         24.) and (“how  beautifully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