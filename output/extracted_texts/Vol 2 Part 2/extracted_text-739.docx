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XX.    1—4.                        REVELATION.                                       1087               </w:t>
        <w:br/>
        <w:t xml:space="preserve">                                                                                                            </w:t>
        <w:br/>
        <w:t xml:space="preserve">                                      AUTHORIZED       VERSION     REVISED.                                 </w:t>
        <w:br/>
        <w:t xml:space="preserve">    AUTHORIZED       VERSION.                                                                               </w:t>
        <w:br/>
        <w:t xml:space="preserve">    and   all  the  fowls   were  the   fowls    were      filled   with     their  :ev.xnt.16,             </w:t>
        <w:br/>
        <w:t xml:space="preserve">    (filled     their flesh.      flesh.                                                                    </w:t>
        <w:br/>
        <w:t xml:space="preserve">       XX.    And     “I saw  an      XX.    1 And   I  saw  an  angel   coming                             </w:t>
        <w:br/>
        <w:t xml:space="preserve">     angel  come    down   from   down     out   of   heaven,     *having      the  aa}                     </w:t>
        <w:br/>
        <w:t xml:space="preserve">     heaven,   having’  the  key  key   of  the   abyss   and    a  great   chain                           </w:t>
        <w:br/>
        <w:t xml:space="preserve">    Of  the bottomless  pit  and  in  his   hand.    2% And    he  laid  hold   on                          </w:t>
        <w:br/>
        <w:t xml:space="preserve">     @ great  chain in his hand.  &gt;the    dragon,    the  old   serpent,   which    &lt;1,                     </w:t>
        <w:br/>
        <w:t xml:space="preserve">     2 And  he laid hold  on  the  is the   devil,   and   Satan,    and   bound      ead:                  </w:t>
        <w:br/>
        <w:t xml:space="preserve">     dragon,  that  old  serpent,  him   a thousand     years,    and   east  him                           </w:t>
        <w:br/>
        <w:t xml:space="preserve">     which  is  the  Devil,  and   into  the  abyss,   and   shut,   and  °sealed   © p=. v.17.             </w:t>
        <w:br/>
        <w:t xml:space="preserve">     Satan,  aud  bound   him   a  over   him,   ‘that    he  deceive    the   na-  ach-«i1                 </w:t>
        <w:br/>
        <w:t xml:space="preserve">     thousand  years,  Sand  cast  tions    no   more,    till   the    thousand                            </w:t>
        <w:br/>
        <w:t xml:space="preserve">     him   into  the  bottomless   years    shall   be   fulfilled:   and    after                          </w:t>
        <w:br/>
        <w:t xml:space="preserve">     pit, and shut  him  up, and   that   he  must    be   loosed   a  little  sea-                         </w:t>
        <w:br/>
        <w:t xml:space="preserve">     set a seal  upon  him,  that                                                                           </w:t>
        <w:br/>
        <w:t xml:space="preserve">     he should  deceive  the  na-                                                                           </w:t>
        <w:br/>
        <w:t xml:space="preserve">     tious  no  more,    till the                                                                           </w:t>
        <w:br/>
        <w:t xml:space="preserve">    fulfilled: years  ofter  that          4And      I   saw    °thrones,      and  ¢&gt;s                     </w:t>
        <w:br/>
        <w:t xml:space="preserve">     he must   be loosed  a little son.                                                                     </w:t>
        <w:br/>
        <w:t xml:space="preserve">     season.    ‘And     I   saw                                                      batt,                 </w:t>
        <w:br/>
        <w:t xml:space="preserve">                                                                                      Lukexxit.30.          </w:t>
        <w:br/>
        <w:t xml:space="preserve">     sitteth on the horse, which   (sword) goeth       And  I saw  an  angel coming   down   out            </w:t>
        <w:br/>
        <w:t xml:space="preserve">     forth  out  of His  mouth   (sco Isa. xi. 45   of  heaven   (not  Christ himself,  as many             </w:t>
        <w:br/>
        <w:t xml:space="preserve">     2Thess.ii.8.   De  Wette  remarks, that it is  suppose,  nor  the  Holy  Spirit, as others:            </w:t>
        <w:br/>
        <w:t xml:space="preserve">     a hint of the spiritual       of    victory,   but  a veritable angel, as always  before in            </w:t>
        <w:br/>
        <w:t xml:space="preserve">     that no  battle secms actually to take place,  this book)  having  the Key of the abyss  (ot           </w:t>
        <w:br/>
        <w:t xml:space="preserve">     but  the Lord   Himself, as in 2 Thess., de-   hell, the abode of the devil and his angels:            </w:t>
        <w:br/>
        <w:t xml:space="preserve">     stroys the adversaries with the sword  out of  seo ch. ix. 1. For  this abyss apparently  is           </w:t>
        <w:br/>
        <w:t xml:space="preserve">     His  own  mouth.   But  clearly a2 must  not   distinct  from the lake of fire, further and            </w:t>
        <w:br/>
        <w:t xml:space="preserve">     be thus spiritualized. Forif'so, what is this  more  dreadfal  place of punishment:  see on            </w:t>
        <w:br/>
        <w:t xml:space="preserve">     gathering?  what  is indicated by the coming   ver. 10.        "This key had  been  for tho            </w:t>
        <w:br/>
        <w:t xml:space="preserve">     forth  of the Lord   in glory and  majesty ?   purposes   of  God’s  judgments    given  to            </w:t>
        <w:br/>
        <w:t xml:space="preserve">     Why   is His  personal presence  wanted   for   Satan  (Abaddon,   Apollyon),  and  by  him            </w:t>
        <w:br/>
        <w:t xml:space="preserve">     the  victory?):   and  all  the  birds were     the locusts were  let forth, ch. ix. 111.              </w:t>
        <w:br/>
        <w:t xml:space="preserve">     satiated with  their flesh,                     Now  it is entrusted to other hands, and for           </w:t>
        <w:br/>
        <w:t xml:space="preserve">        Cu.  XX.  1—10.]    Tux   victory   over     another purpose),  and a great  chain in (so           </w:t>
        <w:br/>
        <w:t xml:space="preserve">      Satax.   The  next  enemy   now  remaining     in English:   in  the  Greck,   resting  om,           </w:t>
        <w:br/>
        <w:t xml:space="preserve">     is the  Arch-fiend  himself, who  had  given    hanging  upon, asa   chain naturally  would            </w:t>
        <w:br/>
        <w:t xml:space="preserve">      his might and  his throne  and great  power    be) his hand.    And  he  laid hold  of the            </w:t>
        <w:br/>
        <w:t xml:space="preserve">      (ch. xiii. 2) to the  beast:  whose  instru-   dragon  (already well  known   from  ch.               </w:t>
        <w:br/>
        <w:t xml:space="preserve">      ments  the other  enemies were,   ‘The blow    3 Mf, 9;  xiii. 2,    xvi, 13), the ancient            </w:t>
        <w:br/>
        <w:t xml:space="preserve">      given to him by their overthrow  is followed   serpent  (sce ch, xii. 9), who is the  dovil           </w:t>
        <w:br/>
        <w:t xml:space="preserve">      by his binding  and  incarceration for 1000    and  Satan,  and  bound   him  a  thousand             </w:t>
        <w:br/>
        <w:t xml:space="preserve">      years (vy.    13): during which  period  the   years, and  cast  him  into the  abyss, and            </w:t>
        <w:br/>
        <w:t xml:space="preserve">        ints  live and  reign  with  Christ,  and    shut  and  sealed over  him  (shut the aoor            </w:t>
        <w:br/>
        <w:t xml:space="preserve">     judge  the world, and  the first resurrection   or cover  at the top,  and  sealed it down.            </w:t>
        <w:br/>
        <w:t xml:space="preserve">      takes  place (vv.  4-6).   But   his malice    Notice, that  the same  absolute  use of the           </w:t>
        <w:br/>
        <w:t xml:space="preserve">      aud his power  are not yet at an end.   One              seal”  in the  active is foand  in           </w:t>
        <w:br/>
        <w:t xml:space="preserve">      final effort is permitted him   at the  end              33,  and apparently  there  only);           </w:t>
        <w:br/>
        <w:t xml:space="preserve">      of that time  (ver. 7), and  he  once  more    that  he  deceive  the  nations   no And   I           </w:t>
        <w:br/>
        <w:t xml:space="preserve">      sneceeds in deceiving  the nations (ver. 8),   until  the  thousand   years  shall  9, and            </w:t>
        <w:br/>
        <w:t xml:space="preserve">      who  come   up  against  the  camp   of the    complished:   after that  he must   (accord-           </w:t>
        <w:br/>
        <w:t xml:space="preserve">      saints, and  are  destroyed   by  fire from    ing  to the  necessity  of God’s   purposes)           </w:t>
        <w:br/>
        <w:t xml:space="preserve">          en  (ver. 9). He  ix then east into  the   be  loosed  for a  little time  (sce  below,           </w:t>
        <w:br/>
        <w:t xml:space="preserve">        ke of fire with the  beast and  false pro-   ver. 7).                                               </w:t>
        <w:br/>
        <w:t xml:space="preserve">      phet,  there  to  be  tormented    for  ever     4-6]     The  Millennial   reig                      </w:t>
        <w:br/>
        <w:t xml:space="preserve">      (ver. 10).                                     saw   thrones  (combine   Dau.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