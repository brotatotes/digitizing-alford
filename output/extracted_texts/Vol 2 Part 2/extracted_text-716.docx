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1064                              REVELATION.                                       XVI.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AUTHORIZED        VERSION    REVISED.          AUTHORIZED       VERSION.         </w:t>
        <w:br/>
        <w:t xml:space="preserve">                       cles,  which    go   forth   unto   the   kings    cles, which  go forth  unto       </w:t>
        <w:br/>
        <w:t xml:space="preserve">          teath andot, of   the   +?   whole    world,     to  gather|    the kings whole  world, and       </w:t>
        <w:br/>
        <w:t xml:space="preserve">            ‘he is     them    to  Ithe    war   of  the   great    day)  gather  them  to the  battle      </w:t>
        <w:br/>
        <w:t xml:space="preserve">            by,        of   God    Almighty.         15"   Behold,     I                                    </w:t>
        <w:br/>
        <w:t xml:space="preserve">                       come    asa    thief.    Blessed    is he   that   Of that  great  day  of God       </w:t>
        <w:br/>
        <w:t xml:space="preserve">                     a, watcheth,    and   keepeth    his  garments,      Almighty.        Behold,   I      </w:t>
        <w:br/>
        <w:t xml:space="preserve">                       *Jest   he   walk    naked,    and    they    see  come  as  a thief.  Blessed       </w:t>
        <w:br/>
        <w:t xml:space="preserve">                                         16* And      they   gathered     is he  that  watcheth,  and       </w:t>
        <w:br/>
        <w:t xml:space="preserve">                                                                          keepeth  his garments,   lest     </w:t>
        <w:br/>
        <w:t xml:space="preserve">                   ¢*   his  shame.                                   ~  | see walk naked,  and   they      </w:t>
        <w:br/>
        <w:t xml:space="preserve">                        them    together    to  the  place   called   in| gathered    them    together      </w:t>
        <w:br/>
        <w:t xml:space="preserve">           te  twithone Hebrew      + Harmagedon.          17 And   the|##o    @ place  called  in the      </w:t>
        <w:br/>
        <w:t xml:space="preserve">            al   ie                t           8                          Hebrew    tongue  Armaged-        </w:t>
        <w:br/>
        <w:t xml:space="preserve">             The H                                                       \don.    7 And   the  seventh      </w:t>
        <w:br/>
        <w:t xml:space="preserve">                  nd in    of our   (the     MSS. have axpivates).                                          </w:t>
        <w:br/>
        <w:t xml:space="preserve">                                                                                                            </w:t>
        <w:br/>
        <w:t xml:space="preserve">           the  pertinacious  noise, of  the  frog), for  from  gathered  them  being  merely a recital     </w:t>
        <w:br/>
        <w:t xml:space="preserve">           (gives a reason  for their being  like frogs)  of the purpose, fo gather  them,  announced       </w:t>
        <w:br/>
        <w:t xml:space="preserve">           they  are spirits of demons  doing  miracles   in ver. 14: not, the angel  of the sixth vial,    </w:t>
        <w:br/>
        <w:t xml:space="preserve">           (this is a plain declaration of the interpre-  as Bengel  ; nor God, as Hengstenberg    and      </w:t>
        <w:br/>
        <w:t xml:space="preserve">           tation of these  three, and by  it the limits  Ebrard)   collected  them  together   to the      </w:t>
        <w:br/>
        <w:t xml:space="preserve">           of  interpretation are clearly set, and must   place  which   is  called in  Hebrew    Har-      </w:t>
        <w:br/>
        <w:t xml:space="preserve">           not be overpassed.  ‘The explanation of these  magedon    (it is evidently in the  meaning       </w:t>
        <w:br/>
        <w:t xml:space="preserve">           as      men,  or sects of men,   is therefore  of the Hebrew   name  of  this place that its     </w:t>
        <w:br/>
        <w:t xml:space="preserve">           clearly wrong)   which   go  forth over  the    appropriate  significance lies.  For other-      </w:t>
        <w:br/>
        <w:t xml:space="preserve">           Kings  of the whole  earth (it is the uniform   wise why  should in Hebrew   be prefixed  to     </w:t>
        <w:br/>
        <w:t xml:space="preserve">           testimony  of the prophetic Scriptures, that    it?   When    St. John    does  this in  his     </w:t>
        <w:br/>
        <w:t xml:space="preserve">            the antichristian  power  shall work   signs   Gospel,  in the  cases  of Bethesda,   v. 2,     </w:t>
        <w:br/>
        <w:t xml:space="preserve">           and  wonders   as means   of deceiving man-     Gabbatha,  xix. 13, Golgotha,  xix. 17, and      </w:t>
        <w:br/>
        <w:t xml:space="preserve">           kind:  see  Matt.  xxiv. 24;  2 Thess.  ii. 9)  in this book in the case of Abaddon,  ix. 11,    </w:t>
        <w:br/>
        <w:t xml:space="preserve">            to gather  them   together  to  the war   of   it is     time not withont  such reference :     </w:t>
        <w:br/>
        <w:t xml:space="preserve">            that  great  day  of Almighty    God   (that   see the  notes in  those  places.  But  this     </w:t>
        <w:br/>
        <w:t xml:space="preserve">            day viz. which is explained in detail in the   circumstance  does not deprive  the name  of     </w:t>
        <w:br/>
        <w:t xml:space="preserve">           subsequent   part of the  prophecy,  ch. xix.   geographical  reality: and  it is most  pro-     </w:t>
        <w:br/>
        <w:t xml:space="preserve">            17 4f.. This great gathering   of the beast    bable on  every  account  that such  reality     </w:t>
        <w:br/>
        <w:t xml:space="preserve">            and  the kings  of the  earth  against  God    exists here.  The  words  the  place  whicl      </w:t>
        <w:br/>
        <w:t xml:space="preserve">            and the Lamb,   is the signal for the imme-    is called would  surely not  be used except      </w:t>
        <w:br/>
        <w:t xml:space="preserve">            diate and  glorious appearing  of the Lord.    of areal  place habitually so named,  or by      </w:t>
        <w:br/>
        <w:t xml:space="preserve">            And  therefore follows an exhortation  to be   a  name   very  like this,   Nor   need  wo      </w:t>
        <w:br/>
        <w:t xml:space="preserve">            ready, and clad in the garments   of righte-   search far for the place pointed out.  Har-      </w:t>
        <w:br/>
        <w:t xml:space="preserve">            ousness, when   He  shall come).    Behold,    magiddo,  the ‘mountain   of  Megiddo,’  de-     </w:t>
        <w:br/>
        <w:t xml:space="preserve">            I come  (the  Seer  speaks in  the  name  of   signates at least the neighbourhood   where      </w:t>
        <w:br/>
        <w:t xml:space="preserve">            Christ) as  a thief  (that personal  advent    the  Canaanitish  Kings   were  overthrown       </w:t>
        <w:br/>
        <w:t xml:space="preserve">            shall happen  when   many   least expect       by Barak,  Judg.  v. 19: an  oceasion which      </w:t>
        <w:br/>
        <w:t xml:space="preserve">            when  the  world  is secure in the ungodl      gave rise to one of the two triumphal songs      </w:t>
        <w:br/>
        <w:t xml:space="preserve">            ness of ages): blessed is he that watcheth,    of Israel  recorded in  the Old  ‘Test., and     </w:t>
        <w:br/>
        <w:t xml:space="preserve">            and  keepeth  his  garments,  lest he  walk    therefore one  well worthy   of symbolizing      </w:t>
        <w:br/>
        <w:t xml:space="preserve">            naked  and  they  (men) see his shame   (the   the great  final overthrow  of the Kings  of     </w:t>
        <w:br/>
        <w:t xml:space="preserve">            figure is  that of  one  apprehending    the   the Barth   leagued  against Christ.   ‘That     </w:t>
        <w:br/>
        <w:t xml:space="preserve">            thict’s coming,   and   therefore   keeping       e   name       differs from that given in     </w:t>
        <w:br/>
        <w:t xml:space="preserve">            watch  in his clothes, not undressing.   In    the Old Test. where it is   plain [2 Chron.      </w:t>
        <w:br/>
        <w:t xml:space="preserve">            the spiritual seuse, the garments   are  the   xxxv.  22] or the waters (Judges, as above]      </w:t>
        <w:br/>
        <w:t xml:space="preserve">            robe of righteousness  put  on  by  faith in   of Megiddo,  is of slight consequence,  and      </w:t>
        <w:br/>
        <w:t xml:space="preserve">            Him   who  is our  Righteousness:   and  the   may   be owing  to  a reason  which 1  shall     </w:t>
        <w:br/>
        <w:t xml:space="preserve">            walking  naked  is that destitution of these   dwell on  below,   ‘The Septuagint  in both      </w:t>
        <w:br/>
        <w:t xml:space="preserve">            garments   which  will  at  that day  bring    places adopts the form which  we have  here,     </w:t>
        <w:br/>
        <w:t xml:space="preserve">            shame  before  assembled  men  and  angels).   Megiddo  or -eddo.   Nor must  it be forgot      </w:t>
        <w:br/>
        <w:t xml:space="preserve">            ‘And they (the unclean  spirits,  is evident   ten,  that Megiddo    was   connected  with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