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16.                                      JUDE.                                         935            </w:t>
        <w:br/>
        <w:t xml:space="preserve">                                                                                                            </w:t>
        <w:br/>
        <w:t xml:space="preserve">      AUTHORIZED       VERSION,         AUTHORIZED       VERSION     REVISED.                               </w:t>
        <w:br/>
        <w:t xml:space="preserve">                                    ing   stars,  'to  whom      is reserved    the   12Pet.t.17.           </w:t>
        <w:br/>
        <w:t xml:space="preserve">      shame;   wandering    stars,                 of                                                       </w:t>
        <w:br/>
        <w:t xml:space="preserve">      to  whom   is  reserved  the  blackness  and    Enoch,     ™  the for seventh   m6en.v.1s.            </w:t>
        <w:br/>
        <w:t xml:space="preserve">      Blackness  of darkness  for   from     Adam,     prophesied       of   these,                         </w:t>
        <w:br/>
        <w:t xml:space="preserve">      ever.   4 And   Enoch  also,              Behold,     "the     Lord     came   » Pept. xxxt.          </w:t>
        <w:br/>
        <w:t xml:space="preserve">      the  seventh from    Adam,    with   ten  thousands     of  his  holy   ones,                         </w:t>
        <w:br/>
        <w:t xml:space="preserve">      prophesied   of  these, say-  15 to  exeeute   judgment      upon    all, and    3,                   </w:t>
        <w:br/>
        <w:t xml:space="preserve">      ing,  Behold,    the   Lord   to  conviet     all  the    ungodly      of  all   10, “Zech.           </w:t>
        <w:br/>
        <w:t xml:space="preserve">      cometh  with  ten thousands   their    ungodly      deeds     which              xiv.                 </w:t>
        <w:br/>
        <w:t xml:space="preserve">      of  his saints,  5  to  exe-  ungodly     committed,     and    of  all their    Mait, xxv.           </w:t>
        <w:br/>
        <w:t xml:space="preserve">      cute judgment     upon  ail,  *hard    speeches    which     ungodly      sin-  °1 8.3                </w:t>
        <w:br/>
        <w:t xml:space="preserve">      and   to convince  ail  that                                             they                         </w:t>
        <w:br/>
        <w:t xml:space="preserve">      are  ungodly  among    them                                                                           </w:t>
        <w:br/>
        <w:t xml:space="preserve">      ¥  all their ungodly  deeds                                                                           </w:t>
        <w:br/>
        <w:t xml:space="preserve">      which  they  have   ungodly                                                                           </w:t>
        <w:br/>
        <w:t xml:space="preserve">      committed,  and  of all their ners   spoke     against    him.      16 These     fafii‘is.            </w:t>
        <w:br/>
        <w:t xml:space="preserve">      hard  specches   which   un-  are   murmurers,       complainers,      walk-                          </w:t>
        <w:br/>
        <w:t xml:space="preserve">      godly  sinners have  spoken                                                                           </w:t>
        <w:br/>
        <w:t xml:space="preserve">      ‘against him.   ¥ These  are                                                                          </w:t>
        <w:br/>
        <w:t xml:space="preserve">      murmurers,     complainers,                                                                           </w:t>
        <w:br/>
        <w:t xml:space="preserve">      wicked  are  like the  troubled  sea, whose    being  the sacred  number   may   have  been           </w:t>
        <w:br/>
        <w:t xml:space="preserve">      waters  cast up  mire and  dirt,” which  be-   in  view, as  Bengel:   “The   word   is not           </w:t>
        <w:br/>
        <w:t xml:space="preserve">      yond  doubt has been  in the Writer’s mind.    without   mystery,  seeing  that  immunity             </w:t>
        <w:br/>
        <w:t xml:space="preserve">      shames,  plural, either,     his own shame,    from  death  and  the  sacred  number   con-           </w:t>
        <w:br/>
        <w:t xml:space="preserve">      or all their own disgraces, instances of dis-  ent.”    Several  similar  designations  are           </w:t>
        <w:br/>
        <w:t xml:space="preserve">      graceful  conduet),  wandering    stars, for   quoted:  e.g.  Philo  alleges Moses  to have           </w:t>
        <w:br/>
        <w:t xml:space="preserve">      whom    the blackness   of darkness   is re-   been  the  seventh  generation  from  Abra-            </w:t>
        <w:br/>
        <w:t xml:space="preserve">      served  for ever  (see 2 Pet. ii. 17, where    lam.   A  rabbinical writer  on Numb.   xxv.           </w:t>
        <w:br/>
        <w:t xml:space="preserve">      nearly the  same words  occur.   wandering     12,  says, “Phineas  was  the  seventh   pro-          </w:t>
        <w:br/>
        <w:t xml:space="preserve">      stars,—in  the Greek, planet  stars,—would     geny   from  Jacob   our  father”),  saying,           </w:t>
        <w:br/>
        <w:t xml:space="preserve">      seem   most  probably  to  indicate  comets,   Behold,   the  Lord  (“the   name   Jehovah            </w:t>
        <w:br/>
        <w:t xml:space="preserve">      which   [as  in  Oct.  1858]  astonish   the   [of which  the Lord  is the rendering]   was           </w:t>
        <w:br/>
        <w:t xml:space="preserve">      world  for  a  time,  and  then  pass  away    already  known    in the  time  of  Enoch,”            </w:t>
        <w:br/>
        <w:t xml:space="preserve">      into darkness.   The  similitude would   not   Bengel)  came   (the  historic tense of pro-           </w:t>
        <w:br/>
        <w:t xml:space="preserve">      find  any   propriety  as  applied   to  the   phecy)  among   (in, as surrounded  by)  Hi            </w:t>
        <w:br/>
        <w:t xml:space="preserve">      planets, properly  s0 called : for there can   holy  myriads  (of angels: see Deut.  xxxiii           </w:t>
        <w:br/>
        <w:t xml:space="preserve">      be no  allusion to the astronomical  fact of   2:  Zech.  xiv. 5,  Heb.  xii, 22),  to exe-           </w:t>
        <w:br/>
        <w:t xml:space="preserve">      their  being  naturally  opaque   bodies, as   conte judgment    upon  all, and  to convict           </w:t>
        <w:br/>
        <w:t xml:space="preserve">      Bengel   imagines.   Many    Commentators      all  the  impious    concerning   all  their           </w:t>
        <w:br/>
        <w:t xml:space="preserve">      have  supposed   that the  similitude  is to   works   of impiety  which   they  impiously            </w:t>
        <w:br/>
        <w:t xml:space="preserve">      he  understood  of teachers, who  would  en-   did, and  concerning   all the hard   things           </w:t>
        <w:br/>
        <w:t xml:space="preserve">      lighten  otbers,  and  yet  are doomed    to   which    impious   sinners  spoke    against           </w:t>
        <w:br/>
        <w:t xml:space="preserve">      darkness  themselves  : so Eenmenius,  com-    Him.—I    have  discussed in  the  Introdue-           </w:t>
        <w:br/>
        <w:t xml:space="preserve">      paring  the  transformation   into an  angel   tion the question  as to  the source  of this          </w:t>
        <w:br/>
        <w:t xml:space="preserve">      of light, 2 Cor.  xi. 14.  But  the  context   citation, and  its relation  to  the present           </w:t>
        <w:br/>
        <w:t xml:space="preserve">      does  not justify this.  Rather   should  we   apocryphal   book  of  Enoch.    I will only           </w:t>
        <w:br/>
        <w:t xml:space="preserve">      say, these professing  Christians, by  their   here  set down the  passage  as it at present          </w:t>
        <w:br/>
        <w:t xml:space="preserve">      profession lights  in the  world, instead of   stands  in  De  Sacy’s  version:  “And    He           </w:t>
        <w:br/>
        <w:t xml:space="preserve">      letting that light shine on  more  and more    came  with  ten thousands  of His holy  ones,          </w:t>
        <w:br/>
        <w:t xml:space="preserve">      into the perfect day, are drifting about  in   to  hold judgment:   on  them,  and  destroy           </w:t>
        <w:br/>
        <w:t xml:space="preserve">      strange  errors of doctrine and practice till  the  impious,   and  fight with   all carnal           </w:t>
        <w:br/>
        <w:t xml:space="preserve">      it will be utterly  extinguished  in eternal   men   for all things  which  sinners and iin-          </w:t>
        <w:br/>
        <w:t xml:space="preserve">      darkness).          14,  15.)  Prophecy   of   pious men   have  done aud  wrought  against           </w:t>
        <w:br/>
        <w:t xml:space="preserve">      Enoch    ‘respecting  them :—see   below.—     Him.”                                                  </w:t>
        <w:br/>
        <w:t xml:space="preserve">      Yea,  and   of  these   prophesied   Enoch,       16.]  Continuation   of  the description,           </w:t>
        <w:br/>
        <w:t xml:space="preserve">      seventh  from  Adam   (“mentioned   to com-    especially with reference to the concladmg             </w:t>
        <w:br/>
        <w:t xml:space="preserve">      mend   the   antiqnity  of  the  prophecy,”    words   of the prophecy.—These     are mur-            </w:t>
        <w:br/>
        <w:t xml:space="preserve">      Calvin.   Possibly  also the  fact of  seven   murers   (properly,  thev  who  within  their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