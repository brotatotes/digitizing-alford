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REVELATION.                                                               </w:t>
        <w:br/>
        <w:t xml:space="preserve"> 7-11.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AUTIORIZED       VERSION,         AUTHORIZED       VERSION     REVISED.                                     </w:t>
        <w:br/>
        <w:t xml:space="preserve">the  angel,  and  said  unto  went    unto    the   angel,   and   told   him                               </w:t>
        <w:br/>
        <w:t xml:space="preserve">him,   Give  me   the   little to give   me   the  little  book.     And    he                              </w:t>
        <w:br/>
        <w:t xml:space="preserve"> book,  And    he said  unto  said   unto    me,   ™ Take    it, and    eat  it                             </w:t>
        <w:br/>
        <w:t xml:space="preserve">me,  Take  it,    eat it up ; up;    and    it   shall   make     thy    belly                              </w:t>
        <w:br/>
        <w:t xml:space="preserve"> and it shall make  thy belly bitter,   but    shall   be   in   thy   mouth                                </w:t>
        <w:br/>
        <w:t xml:space="preserve"> Litter, but it shall  be in  sweet    as  honey.                                                           </w:t>
        <w:br/>
        <w:t xml:space="preserve"> thy mouth  sweet  as honey. | little book    out   of W the angel’s took  the                              </w:t>
        <w:br/>
        <w:t xml:space="preserve"> 1 4nd   I  took  the  little and    ate  it  up;   "and     it  was   in  my   axe    us                   </w:t>
        <w:br/>
        <w:t xml:space="preserve"> Book  ont   of the  angel’s  mouth     as   sweet    honey,   and    as  soon                              </w:t>
        <w:br/>
        <w:t xml:space="preserve"> hand, and  ate  it up;  and                                                                                </w:t>
        <w:br/>
        <w:t xml:space="preserve"> it was in  my  mouth  sweet                                                                                </w:t>
        <w:br/>
        <w:t xml:space="preserve"> as honey:  and  as  soon as                                                                                </w:t>
        <w:br/>
        <w:t xml:space="preserve"> T had   eaten  it, my  belly'as   I   had   eaten    it, °my      belly  was   oxzni.w.                    </w:t>
        <w:br/>
        <w:t xml:space="preserve"> was bitter,    And  he said jembittered.        U  And    + they   say  unto   t fat  or                   </w:t>
        <w:br/>
        <w:t xml:space="preserve"> unto me,  Thou   must  pro-  me,   Thou     must    prophesy     again   con-                              </w:t>
        <w:br/>
        <w:t xml:space="preserve">phesy   again  before  many   eerning      peoples,    and    nations,     and                              </w:t>
        <w:br/>
        <w:t xml:space="preserve">peoples,  and  nations,  and  tongues,     and   many    kings.                                             </w:t>
        <w:br/>
        <w:t xml:space="preserve"> tongues, and kings.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indefinite ; amounting  in fact to no  more                 </w:t>
        <w:br/>
        <w:t xml:space="preserve"> is henceforth  the  earth:   sce ch.  xi. 1,   than  “it  wus  said”)  to me,  Thou   must                 </w:t>
        <w:br/>
        <w:t xml:space="preserve"> xii. 18, xiv. 1, xvii. 3, &amp;e.) to the angel    (i.e. it is God’s will that thou  shouldest :               </w:t>
        <w:br/>
        <w:t xml:space="preserve"> telling him   to give  me  the  little book.   a  command    is laid upon  thee  so to  do)                </w:t>
        <w:br/>
        <w:t xml:space="preserve"> And  he  saith to me,  Take  and  eat it up    again  prophesy  (as thon  hast done  before                </w:t>
        <w:br/>
        <w:t xml:space="preserve"> (compare  Ezek.  iii, 1 ff; Jer. xv. 16; Ps.   in writing the  former  part of the  revela-                </w:t>
        <w:br/>
        <w:t xml:space="preserve"> x1. 9): and  it shall  embitter  thy  belly,   tion:  see  in  the   interpretation  below)                </w:t>
        <w:br/>
        <w:t xml:space="preserve"> but  in  thy  mouth    shall  be  sweet   as   concerning   (not  as A, V.  “Before”    nor                </w:t>
        <w:br/>
        <w:t xml:space="preserve"> honey.   And  I took  the  book  out of the    ean  the  original  bear  such  a  meaning.                 </w:t>
        <w:br/>
        <w:t xml:space="preserve"> hand  of the  angel,  and  ate it up:   and    The   substantives  which   follow the  pr                  </w:t>
        <w:br/>
        <w:t xml:space="preserve"> it was in my  mouth   as honey;   and when     position are  the objects  of the prophecy                  </w:t>
        <w:br/>
        <w:t xml:space="preserve"> I had  eaten  it up, my   belly was  embit-    peoples  and  nations  and   languages   and                </w:t>
        <w:br/>
        <w:t xml:space="preserve"> tered  (there  is  the  difference  between    many   kings   (j.e. concerning   the  inha-                </w:t>
        <w:br/>
        <w:t xml:space="preserve"> Ezekiel’s roll and   this, that in the  pro-   bitants  of the  earth, as before:  compare                 </w:t>
        <w:br/>
        <w:t xml:space="preserve"> phet’s case,  ouly  the  sweetness   in  the   ch. y. 9, where  the  Lamb’s  worthiness  to                </w:t>
        <w:br/>
        <w:t xml:space="preserve"> mouth  is mentioned,   ‘The Angel, dwelling    open  the  former  book  is connected   with                </w:t>
        <w:br/>
        <w:t xml:space="preserve"> tnost on  the  most  important   thing,  the   His  having   redeemed   some  ont  of every                </w:t>
        <w:br/>
        <w:t xml:space="preserve"> working   of the contents  of the book, puts   tribe  and   language   and    people    and                </w:t>
        <w:br/>
        <w:t xml:space="preserve"> the  Ditterness  first: the  Evangelist,  in   nation).                                                    </w:t>
        <w:br/>
        <w:t xml:space="preserve"> relating what  happened,  follows the  order      I have   postponed   till this point  the                </w:t>
        <w:br/>
        <w:t xml:space="preserve"> of  time.  The  text  itself will guard   us   question,  what  we  are  to understand   by                </w:t>
        <w:br/>
        <w:t xml:space="preserve">     inst some   misinterpretations   of this   the  little book,   and  the Scer’s  concern                </w:t>
        <w:br/>
        <w:t xml:space="preserve"> bitterness and  sweetness.   It is plain that  with  it.  And   I will at  once sity, before               </w:t>
        <w:br/>
        <w:t xml:space="preserve"> we  must  understand   these to belong,  not   discussing  the various differing interpreta                </w:t>
        <w:br/>
        <w:t xml:space="preserve"> to diflering characters of          portions   tions, that I  conceive  the simple accepta-                </w:t>
        <w:br/>
        <w:t xml:space="preserve"> of the contents of the  book [as some],  but   tion of the description and  symbolism  hero                </w:t>
        <w:br/>
        <w:t xml:space="preserve"> to different sensations of the Evangelist in   can  lead bnt  to one  conclusion:  viz. that               </w:t>
        <w:br/>
        <w:t xml:space="preserve"> ditferent parts of bis body  respecting  one   it represents  the  mystery  of  God   above                </w:t>
        <w:br/>
        <w:t xml:space="preserve"> and  the  same sweetness of the  book.  Nor    spoken   of, the  subject of  the remainder                 </w:t>
        <w:br/>
        <w:t xml:space="preserve"> decliration we to others;  order, imagining a  of  the  Apocalyptic   prophecies.   So  far,               </w:t>
        <w:br/>
        <w:t xml:space="preserve"> [us others]  thut the ver. 11).  For further   many   of  the principal  Commentators    aro               </w:t>
        <w:br/>
        <w:t xml:space="preserve"> afterwards   to sweetness on and joy, or And   at  one,  Indeed  it is diffieult to conceive               </w:t>
        <w:br/>
        <w:t xml:space="preserve"> others say  (this leaves the  speakers quite   how    any  other  interpretation can   have                </w:t>
        <w:br/>
        <w:t xml:space="preserve"> Lelly indicates the reception  by the Evan-    Deen  thonght  of, except as nmde  necessary                </w:t>
        <w:br/>
        <w:t xml:space="preserve">                                                 by  some   previons  self-committal  of  the               </w:t>
        <w:br/>
        <w:t xml:space="preserve">                                                 Expositor  regarding   the  sealed book   of               </w:t>
        <w:br/>
        <w:t xml:space="preserve">                                                 ch. v., or by the  exigencies of  some  his-               </w:t>
        <w:br/>
        <w:t xml:space="preserve">                                                 torical system.  But   within the  limits of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