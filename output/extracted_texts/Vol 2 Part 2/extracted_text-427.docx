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Iv.    1—4.                             JAMES,                                         =                </w:t>
        <w:br/>
        <w:t xml:space="preserve">                                                                                             Bey            </w:t>
        <w:br/>
        <w:t xml:space="preserve">    AUTHORIZED       VERSION.         AUTHORIZED       VERSION     REVISED.                   a             </w:t>
        <w:br/>
        <w:t xml:space="preserve">    in your   members?     2 Ye|4that     war   in  your    members?         * Yo   = tapria                </w:t>
        <w:br/>
        <w:t xml:space="preserve">    tust, and have not:  ye kill, ‘lust, and  have   not   ; ye  commit     mur-                            </w:t>
        <w:br/>
        <w:t xml:space="preserve">    and   desire to  have,  and                                                      1 Pee iti,             </w:t>
        <w:br/>
        <w:t xml:space="preserve">                                 |                                             Ps                           </w:t>
        <w:br/>
        <w:t xml:space="preserve">    and  war, obtain: have fight  ye  fight  ye  envy,   and war.    +Ye obtain   : t      I the            </w:t>
        <w:br/>
        <w:t xml:space="preserve">    because ye  ask  not.  3  Ye  not,  because     ye  ask   not,    3 &gt; ye  ask   Pe                      </w:t>
        <w:br/>
        <w:t xml:space="preserve">    ask,  and  receive  not, be-  and    receive    not,    °be                                             </w:t>
        <w:br/>
        <w:t xml:space="preserve">    cause  ye  ask  amiss,  that                                                                            </w:t>
        <w:br/>
        <w:t xml:space="preserve">    ye  may  consume    it upon                                                                             </w:t>
        <w:br/>
        <w:t xml:space="preserve">    and  adulteresses, adulterers lusts.                                                                    </w:t>
        <w:br/>
        <w:t xml:space="preserve">    not that  the friendship  of  |ye  not   that   ¢the    friendship     of  the                          </w:t>
        <w:br/>
        <w:t xml:space="preserve">                                  world   is enmity     to God?     ‘whosoever                              </w:t>
        <w:br/>
        <w:t xml:space="preserve">    the  world  is enmity   with                  1 John i.16.                                              </w:t>
        <w:br/>
        <w:t xml:space="preserve">                                our oldest                         f John     &amp; xvii.  gt                   </w:t>
        <w:br/>
        <w:t xml:space="preserve">                                                                                                            </w:t>
        <w:br/>
        <w:t xml:space="preserve">    question contains  in fact the answer to the   begins:    and are therefore not to be joined            </w:t>
        <w:br/>
        <w:t xml:space="preserve">    former, in an  appeal to the  consciences of   with  the  following, as in    A. V.).                   </w:t>
        <w:br/>
        <w:t xml:space="preserve">    the  readers), from   your  lusts  (literally, Reason   why   ye have  not.   Yo have  not,             </w:t>
        <w:br/>
        <w:t xml:space="preserve">    your  pleasures) which  militate (campaign,    because   yo  ask  not  (in prayer  to (lod:             </w:t>
        <w:br/>
        <w:t xml:space="preserve">    have  their camp,   and,  as it were, forage   in  the  following  verse  he  explains, and             </w:t>
        <w:br/>
        <w:t xml:space="preserve">    about.   We  are  meant, in the figure used,   as it were corrects this):       8.]  ye ask             </w:t>
        <w:br/>
        <w:t xml:space="preserve">    to see as  the adversaries, our fellow-men,    and  do not receive, becanse   yo ask  amiss             </w:t>
        <w:br/>
        <w:t xml:space="preserve">    against whom,   to put down  whom   and  set   (with  evil intent, see below), that ye may              </w:t>
        <w:br/>
        <w:t xml:space="preserve">    ourselves  up, our  lusts are as it were  an   spend  [it] (that which  ye  ask for) in (‘in            </w:t>
        <w:br/>
        <w:t xml:space="preserve">    army  of  soldiers ever encamped   within us   the  exercise of,’ ‘under the dominion   of ?            </w:t>
        <w:br/>
        <w:t xml:space="preserve">    and  waging  war) in your  members   ?         in does not  belong  to the verb,—*  that ye             </w:t>
        <w:br/>
        <w:t xml:space="preserve">    2.)  carries  on   the assertion  in  detail.  may   consume   it upon,  as  A.  V.:  ‘may              </w:t>
        <w:br/>
        <w:t xml:space="preserve">    Ye  desire (generally : it is not said what :  spend  it, but  to  the state in  which  the             </w:t>
        <w:br/>
        <w:t xml:space="preserve">    Dut   evidently  worldly   possessions   and   spenders  are, in the  conrse of  satisfying)            </w:t>
        <w:br/>
        <w:t xml:space="preserve">    honours   are intended  by  the context, vv.   your  lusts.  “The general  sense is: if you             </w:t>
        <w:br/>
        <w:t xml:space="preserve">    4  ff.),    possess  not (lust of possession   really prayed  aright,  this feeling of con-             </w:t>
        <w:br/>
        <w:t xml:space="preserve">    does   not  eusure  possession  itself, then   tinual  eraving  after more  worldly  things             </w:t>
        <w:br/>
        <w:t xml:space="preserve">    comes   a further  step, out  of this lust) :  would   not  exist:    sll     proper wants              </w:t>
        <w:br/>
        <w:t xml:space="preserve">    ye  murder   (but how   comes  murder  to be   would   he  supplied:  and  these  improper              </w:t>
        <w:br/>
        <w:t xml:space="preserve">    introduced  at  this early stage of the  de-   ones which  beget wars  and fightings among:             </w:t>
        <w:br/>
        <w:t xml:space="preserve">    velopment   of lust, before desire  to have,   you  would  not  exist.  Ye would   ask, and             </w:t>
        <w:br/>
        <w:t xml:space="preserve">    which  itself leads  to wars and fightings ?   ask aright, and  consequently  would obtain.             </w:t>
        <w:br/>
        <w:t xml:space="preserve">    Tt  appears  as if  we were  meant   to  un-             4.] Ye   adulteresses  (the occur-             </w:t>
        <w:br/>
        <w:t xml:space="preserve">    derstand  it as alluding to such cases, e.g.,  rence of  the  feminine  only is rightly ex-             </w:t>
        <w:br/>
        <w:t xml:space="preserve">    as those  “in the Old  Test. of  David   and   plained  by  Theile:    ‘his  denomination,              </w:t>
        <w:br/>
        <w:t xml:space="preserve">    Ahab,  who,  in their desire to    ess, com    taken   from  the  feminine,  and  not  from             </w:t>
        <w:br/>
        <w:t xml:space="preserve">    mitted   murder,   And   if it  be said, that  the  masculine, might   be suggested  by the             </w:t>
        <w:br/>
        <w:t xml:space="preserve">    this is a hard  saying  of those who  feared   figure itself. For  it puts God in the place             </w:t>
        <w:br/>
        <w:t xml:space="preserve">    the  Lord, be it remembered  that the  Apos-   of husband;    and  thus it is as natural  to            </w:t>
        <w:br/>
        <w:t xml:space="preserve">    tle is speaking of wars  and fightings,  and   call  individual  men  adulteresses,  as the             </w:t>
        <w:br/>
        <w:t xml:space="preserve">    though   he may  include  nnder these  terms   whole   human   race, or any  particular na-             </w:t>
        <w:br/>
        <w:t xml:space="preserve">    the  lesser forms  of variance, the  greater   tion.”   Some  have thought  that  St. James             </w:t>
        <w:br/>
        <w:t xml:space="preserve">    and   more  atrocions  ones ure  clearly not   isaddressing  Churcheshere.    But Godis the             </w:t>
        <w:br/>
        <w:t xml:space="preserve">    excluded.   In  the state of Jewish  soci      Lord  and  husband  of every soul that is                </w:t>
        <w:br/>
        <w:t xml:space="preserve">    during  the apostolic age, it is to be feared  fas much  as of  every       h3 and  the  in-            </w:t>
        <w:br/>
        <w:t xml:space="preserve">    that  examples  of them  were but  too plen-   dignant  exclamation   of the Apostle is just            </w:t>
        <w:br/>
        <w:t xml:space="preserve">    tiful, and there is no  saying  how  fur the   as applicable to every one  who  forsakes his            </w:t>
        <w:br/>
        <w:t xml:space="preserve">    Christian  portion  of Jewish  communities    ER   her  God,  as  to  an  apostate  church.             </w:t>
        <w:br/>
        <w:t xml:space="preserve">    may   have  suffered  themselves  to become     ‘This is   of  those cases  where the testi-            </w:t>
        <w:br/>
        <w:t xml:space="preserve">    entangled  in such  quarrels and  their mnr-    mony  of our  ancient MSS.   is so valuable,            </w:t>
        <w:br/>
        <w:t xml:space="preserve">    derous  consequences)   and  envy,  and  are    in restoring to  us the nervons  aud  preg-             </w:t>
        <w:br/>
        <w:t xml:space="preserve">    not  able  to  obtain:  yé fight  and  make     nant rebuke  of the original), know  ye not             </w:t>
        <w:br/>
        <w:t xml:space="preserve">    war   (these words   form  the  final answer    that the friendship of the world (the world             </w:t>
        <w:br/>
        <w:t xml:space="preserve">     to the  question  with  which   the section    here, precisely as in  ch. i.   27,     and             </w:t>
        <w:br/>
        <w:t xml:space="preserve">                                               3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