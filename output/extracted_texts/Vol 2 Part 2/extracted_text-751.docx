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1—1).                              REVELATION.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AUTHORIZED       V    SION.        AUTHORIZED       V   SION    REVISED,                                   </w:t>
        <w:br/>
        <w:t xml:space="preserve">                                                                                                            </w:t>
        <w:br/>
        <w:t xml:space="preserve"> giveth them  light: and they  shall   shine    upon    them:      'and    they  1                          </w:t>
        <w:br/>
        <w:t xml:space="preserve"> shall  reign for   ever  and  shall   reign   for   ever and  ever.               2am. fh  12.             </w:t>
        <w:br/>
        <w:t xml:space="preserve"> ever.   SAnd   he  said unto      6 And   he    said      me,   ™'These   say-    ch. ih                   </w:t>
        <w:br/>
        <w:t xml:space="preserve"> me,    These   sayings    are  ings   are  faithful    and   true:      and the mch.xha, 8                 </w:t>
        <w:br/>
        <w:t xml:space="preserve"> faithful  and true:  and  the  Lord   God    of the  +  spirits  of  the  pro-    xl   be                  </w:t>
        <w:br/>
        <w:t xml:space="preserve">  ‘Lord   God   of  the  holy   phets  "sent   his  angel  to  shew   unto   his                            </w:t>
        <w:br/>
        <w:t xml:space="preserve"> prophets   sent his angel  to  servants    what     things    must    shortly                              </w:t>
        <w:br/>
        <w:t xml:space="preserve">  shew  unto his seveunts  the  come    to   p:        T+  And     behold,     I +                          </w:t>
        <w:br/>
        <w:t xml:space="preserve">  things which   must  shortly  come    quickly:     P blessed    is  he   that   °   tt,                   </w:t>
        <w:br/>
        <w:t xml:space="preserve">  be done.  7 Behold,  I come   keepeth    the  sayings    of  the   propheey      vs                       </w:t>
        <w:br/>
        <w:t xml:space="preserve">  quickly:  blessed is he that  of  this   book,     8 And    I John    am    he                            </w:t>
        <w:br/>
        <w:t xml:space="preserve">  keepeth  the sayings  of the  who    heard    these    things,     and    saw                             </w:t>
        <w:br/>
        <w:t xml:space="preserve">  prophecy    of   this  hook.  them.       And               1   heard     and                             </w:t>
        <w:br/>
        <w:t xml:space="preserve">  ® And   I John   sam   there  when     I  saw,   91   fell  down     to  wor-                             </w:t>
        <w:br/>
        <w:t xml:space="preserve">  things,  and  heard   them.   ship   before    the   feet   of   the    angel                             </w:t>
        <w:br/>
        <w:t xml:space="preserve">  And  when  Thad   heard and   which      shewed    when     these     things.                             </w:t>
        <w:br/>
        <w:t xml:space="preserve">  seen,  I fell down  to  wor-  9Then     saith   he   unto   me,   ™ See  thou   ach. xix,                 </w:t>
        <w:br/>
        <w:t xml:space="preserve">  ship before  the feet of the  do    it  not:    for   [   am    thy   fellow-                             </w:t>
        <w:br/>
        <w:t xml:space="preserve">  angel   which   shewed    me  servant,     and    of   thy   brethren      the                            </w:t>
        <w:br/>
        <w:t xml:space="preserve">  these things.  9 Then  saith  prophets,     and    of  them     whieh    keep                             </w:t>
        <w:br/>
        <w:t xml:space="preserve">  he unto  me, See  thou  do it  the  sayings     of   this   book:    worship.   F oh,   10,               </w:t>
        <w:br/>
        <w:t xml:space="preserve">  not:  for Iam    thy fellow.   God.     And         he    saith   unto     me,                            </w:t>
        <w:br/>
        <w:t xml:space="preserve">  servant, and of thy brethren   Seal  not   the  sayings    of  the  prophcey                              </w:t>
        <w:br/>
        <w:t xml:space="preserve">  the prophets,  and  of  them   of  this  book   :                                                         </w:t>
        <w:br/>
        <w:t xml:space="preserve">          keep the  sayings  of                                                                             </w:t>
        <w:br/>
        <w:t xml:space="preserve">  this  book:   worship   God.                                                                              </w:t>
        <w:br/>
        <w:t xml:space="preserve">   And     he saith  wito  me,                                                                              </w:t>
        <w:br/>
        <w:t xml:space="preserve">   Seal not the sayings  of the                                                   a Dax. vill.20,           </w:t>
        <w:br/>
        <w:t xml:space="preserve">  prophecy   of this book : for                                                     walls 0                 </w:t>
        <w:br/>
        <w:t xml:space="preserve">   the time is at hand.  ™  He                      ‘for   the  time   is  near,                            </w:t>
        <w:br/>
        <w:t xml:space="preserve">   that is unjust,  let him  be  «fle      that    is  unjust,    let  him     be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the some  of our        pl    MSS.), because   reported by the angel:  0  in ver. 12, nnd in             </w:t>
        <w:br/>
        <w:t xml:space="preserve">       Lord  God shall shine (shed light) upon    ch. xi. 3). Blessed  is he that keepeth  the              </w:t>
        <w:br/>
        <w:t xml:space="preserve">   them:  and   they  shall  reign (De   Wette 1  sayings ix a the prophecy of  this baok (tlo              </w:t>
        <w:br/>
        <w:t xml:space="preserve">   well remarks,   ina   higher  sense thon       this book,  the  Writer hus in view  the roll             </w:t>
        <w:br/>
        <w:t xml:space="preserve">   ch. xx, 4, 6) to the ages of the ago:   AND.   of his  hook  now  lying ull tnt  compl                   </w:t>
        <w:br/>
        <w:t xml:space="preserve">   PXNORTATIONS       and  herein, 6, 7, assure   before him:   but the words  are  the su                  </w:t>
        <w:br/>
        <w:t xml:space="preserve">   ance by  the angel of the truth of what  has   of the  angel:  “of  this prophecy,”  wonld               </w:t>
        <w:br/>
        <w:t xml:space="preserve">   heen said, in the terms of eli       And  ho   express it formully).  And  I John  [am  he]              </w:t>
        <w:br/>
        <w:t xml:space="preserve">          ge     jd to me, Those  sayings, (the   who  heard and  saw these  things: and  when              </w:t>
        <w:br/>
        <w:t xml:space="preserve">   and  true:   by the Lord (Jchovah)  the God    10, where  see notes) to down  (1s before the             </w:t>
        <w:br/>
        <w:t xml:space="preserve">   of the spirits of the prophets                 fect of  the angol  who   chewed   mo  these              </w:t>
        <w:br/>
        <w:t xml:space="preserve">   spirits of theirs, w             wed hy  the   thing:    And   he  saith to me,  Take  heed              </w:t>
        <w:br/>
        <w:t xml:space="preserve">   Holy   Spirit, have become   the   vehicles    not:  Lam   a  fellow-servant of thine,  and              </w:t>
        <w:br/>
        <w:t xml:space="preserve">   prophecy)  sent His  angel  to shew  to  His   (u  fellow-servunt)  of  thy   brethren  the              </w:t>
        <w:br/>
        <w:t xml:space="preserve">   servants  what   things  must  come  to paso   prophets,   and  of  those  who   keep   the              </w:t>
        <w:br/>
        <w:t xml:space="preserve">   shortly (on the whole of this, sce on chi. 1,  sayings   of this book:  worship   God  (\he              </w:t>
        <w:br/>
        <w:t xml:space="preserve">   from  which  pluce it is         at the close  same        feeling     prevailed  over  the              </w:t>
        <w:br/>
        <w:t xml:space="preserve">   of the book of  which thut  is the opening).   Apostle  as before, aud is inet     a similar             </w:t>
        <w:br/>
        <w:t xml:space="preserve">   And   behold,  I come   quickly  (the speech   rebnke.              ith to me,  Seal not up              </w:t>
        <w:br/>
        <w:t xml:space="preserve">   passes  into the words   of Christ, Himwelf,   the   sayings of the prophecy  of this  book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