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10.                                  HEBREWS.                                          621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AUTIIORIZED      VERSION      REVISED,                                 </w:t>
        <w:br/>
        <w:t xml:space="preserve">   make   the captain glory, to| bringing,    as  he  did,  many     sons   unto                            </w:t>
        <w:br/>
        <w:t xml:space="preserve">                                        &gt;  to   make      t   nerfeet         orl, t Lake xi                </w:t>
        <w:br/>
        <w:t xml:space="preserve">                                                            perfect    through      tate sit.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all cases reference to the completion of the              </w:t>
        <w:br/>
        <w:t xml:space="preserve">   yet, in the  procrastination of  this great    action.  In  Christ’s being  perfected,  the              </w:t>
        <w:br/>
        <w:t xml:space="preserve">   event,  felt     souls :mgnishing,  and  the   bringing  many  sons  to glory is completed.              </w:t>
        <w:br/>
        <w:t xml:space="preserve">   old stumbling-block   of Christ’s sufferings   Had   it  been’ a present,  we   must   have              </w:t>
        <w:br/>
        <w:t xml:space="preserve">   reenrring  to their  minds.   To  set  forth   rendered,  as indeed  the  A.  V. has  erro-              </w:t>
        <w:br/>
        <w:t xml:space="preserve">   then the way   of suffering and the cross ax   neously  rendered   now,  ‘in bringin                     </w:t>
        <w:br/>
        <w:t xml:space="preserve">   one worthy  of  God’s  high purpose,  would    that the Futher’s perfecting of Christ would              </w:t>
        <w:br/>
        <w:t xml:space="preserve">   be a  natural course  for the  argument   of   he only  a step  in the  process of  leading              </w:t>
        <w:br/>
        <w:t xml:space="preserve">   the  Writer  to take) Him,   for whom    are   many   sons  to glory.   But  now  it is the              </w:t>
        <w:br/>
        <w:t xml:space="preserve">   all things  (not  only,  ‘all those  things    whole  process.   We    cannot give  in i                 </w:t>
        <w:br/>
        <w:t xml:space="preserve">   which  contribute  to inan’s salvation,’ but   matie  English this delicate shade of im                  </w:t>
        <w:br/>
        <w:t xml:space="preserve">   ‘the  sum  total of things,’ «the nniverse,’   ing  correctly:  the nearest  representuti                </w:t>
        <w:br/>
        <w:t xml:space="preserve">   as in  the parallel passages.   All  created   of  it is, as   in the   text, perhaps—‘it                </w:t>
        <w:br/>
        <w:t xml:space="preserve">   things  are for God   [sve below],  for Ilis   became    Him   ....      bringing,  as  He               </w:t>
        <w:br/>
        <w:t xml:space="preserve">   purpose and  for Ifis glory), and by  whom     did, many sons to glory, to’ &amp;c.)       (not              </w:t>
        <w:br/>
        <w:t xml:space="preserve">   (by  whose  it is and the Father.   For  the   in  contrast  to all,  “but  in contrast  to              </w:t>
        <w:br/>
        <w:t xml:space="preserve">   all things this clanse is there ? From  per-  fe,   snd  in relation to one) sons (probably              </w:t>
        <w:br/>
        <w:t xml:space="preserve">   sequel ‘vist : and this could be predicated    in  the  closer  sense:   not  merely   sons              </w:t>
        <w:br/>
        <w:t xml:space="preserve">   these expressions are found frequently  used   by ereation, but  sons  by  adoption.   This              </w:t>
        <w:br/>
        <w:t xml:space="preserve">   of the Son, need be no  objection: whatever    scems  necessitated  by  the next  verse) to              </w:t>
        <w:br/>
        <w:t xml:space="preserve">   is thus said of Him   as the  End,  and  the   glory  (the  expression  is not common    in              </w:t>
        <w:br/>
        <w:t xml:space="preserve">   Worker,   in ereation may @ fortiori be said   this meaning   in our  Epistle: and  is per-              </w:t>
        <w:br/>
        <w:t xml:space="preserve">   of the Father  who  sent Him  and  of whose    haps chosen  on account  of the word  oceur-              </w:t>
        <w:br/>
        <w:t xml:space="preserve">   will He is the expression.  As tothe  reason   ring  in ver. 9.  It     that  supreme  bliss             </w:t>
        <w:br/>
        <w:t xml:space="preserve">   of this lengthened  appellation here, Calvin   and  majesty which   rightly belongs to God               </w:t>
        <w:br/>
        <w:t xml:space="preserve">             &gt;  “He    might  have  designated    ouly—of   which   His  divine Son  is [eh. i.             </w:t>
        <w:br/>
        <w:t xml:space="preserve">   God  in one word:  but  he wished to remind    3]  the  brightness  or shining  forth,  and.             </w:t>
        <w:br/>
        <w:t xml:space="preserve">   them  that  that was  to be aveounted   Lest,  of which   believers in Christ  are  here in              </w:t>
        <w:br/>
        <w:t xml:space="preserve">   which  He  decreed  whose  will and glory  is  their degree  partakers, and  shall be  fully             </w:t>
        <w:br/>
        <w:t xml:space="preserve">            end of all things.”   And  not only   so hereafter.   It is the crowning   positive             </w:t>
        <w:br/>
        <w:t xml:space="preserve">          in introducing  the “becomingness”      result of the negative  word  salvation), to              </w:t>
        <w:br/>
        <w:t xml:space="preserve">           ‘t's suilerings   such a dese          make   perfect  (this word  is used often in              </w:t>
        <w:br/>
        <w:t xml:space="preserve">   of God,  he  reminds  his readers that those   our  Epistle, and in varions references,  It              </w:t>
        <w:br/>
        <w:t xml:space="preserve">   sufferings also were fox Him—contributing      is suid of  the  Redeemer    Himself,  here,              </w:t>
        <w:br/>
        <w:t xml:space="preserve">   to  His end  and  His  g                       and  in  ch. v. 9; vil. 28,—of  His  people,              </w:t>
        <w:br/>
        <w:t xml:space="preserve">   brought  alont  and    earried       by  His   who  are made  perfect  through  Him,  ix..9;             </w:t>
        <w:br/>
        <w:t xml:space="preserve">   uugency  and   superintendence),   “bringing   x1. L4, 40; xii. 235 and  indeed      2;—with             </w:t>
        <w:br/>
        <w:t xml:space="preserve">   (the application of the clause is to God the   ‘a general  reference, vii. 11, 19: sve also              </w:t>
        <w:br/>
        <w:t xml:space="preserve">   Father,  the subject of the pr                    fect  ch.v. 14;  ix. 11,—and  perfection,              </w:t>
        <w:br/>
        <w:t xml:space="preserve">   the idea which refers it to Chyi                    1. 1.  From  all this it   evident, that             </w:t>
        <w:br/>
        <w:t xml:space="preserve">   my  Greck  Test.   Some  take  the particip!   some   meaning   must   be looked  for  wide              </w:t>
        <w:br/>
        <w:t xml:space="preserve">   as past, “having brought,”  referring the ex-  enough   to include  all these senses of the              </w:t>
        <w:br/>
        <w:t xml:space="preserve">   pression chieily, or entirely, the Old Test.   word  itself and its cognates.  And   such a              </w:t>
        <w:br/>
        <w:t xml:space="preserve">     ints. These however   can hardly be meant ;  sense is found in the ordinary  rendering of              </w:t>
        <w:br/>
        <w:t xml:space="preserve">   for they  canuot   be said  in any adequate    the  word,—to    “accomplish,”    or “make                </w:t>
        <w:br/>
        <w:t xml:space="preserve">   sense to have lven  led to glory, or to lave   complete,”   or  “perfect.”    ‘This accom-               </w:t>
        <w:br/>
        <w:t xml:space="preserve">   liad Christ for the  Captain  of their salva-  plishment,   completion   or  perfecting  of              </w:t>
        <w:br/>
        <w:t xml:space="preserve">   tion,  And   surely it  would  be inost  un-   Christ  was,  the   bringing  Him    to that              </w:t>
        <w:br/>
        <w:t xml:space="preserve">   uatural  to  refer the  participle  to those   glory which  was  His proposed and  destined              </w:t>
        <w:br/>
        <w:t xml:space="preserve">   saints only  who   had  entered  into  glory   end:   and  it answers   to the  “crowning                </w:t>
        <w:br/>
        <w:t xml:space="preserve">   since the completion  of  Christ’s work, but   with glory  and  honour”   of ver. 9: and to              </w:t>
        <w:br/>
        <w:t xml:space="preserve">   before this Epistle was written.  The  pecu.   the  “glorifying”   of  St. John:   and  fits             </w:t>
        <w:br/>
        <w:t xml:space="preserve">   Jiar form of the participle here used has in   exactly   the  requirements   of  the  other              </w:t>
        <w:br/>
        <w:t xml:space="preserve">                                                  passages  in our Epistle where  our  Lord  is             </w:t>
        <w:br/>
        <w:t xml:space="preserve">                                                  spoken   of,  Nor  is such  meaning   at  all             </w:t>
        <w:br/>
        <w:t xml:space="preserve">                                                  miisplaced in  those passages  Where  we are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