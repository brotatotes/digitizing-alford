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1—5.                              REVELATION,                                          999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 VERSION     REVISED,                                 </w:t>
        <w:br/>
        <w:t xml:space="preserve">    angels,  to  whom    it was}angels,      to  whom      it  was     given    to                          </w:t>
        <w:br/>
        <w:t xml:space="preserve">    given to hurt the earth and                                                                             </w:t>
        <w:br/>
        <w:t xml:space="preserve">    the  sea,  ¥ saying,   Hurt   hurt   the   earth   and    the   sea,   § say-                           </w:t>
        <w:br/>
        <w:t xml:space="preserve">    not the  earth, neither  the  ing,   © Hurt     ye   not   the   earth,   nor  es-y.0e                  </w:t>
        <w:br/>
        <w:t xml:space="preserve">    sea, nor  the trees, till we  the  sea,  nor   the   trees,   till we   have                            </w:t>
        <w:br/>
        <w:t xml:space="preserve">    have sealed the sereants  of  ‘sealed     the   servants     of   our    God   4Reetis,                 </w:t>
        <w:br/>
        <w:t xml:space="preserve">    our God  in their                                                                                       </w:t>
        <w:br/>
        <w:t xml:space="preserve">    4 And  I heard  the number   ©upon      their    foreheads,      a  Poo      yeas                       </w:t>
        <w:br/>
        <w:t xml:space="preserve">   Of them  which were  sealed:  heard     the   number      of   them     which                            </w:t>
        <w:br/>
        <w:t xml:space="preserve">    and  there were  sealed  an  were   sealed:    €an   hundred     and   forty-  &amp; &amp;-xWv.1                </w:t>
        <w:br/>
        <w:t xml:space="preserve">   hundred   and forty aud four  four   thousand     were   sealed   of  all  the                           </w:t>
        <w:br/>
        <w:t xml:space="preserve">   thousand   of all the  tribes tribes    of  the   sons   of   Israel.                                    </w:t>
        <w:br/>
        <w:t xml:space="preserve">   of  the children  of  Israel.                                             sor                            </w:t>
        <w:br/>
        <w:t xml:space="preserve">   5  Of  the  tribe  of  Juda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great  voice to the four angels  to whom   it  are included  in, the great multitude  which              </w:t>
        <w:br/>
        <w:t xml:space="preserve">   was  given  to  injure (viz. by letting loose  no  man  ean number   of ver. 9 ff. But they              </w:t>
        <w:br/>
        <w:t xml:space="preserve">   the winds,  which  they as   yet held in) the  are also symbolical of the first-fruits of                </w:t>
        <w:br/>
        <w:t xml:space="preserve">   earth  and  the  sea,  saying,  Do   not  ye   church  ; see notes on ch. xiv. 1 ff.                     </w:t>
        <w:br/>
        <w:t xml:space="preserve">   injure  the  earth  nor  the  sea  nor   the   4.) And  I heard  the number   of the sealed,             </w:t>
        <w:br/>
        <w:t xml:space="preserve">   trees, until  we  (not, Z; see  Matt.  xxiv.   an  hundred  and  forty-four thousand sealed              </w:t>
        <w:br/>
        <w:t xml:space="preserve">   31,  cited below)   shall have   sealed  the   (the number   is symbolieal of fixedness and              </w:t>
        <w:br/>
        <w:t xml:space="preserve">   servants  of  our  God  (the  God   alike of   full  completion,  12 x  12  taken   a thon-              </w:t>
        <w:br/>
        <w:t xml:space="preserve">   the speaker  and  of those addressed)  upon    sand  fold. No  one  that I am aware   of has             </w:t>
        <w:br/>
        <w:t xml:space="preserve">   their  foreheads  (the noblest,  as  well as   taken  it literally, and supposed  that  just             </w:t>
        <w:br/>
        <w:t xml:space="preserve">   the most  conspicuous   part, of the human     this  particular  number   and  no  more   is             </w:t>
        <w:br/>
        <w:t xml:space="preserve">   frame).                                        imported.    The  import  for us is, that the             </w:t>
        <w:br/>
        <w:t xml:space="preserve">     This    vision      in the closest analogy   Lord  knoweth   and  sealeth His  own:  that              </w:t>
        <w:br/>
        <w:t xml:space="preserve">   with  Matt.  xxiv.  31, where   immediately    the  fulness of their number shall be accom-              </w:t>
        <w:br/>
        <w:t xml:space="preserve">   after the appearing  of the sign of the  Son   plished  and  not one  shall fail: and, from              </w:t>
        <w:br/>
        <w:t xml:space="preserve">   of man  and  the mourning   of the  tribes of  what   follows, that the least as well as the             </w:t>
        <w:br/>
        <w:t xml:space="preserve">   the  earth, we  read,  And   He  shall  send   greatest of the portions of his Church  shall             </w:t>
        <w:br/>
        <w:t xml:space="preserve">   His   angels  with   a  great  sound   of  a   furnish its quota  to this blessed compan:                </w:t>
        <w:br/>
        <w:t xml:space="preserve">   trumpet,  aud  they shail gather  His   elect  see  more  below)   from  every  tribe  (j.c.             </w:t>
        <w:br/>
        <w:t xml:space="preserve">   from  the  four winds,  from   one   end  of   from  the  sum   of the  tribes; from  every              </w:t>
        <w:br/>
        <w:t xml:space="preserve">   heaven  to the other.  ‘The judgment  of the   tribe, all being  taken  together.   ‘This is             </w:t>
        <w:br/>
        <w:t xml:space="preserve">   great day is in fact going  on in the back-    evident  from   what  follows)  of the  sons              </w:t>
        <w:br/>
        <w:t xml:space="preserve">   ground  ; but in this first    general sum-    of Israel  (this has  been variously  under-              </w:t>
        <w:br/>
        <w:t xml:space="preserve">   mary of the divine judgments   and dealings,   stood.  By   many,  and  even  by  the  most              </w:t>
        <w:br/>
        <w:t xml:space="preserve">   in which  the sighs  of Creation and  of the   recent  Commentator,     Diisterdieek, these              </w:t>
        <w:br/>
        <w:t xml:space="preserve">   Chureh  for Christ’s coming   are sct before   sealed ones are  taken  to represent Jewish               </w:t>
        <w:br/>
        <w:t xml:space="preserve">   us, only that  portion of its proceedings is   believers:  the chosen   ont  of the  actual              </w:t>
        <w:br/>
        <w:t xml:space="preserve">   described which  has reference to these two.   children of Israel.  I need  hardly say that              </w:t>
        <w:br/>
        <w:t xml:space="preserve">   When   the  strain is again  taken  up,  the   such  an interpretation  seems  to me  to be              </w:t>
        <w:br/>
        <w:t xml:space="preserve">   ease and reference are different.              quite inconsistent  with  the  usage  of this             </w:t>
        <w:br/>
        <w:t xml:space="preserve">     ‘The  questions  wow  arise, 1)  who   are   book.   Our  rule in such  cases mst   be, to             </w:t>
        <w:br/>
        <w:t xml:space="preserve">   these that are sealed?  and  2) what  is the   interpret a tern, where  it. may possibl                  </w:t>
        <w:br/>
        <w:t xml:space="preserve">   intent of  their being  sealed ?_ 1)  Those    ambiguous,  by  the use of the same  tern                 </w:t>
        <w:br/>
        <w:t xml:space="preserve">   who  have  followed  the  preceding  course    we  can discover  any, in a  phice or places              </w:t>
        <w:br/>
        <w:t xml:space="preserve">   of   interpretation    have  no difficulty in  where  it is clear and unimistakeable.  Now               </w:t>
        <w:br/>
        <w:t xml:space="preserve">   anti     ing the  reply.  ‘They are, prima-    in the  description  of the  heavenly  Jeru-              </w:t>
        <w:br/>
        <w:t xml:space="preserve">   rily, those elect  God  who  shall be living   salem,  ch. xxi. 9  f., we  have the  names               </w:t>
        <w:br/>
        <w:t xml:space="preserve">   upon earth  at the time here indicated, viz.  of  the twelve  tribes of the sons  of Israel              </w:t>
        <w:br/>
        <w:t xml:space="preserve">   that  of the  coming   of the  Lord:   those   inscribed on  its twelve  gu      Can  there              </w:t>
        <w:br/>
        <w:t xml:space="preserve">   indicated in  Matt.  xxiv. 31, above  cited.   be  any  donbt  as  to the  import  of those              </w:t>
        <w:br/>
        <w:t xml:space="preserve">   (On  the import  and   reason of the  use of   names  in  that place?    Is it not, that the             </w:t>
        <w:br/>
        <w:t xml:space="preserve">   Israel and  its tribes, I shall      below.)   city thus inscribed is the dwelliug-place of              </w:t>
        <w:br/>
        <w:t xml:space="preserve">   As  such, they are not  identical with, but    the Israel of  God?    Or are the upholders               </w:t>
        <w:br/>
        <w:t xml:space="preserve">                                                   9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