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4—8.                                   1  JOHN.                                       863                  </w:t>
        <w:br/>
        <w:t xml:space="preserve">                                                                                                            </w:t>
        <w:br/>
        <w:t xml:space="preserve"> AUTHORIZED      VERSION.          AUTHORIZED       VERSION     REVISED,                                    </w:t>
        <w:br/>
        <w:t xml:space="preserve">                                                                                                            </w:t>
        <w:br/>
        <w:t xml:space="preserve"> that  saith he  abideth   in saith   he  abideth    in him   * ought    him.   # John sil.                 </w:t>
        <w:br/>
        <w:t xml:space="preserve"> him  ought himself  also so  self   also   so   to   walk,    even     as  he    i Pet. a1,                </w:t>
        <w:br/>
        <w:t xml:space="preserve"> to walk, even as he watked.  walked.        7+  Beloved,     !I   write    no  t $0.t our                  </w:t>
        <w:br/>
        <w:t xml:space="preserve"> ? Brethren, I write  no new  new     commandment          unto    you,    but,/      ‘autho.               </w:t>
        <w:br/>
        <w:t xml:space="preserve"> commandment    unto you, but an    old   commandment           ™which      ye  meb.ii.n.                   </w:t>
        <w:br/>
        <w:t xml:space="preserve"> ‘an old commandment   which                                                                                </w:t>
        <w:br/>
        <w:t xml:space="preserve">ye  had from  the beginning.         from    the   beginning.        The   old    John  6.                  </w:t>
        <w:br/>
        <w:t xml:space="preserve"> the word   which   ye  hav  {commandment          is the   word    which   ye                              </w:t>
        <w:br/>
        <w:t xml:space="preserve">heard  from   the beginning.   heard   +.                                                                   </w:t>
        <w:br/>
        <w:t xml:space="preserve"> 8 Again,  a new  command-                      Again,     "a    new     com-  ¢  frome                     </w:t>
        <w:br/>
        <w:t xml:space="preserve">                                        ‘omitted all  oldest                      oginning i                </w:t>
        <w:br/>
        <w:t xml:space="preserve">                                                                         nJobn xilh.de@ x12,                </w:t>
        <w:br/>
        <w:t xml:space="preserve"> for ‘we   have   the knowledge   of  Him.”     been  taken  decidedly  and   exclusively of                </w:t>
        <w:br/>
        <w:t xml:space="preserve"> This  “being   in  Him”     is  in faet the    the other.  But  this exclusive reference is                </w:t>
        <w:br/>
        <w:t xml:space="preserve"> Christian life in its central depth  of fel-   apparently  wrong,  and a compromise    may                 </w:t>
        <w:br/>
        <w:t xml:space="preserve">       ip with God   and with  one  another:    be  found  more   agreeable  to the  ethic:                 </w:t>
        <w:br/>
        <w:t xml:space="preserve">       ritual  truth  corresponding   to the    habits of thought   of the  Apostle, and  to                </w:t>
        <w:br/>
        <w:t xml:space="preserve">        1  one  enunciated    by  St.  Paul,    the context  of the passage.   This context                 </w:t>
        <w:br/>
        <w:t xml:space="preserve">             28,  “In   Him    we  live, and    requires, 1) that  we   maintain  a  logica                 </w:t>
        <w:br/>
        <w:t xml:space="preserve"> move, and  have our being ”).                  connexion  between   ver. 6  and  ver. 7, as                </w:t>
        <w:br/>
        <w:t xml:space="preserve"> 6.] The  state of being  in Him   is carried   indicated by  the  duty  urged  in the  one,                </w:t>
        <w:br/>
        <w:t xml:space="preserve"> forward  a step  further by  the expression    and  the   commandment      alleged  in  the                </w:t>
        <w:br/>
        <w:t xml:space="preserve">          i. Him :” and the way  is prepared,   other:  and  2) that we   maintain  the like                </w:t>
        <w:br/>
        <w:t xml:space="preserve"> hy what  follows, for the  coming  exhorta-    logical connexion  between  ver. 8 and  ver.                </w:t>
        <w:br/>
        <w:t xml:space="preserve"> tion vv. 7—11,  to walk in love.  The  man     9, as indicated  by the  figure common    to                </w:t>
        <w:br/>
        <w:t xml:space="preserve"> saying  that he  abideth  in  Him  (God,  as   them  both, of the darkness  and  the light.                </w:t>
        <w:br/>
        <w:t xml:space="preserve"> above) ought  (sce reff.  The  obligation is   Now,   of these, 1)  is neglected  by  those                </w:t>
        <w:br/>
        <w:t xml:space="preserve"> grounded   on  the profession, being one  of   who  understand  the commandment     barely                 </w:t>
        <w:br/>
        <w:t xml:space="preserve"> consistency  with  it:  not on the abiding,    as the  law of  love:  2)  is neglected  by                 </w:t>
        <w:br/>
        <w:t xml:space="preserve"> which  would  imply  that which  follows, as   those who   understand  it barely of fullow-                </w:t>
        <w:br/>
        <w:t xml:space="preserve"> matter of necessity), even  as He   (Christ)   ing  Christ’s example.   The  former  make                  </w:t>
        <w:br/>
        <w:t xml:space="preserve"> walked  (during  His  life upon  earth : sce   ver. 7 spring out of no contextnal develop                  </w:t>
        <w:br/>
        <w:t xml:space="preserve"> below),  himself  also thus  to  walk  (not    ment:  the  latter treat  similarly ver.  9.                </w:t>
        <w:br/>
        <w:t xml:space="preserve"> any one  particular of  Christ’s walk  upon    And  the  true view  is to be found as thus                 </w:t>
        <w:br/>
        <w:t xml:space="preserve"> earth is here pointed  at, but the whole  of   indicated: the   walk  of Christ,  whieh  is                </w:t>
        <w:br/>
        <w:t xml:space="preserve"> His  life of holiness and purity  and  love.   onr example,  is essentially aud completely                 </w:t>
        <w:br/>
        <w:t xml:space="preserve"> This  latter, as including all the  rest, is   summed    up  in one  word,  Love:  and   so                </w:t>
        <w:br/>
        <w:t xml:space="preserve"> tnost in the  Apostle’s mind.   So  in Eph.    the  command,    to  walk  as  He   walked,                 </w:t>
        <w:br/>
        <w:t xml:space="preserve"> v.1,2,  where  St.  Paul  exhorts us  to be    essentially and  completely  resolves  itself               </w:t>
        <w:br/>
        <w:t xml:space="preserve"> followers of God,  he adds, “and   walk   in   into the  law  of brotherly  love: for  this                </w:t>
        <w:br/>
        <w:t xml:space="preserve"> Tove, even as  Christ also loved us.”   Lu-    last, taken in all its depth,  includes not                 </w:t>
        <w:br/>
        <w:t xml:space="preserve"> ther simply but  appositely remarks, thatit    one special detail in a holy Christian    life,             </w:t>
        <w:br/>
        <w:t xml:space="preserve"> is not Chirist’s        on the sea, but His    but the whole  of that  life itself. Taking                 </w:t>
        <w:br/>
        <w:t xml:space="preserve"> ordinary walk,  that we  are called on here    then this view, how  are we to interpret  in                </w:t>
        <w:br/>
        <w:t xml:space="preserve"> to imitate).                                   detail?  What  is new  ? what  is old? what                 </w:t>
        <w:br/>
        <w:t xml:space="preserve">   7-11]     The   commandment     of  Love.    is from the beginning?    For  these clearly                </w:t>
        <w:br/>
        <w:t xml:space="preserve"> The  context see below.   Beloved,  I write    all hang together.   If from  the beginning                 </w:t>
        <w:br/>
        <w:t xml:space="preserve"> not to you  a new  commandment,     but  an.   is to signify ‘from  the beginning   of Old                 </w:t>
        <w:br/>
        <w:t xml:space="preserve"> o'd  commandment,     which   ye  had  from    Test. revelation,  or ‘from  the beginning                  </w:t>
        <w:br/>
        <w:t xml:space="preserve"> the beginning:   the  old commandment     is  of God’s   testimony  in man’s   conscience,’                </w:t>
        <w:br/>
        <w:t xml:space="preserve"> the word   which  ye  heard  (on  the right   we  seem  to he doing violence to the simple                 </w:t>
        <w:br/>
        <w:t xml:space="preserve"> understanding   of  this verse, very  much     mode  of address  which is prevalent in our                 </w:t>
        <w:br/>
        <w:t xml:space="preserve"> epends.    The  great question  is, To what    Apostle’s style, ‘The terms  “ye had”   and                 </w:t>
        <w:br/>
        <w:t xml:space="preserve"> commandment     does  he  refer?   Does  he    “ye  heard,”   especially the  latter,  will                </w:t>
        <w:br/>
        <w:t xml:space="preserve"> point  forward  to  the  commandment      of  hardly   bear interpreting   of the  remote                  </w:t>
        <w:br/>
        <w:t xml:space="preserve"> brotherly love, in ver. 9, or back  to that    forefathers of the readers, as on this hypo-                </w:t>
        <w:br/>
        <w:t xml:space="preserve"> of walking  as  Christ walked,  in  ver. 6?   thesis they must,  but require to be confined                </w:t>
        <w:br/>
        <w:t xml:space="preserve"> ‘One or other of these  views has generally    to the readers themselves.   And  if so,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