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782                                    JAMES.                                           We      </w:t>
        <w:br/>
        <w:t xml:space="preserve">                                                                                                            </w:t>
        <w:br/>
        <w:t xml:space="preserve">                             AUTHORIZED       VERSION     REV: SED,       | AUTHORIZED      VERSION.        </w:t>
        <w:br/>
        <w:t xml:space="preserve">                                                                          |         ;                       </w:t>
        <w:br/>
        <w:t xml:space="preserve">                        7 Be   patient   therefore,   brethren,    until   |’           therefore, bre.     </w:t>
        <w:br/>
        <w:t xml:space="preserve">                        the  coming     of the   Lord.    Behold,    the   thren, unto  the coming   of     </w:t>
        <w:br/>
        <w:t xml:space="preserve">                        husbandman       waitcth    for  the  precious     the  Lord.    Behold,    the     </w:t>
        <w:br/>
        <w:t xml:space="preserve">                        fruit  of  the  earth,   being   patient    over   husbandman     twaiteth for      </w:t>
        <w:br/>
        <w:t xml:space="preserve">                   1    it  till  it  shall   have    received     *the    the precious  fruit  of  the     </w:t>
        <w:br/>
        <w:t xml:space="preserve">                   i                                                       earth, and  hath  long  pa-      </w:t>
        <w:br/>
        <w:t xml:space="preserve">                        ea  ly  and    latter   + [3 ain]:     Sbe    ye   tience for  it, until he re-     </w:t>
        <w:br/>
        <w:t xml:space="preserve">                        also   patient:    establish    your    hearts,    ceive the early  and  latter     </w:t>
        <w:br/>
        <w:t xml:space="preserve">                        ibecause    the   coming     of  the   Lord    is  rain. ® Beye   also patient;     </w:t>
        <w:br/>
        <w:t xml:space="preserve">                                   9k Murmur         not,    brethren,     stablish your   hearts: for      </w:t>
        <w:br/>
        <w:t xml:space="preserve">             (the       nigh.   zainst   another,    that  ye   be   not   the coming   of  the  Lord       </w:t>
        <w:br/>
        <w:t xml:space="preserve">             enn): the                                                     draweth   nigh.   9% Grudge      </w:t>
        <w:br/>
        <w:t xml:space="preserve">             thee (the   CoO   AS                     :                    not one   against  another,      </w:t>
        <w:br/>
        <w:t xml:space="preserve">            seat. thx  Jud@ed:      behold,    the   judge     'stand-|    brethren,  lest_ye  be con-      </w:t>
        <w:br/>
        <w:t xml:space="preserve">             originally                                                    demned  : behold, the judge      </w:t>
        <w:br/>
        <w:t xml:space="preserve">             sorta’     eth    before    the    door.       10m 1 Take,   standeth iv.       the door.      </w:t>
        <w:br/>
        <w:t xml:space="preserve">                  85, Heb, x.     1 Pet. 7.      ch. iv.                                    m Matt.  v.12.  </w:t>
        <w:br/>
        <w:t xml:space="preserve">                                                                                                            </w:t>
        <w:br/>
        <w:t xml:space="preserve">           doth not  resist you  (the behaviour  of the   and  after fine spring weather  in Feb., the      </w:t>
        <w:br/>
        <w:t xml:space="preserve">           just under  your  persecutions  is ever that   latter rain in March   to the end  of April,      </w:t>
        <w:br/>
        <w:t xml:space="preserve">           ‘of meckness   and  submission.    This  last  Jer. iii.  Heb.  and  A. V.):  —_ 8.] be  ye      </w:t>
        <w:br/>
        <w:t xml:space="preserve">           clause  serves as a  note  of transition  to   also patient  (as well as, after the example      </w:t>
        <w:br/>
        <w:t xml:space="preserve">           what  follows.  So Herder  remarks,  as cited  of, the  husbandman):    establish (confirm,      </w:t>
        <w:br/>
        <w:t xml:space="preserve">           by Wiesinger:    “And   thus we  have  as  it  strengthen,  both  which   are  required for      </w:t>
        <w:br/>
        <w:t xml:space="preserve">           were   standing  before  us the   slain and    patience) your  hearts, because  the coming       </w:t>
        <w:br/>
        <w:t xml:space="preserve">           unresisting  righteous  man,   when  lo  the   of the Lord  is nigh.                             </w:t>
        <w:br/>
        <w:t xml:space="preserve">           curtain falls: Be patient, brethren, wait !”      9.] Exhortation   to mutual forbearance.       </w:t>
        <w:br/>
        <w:t xml:space="preserve">           See, on the whole  sense,  Amos  i. 6,73  v-   “He   has been  encouraging  them  to  suffer     </w:t>
        <w:br/>
        <w:t xml:space="preserve">           12;  and the description in Wisd.  17.620).    open  and  grave  injuries from  the wicked       </w:t>
        <w:br/>
        <w:t xml:space="preserve">             7—11.]   Exhortation   to suffering Chris-   with  fortitude: he  now  exhorts  the same       </w:t>
        <w:br/>
        <w:t xml:space="preserve">           tians to endure unto the coming of the Lord.   persons  to  be prompt   in making    up, or      </w:t>
        <w:br/>
        <w:t xml:space="preserve">           On  the connexion,  see above.       7]  Be    concealing,  those   lesser offences  which       </w:t>
        <w:br/>
        <w:t xml:space="preserve">           patient therefore  (“ therefore”  is a     gene-      arise among   Christians  themselves.      </w:t>
        <w:br/>
        <w:t xml:space="preserve">           ral reference to the prophetic strain of  th:  For  it happens  that those  who  bear often      </w:t>
        <w:br/>
        <w:t xml:space="preserve">           previous  passage: judgment    on  yonr  op-   with  equanimity  the  greatest contumelies       </w:t>
        <w:br/>
        <w:t xml:space="preserve">           pressors being so nenr, and    your    part,   and injuries from enemies   and wicked men,       </w:t>
        <w:br/>
        <w:t xml:space="preserve">           as the Lord’s just ones, being  that of  un-   yet cannot   easily bear much   less offences     </w:t>
        <w:br/>
        <w:t xml:space="preserve">           resistingness), brethren  (contrast  to  the   when  given by their brethren.”   Horneins.       </w:t>
        <w:br/>
        <w:t xml:space="preserve">           rich men, \ast addvessed), until the coming:  ‘Murmur   not,brethren,against   oneanother,       </w:t>
        <w:br/>
        <w:t xml:space="preserve">           of the Lord  (i.e. here, beyond  all reason-   that  ye he  not judged   (sccing that mur-       </w:t>
        <w:br/>
        <w:t xml:space="preserve">           able question,  of  Christ.   The  Lord,  it   mnring   against  one another   involves the      </w:t>
        <w:br/>
        <w:t xml:space="preserve">           is tne,  usually  in this Epistle  is to. be   violation of our Lord’s “judge  not” [Matt.       </w:t>
        <w:br/>
        <w:t xml:space="preserve">           taken in the  Old  Test.   sense,  denoting    vii, 1), he finishes    the following clause      </w:t>
        <w:br/>
        <w:t xml:space="preserve">           the Father  : but we    have ch.  i. 13 ii.    there, “ that ye be not          the passive      </w:t>
        <w:br/>
        <w:t xml:space="preserve">           examples   of St. James    using  it of  our   verb here, as there, being’ to be taken in a      </w:t>
        <w:br/>
        <w:t xml:space="preserve">           Savionr, and  it is therefore better to        condemnatory   sense, or at all events as as-     </w:t>
        <w:br/>
        <w:t xml:space="preserve">           so well-known   a  phrase  to  its ordinary    smming  the  condemnatory    issue): behold,      </w:t>
        <w:br/>
        <w:t xml:space="preserve">           meaning).           Encouragement    by  the   the  Judge  standeth  before  the door  (the      </w:t>
        <w:br/>
        <w:t xml:space="preserve">           example   of  the  husbandman.      Behold,    Judge,  viz. the  Lord.   ‘These last words       </w:t>
        <w:br/>
        <w:t xml:space="preserve">           the husbandman    waiteth  for the precious    are  added  with  a  view  to both  portions      </w:t>
        <w:br/>
        <w:t xml:space="preserve">           fruit of the earth,  being  patient  over it   of  the  sentence  preceding,   not  to  the      </w:t>
        <w:br/>
        <w:t xml:space="preserve">           (with        mee to  it: as it were  sitting   latter one  only.   ‘The  near approach   of      </w:t>
        <w:br/>
        <w:t xml:space="preserve">           over it and watching  it) till  (better hun    the Judge  is a  motive  for suspending  our      </w:t>
        <w:br/>
        <w:t xml:space="preserve">           ‘he?  as Luther  and A.  V.) shall have  re-   own  judgment,   as  well as  for  deterring      </w:t>
        <w:br/>
        <w:t xml:space="preserve">           ceived the early and latter [rain]  (see reff. us  from  ‘incurring that speedy  judgment        </w:t>
        <w:br/>
        <w:t xml:space="preserve">           It appears  that the early  rain fell  Oct.,   on ourselves which  we  shall incur if we do      </w:t>
        <w:br/>
        <w:t xml:space="preserve">           Noy,  and  Dee,  extending, with       occasional  suspend  it).                                 </w:t>
        <w:br/>
        <w:t xml:space="preserve">           snow,  inlo  Jan,   Sce  relf, Dont.   Jer.:     10,  11.] Encouragement    to patience  in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