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890                                     1  JOHN.                                      III.        </w:t>
        <w:br/>
        <w:t xml:space="preserve">                            AUTHORIZED       VERSION     REVISED.                                           </w:t>
        <w:br/>
        <w:t xml:space="preserve">          Fite beer    °He     that   loveth     not   + abideth     in   AUTHORIZED      VERSION,          </w:t>
        <w:br/>
        <w:t xml:space="preserve">            toate                                                                                           </w:t>
        <w:br/>
        <w:t xml:space="preserve">                                                                          not  his  Brother   abideth       </w:t>
        <w:br/>
        <w:t xml:space="preserve">            tn our     death.     154Every       one    that   hateth     in death.    8  Whosoever         </w:t>
        <w:br/>
        <w:t xml:space="preserve">                       his   brother    is  a murderer:       and    ye  hateth   his  brother  is  @       </w:t>
        <w:br/>
        <w:t xml:space="preserve">                       know    that  © no  murderer     hath   eternal   murderer   : and   ye  know        </w:t>
        <w:br/>
        <w:t xml:space="preserve">                                                                         that   no  murderer     hath       </w:t>
        <w:br/>
        <w:t xml:space="preserve">                       life   abiding     in    him.         =       7   eternal life abiding in him.       </w:t>
        <w:br/>
        <w:t xml:space="preserve">            Rom. v8.                                      16   Herein    |is sereby perceive  we  the       </w:t>
        <w:br/>
        <w:t xml:space="preserve">            Eph. v.2,25.  v.91,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by  which  the body of Christians was repre-   hateth:   shewing  that  the two  are  iden-       </w:t>
        <w:br/>
        <w:t xml:space="preserve">           sented.  For  the  Romanist    and Socinian   tical : the    living    of man  being inea-       </w:t>
        <w:br/>
        <w:t xml:space="preserve">          distortions of this verse, curiously running   pable  of a state  of indifference: that  he       </w:t>
        <w:br/>
        <w:t xml:space="preserve">          into one, sce note in  my  Greck   Test.  It   who  has banished  brotherly love has in fact      </w:t>
        <w:br/>
        <w:t xml:space="preserve">          may   conduce   to a right  estimate  of the   abandoned   himself to the rule of the oppo-       </w:t>
        <w:br/>
        <w:t xml:space="preserve">          doctrines  of men   and  churches,  and  put   site state.   In the  ethical depth   of the       </w:t>
        <w:br/>
        <w:t xml:space="preserve">          younger  Scripture  stndents on their guard,   Apostle’s  view,  love and  hate, like light       </w:t>
        <w:br/>
        <w:t xml:space="preserve">          to  see the  concurrent  habits and  tenden-   and  darkness,  life and death,  necessarily       </w:t>
        <w:br/>
        <w:t xml:space="preserve">          cies of interpreters apparently so opposite.   suecced, as well as necessarily exclude, one       </w:t>
        <w:br/>
        <w:t xml:space="preserve">           When  Pilate  and  Herod   are  friends, we   cries      Gro          ome  Ge  ea   cm.          </w:t>
        <w:br/>
        <w:t xml:space="preserve">          know   what   work  is in hand.    But  as a   cessity has the other in each case.  (2) ho        </w:t>
        <w:br/>
        <w:t xml:space="preserve">          conclusion, I will quote the clear and faith-  who   hates his  brother is stated  to be  a       </w:t>
        <w:br/>
        <w:t xml:space="preserve">           ful exposition of a greater and better man:   manslayer.    The  example   given, ver. 12,       </w:t>
        <w:br/>
        <w:t xml:space="preserve">          “What   do  we know?    that we have  passed   shewed  the true and normal  result of hate:       </w:t>
        <w:br/>
        <w:t xml:space="preserve">          from   death  into  life. Whence   have  we    and  again in the Apostle’s ethical depth of       </w:t>
        <w:br/>
        <w:t xml:space="preserve">          this knowledge?    because  we love the bre-   view, as in our Lord's own  [ Matt. v. 21 ff,      </w:t>
        <w:br/>
        <w:t xml:space="preserve">          thren.   Let no  one interrogate a man  : let  27  fi.], he who  falls under a  state, falls      </w:t>
        <w:br/>
        <w:t xml:space="preserve">          every  one have recourse  to his own  heart :  under  the normal  results of that state ear-      </w:t>
        <w:br/>
        <w:t xml:space="preserve">          if he find there brotherly love, he may   be   ried out to its issue, If a hater  be not  a       </w:t>
        <w:br/>
        <w:t xml:space="preserve">          sure  that  he has  passed from   death into   iurderer,  the  reason  does not  lie in his       </w:t>
        <w:br/>
        <w:t xml:space="preserve">          life.  He stands already on  the right hand:   hate, but in his Zack of hate.  “Whom    we        </w:t>
        <w:br/>
        <w:t xml:space="preserve">          let it not trouble him that as yet his glory   hate, we   wish  destroyed,”   says  Calvin.       </w:t>
        <w:br/>
        <w:t xml:space="preserve">          is hidden ; when  the Lord shall eome,  then   Some   would  make   a manslayer   mean,  a        </w:t>
        <w:br/>
        <w:t xml:space="preserve">          shall he appear in glory.   For  he is grow.   destroyer  of his own  soul.   But  this, as       </w:t>
        <w:br/>
        <w:t xml:space="preserve">          ing, but as yet in winter:  the root  grows,   well as  the view  that it is the murder  of       </w:t>
        <w:br/>
        <w:t xml:space="preserve">          but the  branches  are as it were dried up:    his brother’s  sow! which   is intended, by        </w:t>
        <w:br/>
        <w:t xml:space="preserve">          within  is the sap which  grows, within  are   provoking  him  to anger and discord,—errs         </w:t>
        <w:br/>
        <w:t xml:space="preserve">          the  leaves of trees, within are  fruits, but  by pressing the  reference to the example of       </w:t>
        <w:br/>
        <w:t xml:space="preserve">          they  wait for summer”);    he  that  loveth   Cain above.   Some   again would   interpret       </w:t>
        <w:br/>
        <w:t xml:space="preserve">          not  (there  is this time no qualifying  ob-   it hy a reference  to Jobn  viii. 44, under.       </w:t>
        <w:br/>
        <w:t xml:space="preserve">          ject, as “his brother :” the absence of love   stood as pointing  to the rnin of  Adam  by        </w:t>
        <w:br/>
        <w:t xml:space="preserve">          from  the character is the sign spoken   of),  the  Tempter.    But   as Diisterdieck   re-       </w:t>
        <w:br/>
        <w:t xml:space="preserve">          abideth  in death (as before,    the death :”  marks,  far rather should we  say that  this       </w:t>
        <w:br/>
        <w:t xml:space="preserve">          in  that realm  of death, in which  all men    passage  throws back  a light on  that  pas-       </w:t>
        <w:br/>
        <w:t xml:space="preserve">          are by nature.   Here  again the  absence of         ‘and makes  it likely that the case of       </w:t>
        <w:br/>
        <w:t xml:space="preserve">          love is not the reason, why  he  remains  in   Cain, and  not that  of Adam,   is there re-       </w:t>
        <w:br/>
        <w:t xml:space="preserve">          death;  but  the sign  of his so remaining,    ferred to); and  ye know  that  every man-         </w:t>
        <w:br/>
        <w:t xml:space="preserve">          The  “passing   over”  has not passed  upon    slayer hath  not (is without the possession        </w:t>
        <w:br/>
        <w:t xml:space="preserve">          him.  The  words have no reference to  future  of) eternal life abiding in him  (ye know,         </w:t>
        <w:br/>
        <w:t xml:space="preserve">          death, any  further than  as he who  is and    viz. by your  own   knowledge    of what  is       </w:t>
        <w:br/>
        <w:t xml:space="preserve">          abides in  death can but  end in death:  we    patent and  axiomatic in  itself. We  must         </w:t>
        <w:br/>
        <w:t xml:space="preserve">          may   notice that  he docs not say, he   who   not fall into the error of referring the say-      </w:t>
        <w:br/>
        <w:t xml:space="preserve">          loveth not  shall come  into death, as if he   ing to the future  lot of the murderer:   it       </w:t>
        <w:br/>
        <w:t xml:space="preserve">          were  speaking  concerning  eternal punish-    regards  his present state, and  is another        </w:t>
        <w:br/>
        <w:t xml:space="preserve">          ment,  awaiting  sinners in the future: but    way  of saying that he “abideth  in death,”        </w:t>
        <w:br/>
        <w:t xml:space="preserve">          he  says, “ke   who  loveth not  abideth  in   ver. 14."  Eternal  life, which   abides in        </w:t>
        <w:br/>
        <w:t xml:space="preserve">          death.”  Bede).        15.] Every  one that    God’s children, which  is the living growth        </w:t>
        <w:br/>
        <w:t xml:space="preserve">          hateth his brother  is a manslayer (in these   of the seed of God in them, is evidenced by        </w:t>
        <w:br/>
        <w:t xml:space="preserve">          words,  (1)  “he  that loveth  not,”  which    love:  if    very  crown and  issue of hate,       </w:t>
        <w:br/>
        <w:t xml:space="preserve">          preceded, is taken  up  by every   one that    homicide, be present, it is utterly impossiv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