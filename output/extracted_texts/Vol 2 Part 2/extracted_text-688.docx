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1036                              REVELATION.                                    XL.   19.       </w:t>
        <w:br/>
        <w:t xml:space="preserve">                            AUTHORIZED       VERSION     REVISED.                                           </w:t>
        <w:br/>
        <w:t xml:space="preserve">                        and   to  give    their   reward    unto    thy   AUTHORIZED       VERSION.         </w:t>
        <w:br/>
        <w:t xml:space="preserve">                        servants     the   prophets,     and    to   the                                    </w:t>
        <w:br/>
        <w:t xml:space="preserve">                        saints,  and   them    that  fear  thy   name,    and   that   thou  shouldest      </w:t>
        <w:br/>
        <w:t xml:space="preserve">           ze-riet,     the  * small    and   the   great;    ’ and   to  give  reward  unto  thy ser-      </w:t>
        <w:br/>
        <w:t xml:space="preserve">             &amp;:mi6      destroy     them      which     destroy      the  vants   the  prophets,   and      </w:t>
        <w:br/>
        <w:t xml:space="preserve">           xeh.av.s,8   earth.     19 And    *the    temple    of  God    to  the  saints,  and  them       </w:t>
        <w:br/>
        <w:t xml:space="preserve">                                                                          that fear  thy  name,  small      </w:t>
        <w:br/>
        <w:t xml:space="preserve">                                                                          and  great;   and  shouldest      </w:t>
        <w:br/>
        <w:t xml:space="preserve">                                                                           destroy them which  destroy      </w:t>
        <w:br/>
        <w:t xml:space="preserve">                        was   opened     in  heaven,     and   the   ark   the  earth.    9  And    the     </w:t>
        <w:br/>
        <w:t xml:space="preserve">                        of  his    covenant      was    seen    in   his   temple of God   was  opened      </w:t>
        <w:br/>
        <w:t xml:space="preserve">                        temple:     and   * there  were   lightnings,      in heaven,  and  there  was      </w:t>
        <w:br/>
        <w:t xml:space="preserve">           ach, vill.   and   voices,  and    thunderings,      and   an   seen in his temple  the ark      </w:t>
        <w:br/>
        <w:t xml:space="preserve">             @xvi.18,   earthquake,     »  and  a  great   hail.          of his testament  : and there     </w:t>
        <w:br/>
        <w:t xml:space="preserve">                           XII.    1 And    a  great  sign   was    seen   were lightnings, and voices,     </w:t>
        <w:br/>
        <w:t xml:space="preserve">           Deb. xvi.    in  heaven;      a   woman      clothed    with    and  thunderings,   and  an      </w:t>
        <w:br/>
        <w:t xml:space="preserve">                        the   sun,    and   the   moon     under     her   earthquake,    and    great:     </w:t>
        <w:br/>
        <w:t xml:space="preserve">                                                                           hail.                            </w:t>
        <w:br/>
        <w:t xml:space="preserve">                                                                             XIL    } And   there  ap-      </w:t>
        <w:br/>
        <w:t xml:space="preserve">                                                                           peared  a great  wonder   in     </w:t>
        <w:br/>
        <w:t xml:space="preserve">                                                                           with   the  woman and    the     </w:t>
        <w:br/>
        <w:t xml:space="preserve">                                                                                                            </w:t>
        <w:br/>
        <w:t xml:space="preserve">           spoken),  and  [the time]  to give  their re-  heaven   recognize  as faithful and true, ch.     </w:t>
        <w:br/>
        <w:t xml:space="preserve">           ward   to  Thy  servants  the prophets   (see   xix. 2.  ‘The symbolism   of this verse, the     </w:t>
        <w:br/>
        <w:t xml:space="preserve">           especially Matt.  x. 41, to which   reference   opening  for the first time of the heavenly      </w:t>
        <w:br/>
        <w:t xml:space="preserve">           seems  to he made),  and to  the saints, and    temple, also indicates  of what  natnre  the     </w:t>
        <w:br/>
        <w:t xml:space="preserve">           to  them  that  fear Thy   name,  the  small    sueceeding visions are to be: that they will     </w:t>
        <w:br/>
        <w:t xml:space="preserve">           and   the great  (the three  terms  together    relate to God’s  covenant   people and   His     </w:t>
        <w:br/>
        <w:t xml:space="preserve">           include  the whole church),  and  to destroy    dealings  with  them):   and   there   were      </w:t>
        <w:br/>
        <w:t xml:space="preserve">            the destroyers  of the earth (all this looks   lightnings,  and voices, and   thunderings,      </w:t>
        <w:br/>
        <w:t xml:space="preserve">           onward   to judgments  and  acts of God   yet   and an  earthquake,  and   a great hail (the     </w:t>
        <w:br/>
        <w:t xml:space="preserve">           to come  when   the words are  spoken.   ‘The   solemn  salvos, so to speak, of the artillery    </w:t>
        <w:br/>
        <w:t xml:space="preserve">           thanksgiving   is not that God hath  done all   of heaven, with  which each  series of           </w:t>
        <w:br/>
        <w:t xml:space="preserve">           this, but that the hour  is come for it all to  is concluded : sce this            on above,     </w:t>
        <w:br/>
        <w:t xml:space="preserve">           take  place.   Before  it does, another  im-    at the beginning  of this section).              </w:t>
        <w:br/>
        <w:t xml:space="preserve">           portant  series of visions   to be unfolded).     Cuar.   XIL]    Tar    Vision    of   THE      </w:t>
        <w:br/>
        <w:t xml:space="preserve">                   19.]  Concluding,  and  transitional.   Woman     axp    THE    GREAT   RED    Dra-      </w:t>
        <w:br/>
        <w:t xml:space="preserve">            And  the temple  of God  was opened  in the    Gon.   On   the natnre of  this vision, as       </w:t>
        <w:br/>
        <w:t xml:space="preserve">            heaven, and  the ark  of His covenant   was    troductory  of  the  whole  imagery   of the     </w:t>
        <w:br/>
        <w:t xml:space="preserve">            seen in His  temple  (the episode of ch. xi.   latter part of  the Apocalypse,  I  have  al-    </w:t>
        <w:br/>
        <w:t xml:space="preserve">            1 ff.       with  measuring  the  temple  of   ready  remarked  at ch. xi.  It is only need-    </w:t>
        <w:br/>
        <w:t xml:space="preserve">            God, the shadow   of things in the heavens:    fal now  to add, that  the  principal details    </w:t>
        <w:br/>
        <w:t xml:space="preserve">            and  now, when   the  time is come   for the   of the  present section are  rather deserip-     </w:t>
        <w:br/>
        <w:t xml:space="preserve">           judgments    there indicated  to be  falfilled, tive than strictly prophetical : relating,       </w:t>
        <w:br/>
        <w:t xml:space="preserve">            ‘that temple  itself in the heavens  is laid   as in the prophets the descriptions of Israel    </w:t>
        <w:br/>
        <w:t xml:space="preserve">            open.   The  ark  of the Covenant   is seen,   and  Judah,  to things  passed  and    passing,  </w:t>
        <w:br/>
        <w:t xml:space="preserve">            the  symbol  of  God’s  faithfulness  in be-   and  serving for the purpose   of fall identi-   </w:t>
        <w:br/>
        <w:t xml:space="preserve">            stowing  grace on His  people, and inflicting  fication and of giving completeness   to the     </w:t>
        <w:br/>
        <w:t xml:space="preserve">            vengeance  on  His people’s enemies.   ‘This   whole  vision.  And  a  great (important  in     </w:t>
        <w:br/>
        <w:t xml:space="preserve">            is evidently a  solemn  and  befitting inan-   its meaning, as  well as vast in its appear-     </w:t>
        <w:br/>
        <w:t xml:space="preserve">            guration  of God’s final judgments,  as it is  ance)  sign  (one of  those appearances   by     </w:t>
        <w:br/>
        <w:t xml:space="preserve">           a  conelusion  of the series pointed  out by    which  God   signified to John   the revela-     </w:t>
        <w:br/>
        <w:t xml:space="preserve">            the trumpets,  which  have been  inflicted in  tions of  this book,  ch. i. 1) was seen  in     </w:t>
        <w:br/>
        <w:t xml:space="preserve">            answer  to the prayers of His saints.  It  is  heaven  (heaven  here is manifestly mot only     </w:t>
        <w:br/>
        <w:t xml:space="preserve">            from  this temple  that  the judgments  pro-   the show-place  of the visions as seen by the    </w:t>
        <w:br/>
        <w:t xml:space="preserve">            eced  forth  [compare  ch. xiv.  15, 17, xv.   Seer, but  has  a  substantial place  in the     </w:t>
        <w:br/>
        <w:t xml:space="preserve">           3  ff.,    17];  from His inmost  and  holiest  vision:  for below, ver. 7 ff, we  have  the     </w:t>
        <w:br/>
        <w:t xml:space="preserve">            place  that  those  acts of  vengeance   are   heaven  contrasted  with the  earth, and the     </w:t>
        <w:br/>
        <w:t xml:space="preserve">            ‘vrought  which   the great   multitude   in   Aragon  cast  out of heaven  into the earth.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