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XIX.    1—6.                      REVELATIO:                                         1081                </w:t>
        <w:br/>
        <w:t xml:space="preserve">                                     AUTHORIZED       VERSION     REVISED.                                  </w:t>
        <w:br/>
        <w:t xml:space="preserve">                                heard    +  as  it were   a  loud   voice   of a  tse ait our               </w:t>
        <w:br/>
        <w:t xml:space="preserve">   AUTHORIZED      VERSION,                                                                                 </w:t>
        <w:br/>
        <w:t xml:space="preserve">   voice of  much   people   in                                                                             </w:t>
        <w:br/>
        <w:t xml:space="preserve">   heaven,  saying,  Alleluia ;                                                     ancient                 </w:t>
        <w:br/>
        <w:t xml:space="preserve">   Salvation, and  glory,  and  great    multitude the salvation       and   the  »¢                        </w:t>
        <w:br/>
        <w:t xml:space="preserve">  honour,   and  power,   unto  glory   ¢  t belong    unto   our  God:     ? for +                         </w:t>
        <w:br/>
        <w:t xml:space="preserve">   the Lord   our  God:   2 for true     and    righteous     are   his   judg-                             </w:t>
        <w:br/>
        <w:t xml:space="preserve">  true  and  righteous  are his ments:     for  he  hath   judged    the   great                            </w:t>
        <w:br/>
        <w:t xml:space="preserve">  judgments:    for   he  hath  harlot,   which     did  corrupt     the   earth  ,     gory                </w:t>
        <w:br/>
        <w:t xml:space="preserve">  Gudged   the  great   whore,  with      her    fognication,      and     hath   , griet¥ss                </w:t>
        <w:br/>
        <w:t xml:space="preserve">  which    did   corrupt    the 4 avenged     the  blood   of his  servants    at abe    Zp                 </w:t>
        <w:br/>
        <w:t xml:space="preserve">  earth  with her fornication,  her   hand.      %And     again    they     said,   ***"                    </w:t>
        <w:br/>
        <w:t xml:space="preserve">   and hath avenged  the blood   Hallelujah.      And   *her    smoke     goeth   etq.xxiy19.               </w:t>
        <w:br/>
        <w:t xml:space="preserve">  of his servants at her hand.  up   for   ever   and    ever.     *And     ‘the,           10,             </w:t>
        <w:br/>
        <w:t xml:space="preserve">  3 And  again  they said, Al-  four   and   twenty    elders   and   the   four                            </w:t>
        <w:br/>
        <w:t xml:space="preserve">  leluia. And  her smoke   rose                                                                             </w:t>
        <w:br/>
        <w:t xml:space="preserve">  upfor  ever and  ever.  And                                                                               </w:t>
        <w:br/>
        <w:t xml:space="preserve">   the four and  twenty  elders                                                                             </w:t>
        <w:br/>
        <w:t xml:space="preserve">  down  the four   beasts God   living-creatures       fell down     and    wor-                            </w:t>
        <w:br/>
        <w:t xml:space="preserve">   that  sat  on  the  throne,  shipped     God     that    sitteth     on   the                            </w:t>
        <w:br/>
        <w:t xml:space="preserve">  saying, a Amen;   came   out)throne,      saying,   €Amen     ;  Hallelujah.     61cors,  x               </w:t>
        <w:br/>
        <w:t xml:space="preserve">                                 5 And   a   voice  came    forth   + from   the             :              </w:t>
        <w:br/>
        <w:t xml:space="preserve">   of   the   throne,  saying,                                                                              </w:t>
        <w:br/>
        <w:t xml:space="preserve">   Praise  our   God,   all ye                                                                              </w:t>
        <w:br/>
        <w:t xml:space="preserve">   his servants, and  ye  that                                                                              </w:t>
        <w:br/>
        <w:t xml:space="preserve">  fear  him,  both  small  and  ye  his   servants,     [and]   ye   that    fear   %     me                </w:t>
        <w:br/>
        <w:t xml:space="preserve">  great.   © And  I  heard   as  hia,   'both   small   and   great.    ®*And       guecttet                </w:t>
        <w:br/>
        <w:t xml:space="preserve">                   h Ps. exaxly.1 oxxry.1,    fox      Bx12         Esk   LM, @ xlill.2.  xly.              </w:t>
        <w:br/>
        <w:t xml:space="preserve">                                                                                                            </w:t>
        <w:br/>
        <w:t xml:space="preserve">   retributive justice shewn   iu the  pouring    rupted   (whose  habit  it was  to  corrupt)              </w:t>
        <w:br/>
        <w:t xml:space="preserve">   out of the third vial.                         the  earth  in  (of the clement  of the cor-              </w:t>
        <w:br/>
        <w:t xml:space="preserve">     After  these  things I  heard  as it were    ruption) her  fornication;  and He  exacted               </w:t>
        <w:br/>
        <w:t xml:space="preserve">   a  great   voice  of  much    multitude   in   in vengeance    the  blood of His  servants               </w:t>
        <w:br/>
        <w:t xml:space="preserve">   heaven,  of people  saying  Hallelujah  (the   from  her  hand   (so  almost  verbatim   in              </w:t>
        <w:br/>
        <w:t xml:space="preserve">   word   so  often  found   in   the  Psalter,   2  Kings  ix. 7, of  the  vengeance   to  be              </w:t>
        <w:br/>
        <w:t xml:space="preserve">   ‘Praise  ye  Jah,  i.e. Jehovah,    Perhaps    taken  on Jezebel.  The  vengeance   is con-              </w:t>
        <w:br/>
        <w:t xml:space="preserve">   it is hardly justifiable to  lay, as Elliott   sidered as  a penalty  exacted,  forced, out              </w:t>
        <w:br/>
        <w:t xml:space="preserve">   has done, a stress on this Hebrew   formula    of the reluctant hand  : see also Gen. ix. 5;             </w:t>
        <w:br/>
        <w:t xml:space="preserve">   of praise being now  first used, and to infer  Ezek.  xxxiii. 6). And  a second  time  they              </w:t>
        <w:br/>
        <w:t xml:space="preserve">   thence that  the Jews are indicated as bear-   said  Hallelujah;   and  her  smoke  (of her              </w:t>
        <w:br/>
        <w:t xml:space="preserve">   ing a prominent  part in the following song.   burning,  ch.  xviii. 9) goeth   up  to  the              </w:t>
        <w:br/>
        <w:t xml:space="preserve">   ‘The formula  must   have  passed, with  the   ages  of  the  ages  (this addition  gives a              </w:t>
        <w:br/>
        <w:t xml:space="preserve">   Psalter, into the  Christian  Church, being    reason  for the praise, parallel with  those              </w:t>
        <w:br/>
        <w:t xml:space="preserve">   continually found  in the  Septuagint:  and    introduced  by  because   before).  And  the              </w:t>
        <w:br/>
        <w:t xml:space="preserve">   its use first here may  be quite  accounted    twenty-four   elders and   the four  living-              </w:t>
        <w:br/>
        <w:t xml:space="preserve">   for by  the greatness  and  finality of this   beings   fell down    and  worshipped    God              </w:t>
        <w:br/>
        <w:t xml:space="preserve">   triumph.   The   form  Alleluia, adopted  by   who   sitteth   upon   the  throne,   saying              </w:t>
        <w:br/>
        <w:t xml:space="preserve">   the  Grecks  and  Latins  from  inability to   Amen;    Hallelujah    (thereby  confirming               </w:t>
        <w:br/>
        <w:t xml:space="preserve">   express the Hebrew   spelling, ought  not to   the  general  song   of praise of the  great              </w:t>
        <w:br/>
        <w:t xml:space="preserve">   be retained  iu English, as it disguises the   multitude).   And  a voice came  forth  from              </w:t>
        <w:br/>
        <w:t xml:space="preserve">   sacred  name,   and   thus  obliterates  the   the  throne (from  perhaps  gives  more  the              </w:t>
        <w:br/>
        <w:t xml:space="preserve">   meaning   of tho  word), the  salvation  and   direction  than  the  actual  source  of the              </w:t>
        <w:br/>
        <w:t xml:space="preserve">   the  glory  and  the  might  belong   to our   voice.   It is useless to  conjecture  whose              </w:t>
        <w:br/>
        <w:t xml:space="preserve">   God:   becavee   true   and   just  are  His   voice  it is;  but  we  may   say  that  [on              </w:t>
        <w:br/>
        <w:t xml:space="preserve">   judgments:    because He   judged  (the past   account   of the  expression  our  God]  it is            </w:t>
        <w:br/>
        <w:t xml:space="preserve">   tenses are  articipntory.  In this case they   not  that of the  Lamb.    Our   Lord  never              </w:t>
        <w:br/>
        <w:t xml:space="preserve">   ean  be  rendered   by  the  simple   past in  spoke  thus:   compare  John   xx. 17,  note)             </w:t>
        <w:br/>
        <w:t xml:space="preserve">   English)   the  great  harlot,  which   cor    saying,  Give   praise to  our God,  all His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