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THE       GENERAL              EPISTLE            OF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JUDE.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 VERSION.          AUTHORIZED       VERSION     REVISED.                                   </w:t>
        <w:br/>
        <w:t xml:space="preserve">    1 JUDE,      the  servant     1 Jupz,    a  servant    of  Jesus   Christ,                              </w:t>
        <w:br/>
        <w:t xml:space="preserve">  of Jesus  Christ, and  bro-  and   * brother   of James,    to the  ® called,  » 1uxe.s1.10               </w:t>
        <w:br/>
        <w:t xml:space="preserve">  that are sanctified by them     beloved    in   God     the   Father,    and   }xmi  ir                   </w:t>
        <w:br/>
        <w:t xml:space="preserve">  the Father, and  preserved  |e preserved    for  Jesus   Christ   :                                       </w:t>
        <w:br/>
        <w:t xml:space="preserve">                                                                        Merey      oldert                   </w:t>
        <w:br/>
        <w:t xml:space="preserve">  in Jesus Christ, and called :         :           donne                .         ritiee.                  </w:t>
        <w:br/>
        <w:t xml:space="preserve">  2 Mercy   unto   you,   ‘ng|Unto    7°      and     “peace,  and aa love,  be  John  seis,                </w:t>
        <w:br/>
        <w:t xml:space="preserve"> peace,  and  love, be mutt   | multiplied.       3 Beloved,      in   giving    *2hbih  Viet.              </w:t>
        <w:br/>
        <w:t xml:space="preserve"> plied.   3 Beloved,  when  I  diligence      to   write    unto     you    ‘of  eTtsi«                     </w:t>
        <w:br/>
        <w:t xml:space="preserve">  gare all diligence to write|                                                                              </w:t>
        <w:br/>
        <w:t xml:space="preserve">  unto  you  of  the common|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1, 2. Address   and  greeting.) Judas,   a   Titus i. 45 a8 also St. Peter, 1 Pet. i. 2, 2              </w:t>
        <w:br/>
        <w:t xml:space="preserve">  servant of Jesus Christ  (servant, probably    Pet. i. 17: St. John, 2 John 3.   Tt became                </w:t>
        <w:br/>
        <w:t xml:space="preserve">  not here  in the  wider  sense, in which all   more   frequently  used, as  might   be  ex-               </w:t>
        <w:br/>
        <w:t xml:space="preserve">  Christians are  servants of Christ—but    in     ted,  in the liter days of the eanon), and               </w:t>
        <w:br/>
        <w:t xml:space="preserve">  tlint specinl sense  in which   those  were     ept  for Jesus Christ  (reserved, to be His               </w:t>
        <w:br/>
        <w:t xml:space="preserve">  ound   to  His service who  were  employed     at the day of His coming.    If the question               </w:t>
        <w:br/>
        <w:t xml:space="preserve">  in the preaching  and disseminating  of  His   be asked, kept  by whom  ? the answer  must                </w:t>
        <w:br/>
        <w:t xml:space="preserve">  word.   On  the  absence of  any official de-  be, by God  the  Father:  though   construc-               </w:t>
        <w:br/>
        <w:t xml:space="preserve">  signation, see Introduction),  and  brother    tionally the words are not connected.   ‘The               </w:t>
        <w:br/>
        <w:t xml:space="preserve">  of James   (see Introduction), to the called   participles are perfect, giving the significa-             </w:t>
        <w:br/>
        <w:t xml:space="preserve">  (in the sense of St. Paul ; effectually        tion “from   of old  and still”): Merey   to               </w:t>
        <w:br/>
        <w:t xml:space="preserve">  by  God  the  Father  to the  knowledge   of   you,  and  peace, and  love,  be multiplied                </w:t>
        <w:br/>
        <w:t xml:space="preserve">  the Gospel), beloved  in (the  phrase is one.  (all three  proceeding   from   God:   God's               </w:t>
        <w:br/>
        <w:t xml:space="preserve">  not elsewhere  found, and  difficult  inter-   merey,  God’s  peace,  God’s  love:  see ver.              </w:t>
        <w:br/>
        <w:t xml:space="preserve">  pretation.  The  meanings   “by,”  “on   ac-   21.   ‘In the  somewhat    similar  passage,               </w:t>
        <w:br/>
        <w:t xml:space="preserve">  count  of,” understanding   “ beloved by the   Eph.  vi. 23, the love and faith are clearly,              </w:t>
        <w:br/>
        <w:t xml:space="preserve">  writer,”  are hardly admissible.   ‘The only   in  themselves,  the gift of  God:   mutual                </w:t>
        <w:br/>
        <w:t xml:space="preserve">  allowable  sense scems  to be, “in  the case   love, or love towards God.    But  the other               </w:t>
        <w:br/>
        <w:t xml:space="preserve">  of,” “as regards,”  understanding  of course   seems  better here).                                       </w:t>
        <w:br/>
        <w:t xml:space="preserve">  that  the love of the  Father is spoken  of)      3, 4.]  Purpose,  and  occasion,  of  the               </w:t>
        <w:br/>
        <w:t xml:space="preserve">  God  the Father  (St. Paul  ordinarily in his  Epistle.        3.] Beloved  (only found, in               </w:t>
        <w:br/>
        <w:t xml:space="preserve">  greetings says “God  our Father,”  Rom.   i.7, the  beginning   of  an  Rpistle, here   and               </w:t>
        <w:br/>
        <w:t xml:space="preserve">  1  Cor. i. 3, 2 Cor. i. 2,  Eph.  i. 2, Phil   3 John  2), giving all diligence (the phrase               </w:t>
        <w:br/>
        <w:t xml:space="preserve">   i. 2,   i. 2, 2 Thess. i. 1, (2?) Philem. 3.  is only found  here.  It implies more   than               </w:t>
        <w:br/>
        <w:t xml:space="preserve">   But  he bas God   the Father  absolutely in   mere   earnest desire: a man’s  diligence  is              </w:t>
        <w:br/>
        <w:t xml:space="preserve">  the  following places;  Gal. i. 1,  Eph.    vi. necessarily action as well as      to write               </w:t>
        <w:br/>
        <w:t xml:space="preserve">   23, Phil. if.  (2 Thess. i,  2?) 2 Tim. i. 2, to you  concerning   the common   salvation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