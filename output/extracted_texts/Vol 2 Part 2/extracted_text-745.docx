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3—9,                               REVELATION.                                        1093              </w:t>
        <w:br/>
        <w:t xml:space="preserve">                                                                                                            </w:t>
        <w:br/>
        <w:t xml:space="preserve">    AUTHORIZED        VERSION.         AUTHORIZED       VERSION     REVISED,                                </w:t>
        <w:br/>
        <w:t xml:space="preserve">                                                                                                            </w:t>
        <w:br/>
        <w:t xml:space="preserve">    unto  me, Wr      Jor  these   words   are   faithful   and    true.    6 And                           </w:t>
        <w:br/>
        <w:t xml:space="preserve">    words  are  true  and faith-  he   said   unto    me,   t  ™  They   are   ful-   89/4  dice            </w:t>
        <w:br/>
        <w:t xml:space="preserve">    Sul.   And    he  said  unto |            Ball am    the   Alpha     and   the    andrine               </w:t>
        <w:br/>
        <w:t xml:space="preserve">    ‘me,  ‘It and done.   I  the  Omega,      the  beginning      and   the   end.    The Sin               </w:t>
        <w:br/>
        <w:t xml:space="preserve">    beginning  and  the  end.  I\ °J  will   give   unto   him   that   is athirst    and mon               </w:t>
        <w:br/>
        <w:t xml:space="preserve">    athirst  of unto fountain of | of the   fountain     of  the   water   of   life»                       </w:t>
        <w:br/>
        <w:t xml:space="preserve">                                              7 He    that   overcometh       she    m  ch.  17.            </w:t>
        <w:br/>
        <w:t xml:space="preserve">    the  water  of   life freely. freely.    + these    things;    and    PI   will   che   8.              </w:t>
        <w:br/>
        <w:t xml:space="preserve">    7 He  that overcometh  shall                                                                            </w:t>
        <w:br/>
        <w:t xml:space="preserve">    inherit  all things;  and  I)7            if                                                            </w:t>
        <w:br/>
        <w:t xml:space="preserve">    will  be his  Gud,   and  he  be   to   him     a  God,     and     he   shall                          </w:t>
        <w:br/>
        <w:t xml:space="preserve">    shall  be  my   son.   * But   eto      me   a   son.    89  But    the   fear-* rani,                  </w:t>
        <w:br/>
        <w:t xml:space="preserve">    the fearful,  and  unbeliec- | ful,   and      unbelieving,        and                                  </w:t>
        <w:br/>
        <w:t xml:space="preserve">    ing, murderers, abominable,   polluted      with                                                        </w:t>
        <w:br/>
        <w:t xml:space="preserve">    mongers,    and   soreerers,| murderers,     and    fornicators,    and    and    hs                    </w:t>
        <w:br/>
        <w:t xml:space="preserve">                                  cerers,   and    idolaters,    and    all  liars,   *1-15.                </w:t>
        <w:br/>
        <w:t xml:space="preserve">    and    idolaters,  and    all|                                                                          </w:t>
        <w:br/>
        <w:t xml:space="preserve">    in the shall have their part          have    their   part    in   ‘the   lake  reb.22.1415.            </w:t>
        <w:br/>
        <w:t xml:space="preserve">    with  fire and   brimstoue:)  which     burneth     with    fire  and   brim-                           </w:t>
        <w:br/>
        <w:t xml:space="preserve">                                                                                                            </w:t>
        <w:br/>
        <w:t xml:space="preserve">    which  is the second  death.  stone,    which     is  the    second    death.                           </w:t>
        <w:br/>
        <w:t xml:space="preserve">    9 And   there came  unto  me| % And     there   came    unto     me   one    of                         </w:t>
        <w:br/>
        <w:t xml:space="preserve">    one   of  the  seven  angels  Sthe    seven    angels     which     had    the  ch.xv.1,67              </w:t>
        <w:br/>
        <w:t xml:space="preserve">    which   had  the seven  vials                                                                           </w:t>
        <w:br/>
        <w:t xml:space="preserve">    ‘plagues, and   talked  with  |         vials   and    were     full  of   the                          </w:t>
        <w:br/>
        <w:t xml:space="preserve">     me,  saying,  Come   hither,|Seven    last   plagues,   and    talked    with                          </w:t>
        <w:br/>
        <w:t xml:space="preserve">    Twill  shew  thee  the brite,  me,   saying,     Come      hither,    I    will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command:    for we  have “said  to me”   re-   the great Son  of David  and  of God  [Heb.             </w:t>
        <w:br/>
        <w:t xml:space="preserve">     snmed   immediately  with  the I, leaving.no   i, 5}, and now  in  Him   to them   that are            </w:t>
        <w:br/>
        <w:t xml:space="preserve">     doubt  Who  speaks)  saith, Write:  because    Ilis),  But  to the cowardly   (the contrast            </w:t>
        <w:br/>
        <w:t xml:space="preserve">     these  words  are  faithful and true,   And    to  them   that  conquer:   the   “drawers              </w:t>
        <w:br/>
        <w:t xml:space="preserve">     He  said to me  (viz. He  that sitteth upon    tack"   of Heb.  x. 38:  those  who   shrink            </w:t>
        <w:br/>
        <w:t xml:space="preserve">     the throne), They   are fulfilled (viz. these  timidly from  the conflict), amd  the unbe-             </w:t>
        <w:br/>
        <w:t xml:space="preserve">     sayings:   or, but  1 prefer the  other, ald   lievers, and  the polluted  with  abomina-              </w:t>
        <w:br/>
        <w:t xml:space="preserve">     things).  1  am   (or, 1 have   become   the   tions  (those  who  have   partaken  of  the            </w:t>
        <w:br/>
        <w:t xml:space="preserve">     Alpha,  &amp;c.: sce margin) the Alpha  and  the   abominations  in ch, xvii, 4,—of  idolatries,           </w:t>
        <w:br/>
        <w:t xml:space="preserve">     Omega   (sce above, ch. i. 8),   beginning     &amp;e.), and murderers,    and fornicators, and            </w:t>
        <w:br/>
        <w:t xml:space="preserve">     and the end (“ the Unchangeable   and  Ever-   sorcerers, and  idolaters, and all the false            </w:t>
        <w:br/>
        <w:t xml:space="preserve">     lasting One, by Whom    the old was and  the   (i.e. all ars), their part (shall be] in the            </w:t>
        <w:br/>
        <w:t xml:space="preserve">     new  shall be, by Whom   the  old is falfilled lake  that  burneth   with  fire and   brim.            </w:t>
        <w:br/>
        <w:t xml:space="preserve">     in  the  new,  and   with  it all hope  and    stone, which  is the  second  death (sce the            </w:t>
        <w:br/>
        <w:t xml:space="preserve">     all promise.”    De  Wette).   To him   that   tion  of  the  heavenly   Jerusalem.    And             </w:t>
        <w:br/>
        <w:t xml:space="preserve">     thirsteth I will  give  of the  fountain  of   there came   one of the seven angels  which             </w:t>
        <w:br/>
        <w:t xml:space="preserve">     the water  of life freely  (compare  ch.   vii. had the seven  vials, who  (viz.    angels,            </w:t>
        <w:br/>
        <w:t xml:space="preserve">     17, and reff. Isa. and  John:  compare  also   however  strange  it may  seem:  but thus  it           </w:t>
        <w:br/>
        <w:t xml:space="preserve">     Mat            He   that  conquereth   shall    necessarily is in the ancient original text)           </w:t>
        <w:br/>
        <w:t xml:space="preserve">     inherit  these  things  (the  glories to  be   were  full of the seven last plagues  (one of           </w:t>
        <w:br/>
        <w:t xml:space="preserve">     shewn  in the  heavenly  Jerusilem),  and  I    these angels had before  shewn  the Apostle            </w:t>
        <w:br/>
        <w:t xml:space="preserve">     will be  to him  [a]  God, and  he  shall be    the great harlot, ch. xvii.1. The  contrast            </w:t>
        <w:br/>
        <w:t xml:space="preserve">     to  me a  son (this will be the full            to that   vision is maintained  throughout             </w:t>
        <w:br/>
        <w:t xml:space="preserve">     ance  to the sons of God  of the promise   in   these opening  verses), and he talked  with            </w:t>
        <w:br/>
        <w:t xml:space="preserve">     2  Kings vii. 14:  which  being first made to                                                          </w:t>
        <w:br/>
        <w:t xml:space="preserve">     Solomon,   received  its chief fulfilment  iu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