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606                                  HEBREWS.                                             ale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 AUTHORIZED       VERSION,         </w:t>
        <w:br/>
        <w:t xml:space="preserve">                                                                          be to  him  a  Father,  and       </w:t>
        <w:br/>
        <w:t xml:space="preserve">                      and    he   shall   be   to  me    as   a   son?    he shall be  to me  a  Son?       </w:t>
        <w:br/>
        <w:t xml:space="preserve">                      6  But  when    he  again    hath   introduced      © And    again,   when    he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me,  Thou   art  my  Father...      . Also I    Incarnate Son  of Man, when   Jesus assumed       </w:t>
        <w:br/>
        <w:t xml:space="preserve">          will make   him  my  firstborn, higher  than    the divine nature  on the  side of his Dfan-      </w:t>
        <w:br/>
        <w:t xml:space="preserve">          the kings   of  the earth’]:—namely,      by    hood   also:  so  Chrysostom,    Theodoret,       </w:t>
        <w:br/>
        <w:t xml:space="preserve">          setting Thee  on the throne   of my  people:    Eusebins,  Cyril Alex.,  and  others.  3) A       </w:t>
        <w:br/>
        <w:t xml:space="preserve">          and  the term  this day will most  naturally    third, to the period when  Jesus was  mani-       </w:t>
        <w:br/>
        <w:t xml:space="preserve">          be referred to the time  of the anointing  of   fested to men   as the Son  of  God, i-e. by      </w:t>
        <w:br/>
        <w:t xml:space="preserve">          the   King on Zion, as  the act  whereby  he    most, to the time of the Resurrection, with       </w:t>
        <w:br/>
        <w:t xml:space="preserve">          was  manifested   as  Son   of God   in  this   reference to Acts  xiii. 33, where St. Paul       </w:t>
        <w:br/>
        <w:t xml:space="preserve">          sense.”   And  so  Calvin.  The   above   re-   alleges this citation as thus  applying [s0,      </w:t>
        <w:br/>
        <w:t xml:space="preserve">          marks  seem  pertinent and  unobjectionable,    recently, Delitzsch]:  by some,  to  that of      </w:t>
        <w:br/>
        <w:t xml:space="preserve">          as long as  we  regard  them   as explaining    the Ascension,  when    He  was  set at  the      </w:t>
        <w:br/>
        <w:t xml:space="preserve">          the supposed  immediate   reference to David    right hand   of God   and  entered  on   His      </w:t>
        <w:br/>
        <w:t xml:space="preserve">          and  present cireumstances:   but  it is        heavenly  High   Priesthood  [ch. v. Si   80      </w:t>
        <w:br/>
        <w:t xml:space="preserve">          that, according  to the above view of Ps.         ilary,           Calvin, Grotius,      the      </w:t>
        <w:br/>
        <w:t xml:space="preserve">          and  indeed to the usage  of the New    Test.,  Socinians.   Owen    also  takes  the  same       </w:t>
        <w:br/>
        <w:t xml:space="preserve">          in applying   this passage to  our Lord,        view  [“the  eternal  generation  of Christ,      </w:t>
        <w:br/>
        <w:t xml:space="preserve">          want  another  and  a higher  sense in which    on which  His filiation  sonship, both name       </w:t>
        <w:br/>
        <w:t xml:space="preserve">          both  the words, I have  begotten,  and this    and  thing, doth  depend,   is to be  taken       </w:t>
        <w:br/>
        <w:t xml:space="preserve">          day, may   be applicable to Him  : a sense in   only declaratively, and that: declaration to      </w:t>
        <w:br/>
        <w:t xml:space="preserve">          which  I should  be disposed to say that the    he ‘made  in His  resnrrection, and  exalta-      </w:t>
        <w:br/>
        <w:t xml:space="preserve">          words  must  in their fulness of meaning  be    tion over all, that ensued  thereon”).    Of      </w:t>
        <w:br/>
        <w:t xml:space="preserve">          taken, to the neglect and almost  the oblite-   these interpretations,  I agree with  Bleck       </w:t>
        <w:br/>
        <w:t xml:space="preserve">          ration of that  their supposed  lower  refer-   that the  Jirst is that  which  best  agrees      </w:t>
        <w:br/>
        <w:t xml:space="preserve">          ence.   For,  granting  the   application  of   with  the'context.   The  former  verses re-      </w:t>
        <w:br/>
        <w:t xml:space="preserve">          such  sayings  to our  Lord, then  must  the    present  to us the Son of God   as standing       </w:t>
        <w:br/>
        <w:t xml:space="preserve">          terms  of  them,   suggested   by  the Holy     in this relation to the  Father  before  the      </w:t>
        <w:br/>
        <w:t xml:space="preserve">          Spirit of prophecy, which  is His testimony,    worlds:  and  ver. 6, which plainly forms  a      </w:t>
        <w:br/>
        <w:t xml:space="preserve">          bear  adequate   interpretations as  regards    contrast to this ver. 5  as to  time, treats      </w:t>
        <w:br/>
        <w:t xml:space="preserve">          His  person  and  office. It has  not there-    distinctly of the period of the Incarnation.      </w:t>
        <w:br/>
        <w:t xml:space="preserve">          fore been without  reason  that the Fathers,    It is natural   then  to suppose   that this      </w:t>
        <w:br/>
        <w:t xml:space="preserve">          and  so  many  modern   divines, have  found    verse is to be referred to  a time  prior to      </w:t>
        <w:br/>
        <w:t xml:space="preserve">          in  this term I have  begotten  the doctrine    that event) ? And  again (how  is the ellipsis    </w:t>
        <w:br/>
        <w:t xml:space="preserve">          of  the generation  of the Son  of God,  and    here to  be supplied?    Probably,  and  [to      </w:t>
        <w:br/>
        <w:t xml:space="preserve">          have  endeavoured,  in accordance  with such    whom   of the angels ever  said He}  again:       </w:t>
        <w:br/>
        <w:t xml:space="preserve">          reference, to assign  a fitting eonse to this   or perhaps,  again   [sce below  on yer.  6]      </w:t>
        <w:br/>
        <w:t xml:space="preserve">          day.   As  the  subject is  exceedingly  im-    merely  serves  to introduce  a  fresh cita-      </w:t>
        <w:br/>
        <w:t xml:space="preserve">          portant, and  has been generally passed over    tion), I will be  Him  as (for) a father,         </w:t>
        <w:br/>
        <w:t xml:space="preserve">          slightly by  our English  expositors, I shall   he shall be to meas  (for) a son (the             </w:t>
        <w:br/>
        <w:t xml:space="preserve">           need no apology  for gathering  from  Bleck    is from  the  Septuagint, as usual.   It oc-      </w:t>
        <w:br/>
        <w:t xml:space="preserve">          and   Snuicer the opinions  and  testimonies    curs in the prophecy   of Nathan   to David       </w:t>
        <w:br/>
        <w:t xml:space="preserve">          concerning   it.  1)  One   view  refers this   respecting  David's  ‘offspring who  should       </w:t>
        <w:br/>
        <w:t xml:space="preserve">           day to the  eternal generation of  the Son,    come  after him.  The  import of it has been      </w:t>
        <w:br/>
        <w:t xml:space="preserve">           and regards  it as an expression of the ever-  above  considered, and  its connexion  with       </w:t>
        <w:br/>
        <w:t xml:space="preserve">           lasting present of eternity.  Thus   Origen    Ps. ii. shown to  be probable.   The  direct,     </w:t>
        <w:br/>
        <w:t xml:space="preserve">           very grandly  says, “This is said to Him by    primary  reference of the words to Solomon,       </w:t>
        <w:br/>
        <w:t xml:space="preserve">           God, with  whom   ‘ to-day ’ ever is       +   1 Chron.  xxii.    7—10,     not in any way       </w:t>
        <w:br/>
        <w:t xml:space="preserve">           for with  God,  as I think, is no  evening,    preclude   the view   which   I have   there      </w:t>
        <w:br/>
        <w:t xml:space="preserve">           because neither  is there morning,  but  the   taken  of  their finding their  higher  and       </w:t>
        <w:br/>
        <w:t xml:space="preserve">           time which  reaches, so to  speak, over His    only worthy   fulfilment in the greater Son       </w:t>
        <w:br/>
        <w:t xml:space="preserve">           unbegotten   and  eternal  life, is an ever-   of      David, should build the only Temple       </w:t>
        <w:br/>
        <w:t xml:space="preserve">           lasting ‘to-day,’  in  which   the  Son   is   in which  God  would really dwell)?               </w:t>
        <w:br/>
        <w:t xml:space="preserve">           begotten : no  beginning  of His  being  be-   6.] But (because a further proof, and amore       </w:t>
        <w:br/>
        <w:t xml:space="preserve">           gotten  being  found,  as  neither  of  this   decisive one as regards the angels, is about      </w:t>
        <w:br/>
        <w:t xml:space="preserve">           *to-day’”    And so Athanasius,  Augustine,    to be adduced)  when  He  again  (or, “ when      </w:t>
        <w:br/>
        <w:t xml:space="preserve">           and  other  Fathers  and   moderns.    2) A    again   He?”    Yoos   again   introduce   a      </w:t>
        <w:br/>
        <w:t xml:space="preserve">           second, to the  generation, ix  ¢ime, of the   new   citation, or does  it  belong  to  the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