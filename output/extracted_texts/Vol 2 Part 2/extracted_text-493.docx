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3—10                                 2  PETER.                                      842,              </w:t>
        <w:br/>
        <w:t xml:space="preserve">      _                                    ~    oy      I                                  &amp;                </w:t>
        <w:br/>
        <w:t xml:space="preserve">                                                                                            iP              </w:t>
        <w:br/>
        <w:t xml:space="preserve">     “AUTHORIZED       VERSION.                               SION   REVIS                                  </w:t>
        <w:br/>
        <w:t xml:space="preserve">                                        AUTHORIZED       VE                                                 </w:t>
        <w:br/>
        <w:t xml:space="preserve">      in the flood upon the world   ing  in   the   flood  upon     the  wor                                </w:t>
        <w:br/>
        <w:t xml:space="preserve">      of  the   ungodly;    ® and   ungodly     men;     &amp; and    ? burning                                 </w:t>
        <w:br/>
        <w:t xml:space="preserve">      turning the cities of Sodom  cities   of   Sodom      and    Gomorrah                                 </w:t>
        <w:br/>
        <w:t xml:space="preserve">      and  Gomorrha    into ashes   ashes   condemned       them     to  be   over                          </w:t>
        <w:br/>
        <w:t xml:space="preserve">      condemned    them  with  au                                                                           </w:t>
        <w:br/>
        <w:t xml:space="preserve">      overthrow, making   them an   thrown,    ®lay ying  down    an  example     of «Numb.  svi,           </w:t>
        <w:br/>
        <w:t xml:space="preserve">      ensample   unto  those  that  live ungodly  after  should    in  after   time                         </w:t>
        <w:br/>
        <w:t xml:space="preserve">      ufler should  live ungodly :  of the  lawles   3 Tand?    delivered    right~   * Gen-x.16.           </w:t>
        <w:br/>
        <w:t xml:space="preserve">      Tand   delivered just  Lot,                                                                           </w:t>
        <w:br/>
        <w:t xml:space="preserve">      vexed  with the filthy  con-  eous   Lot,   vexed   with    the   behaviour                           </w:t>
        <w:br/>
        <w:t xml:space="preserve">      versation  of  the  wicked :                     in their  licentiousnes:                             </w:t>
        <w:br/>
        <w:t xml:space="preserve">      8 (for that  righteous  man   8 for   the   ri ighteous    man     dwelling                           </w:t>
        <w:br/>
        <w:t xml:space="preserve">      dwelling  among    them,  in                                                                          </w:t>
        <w:br/>
        <w:t xml:space="preserve">      seeing and  hearing,  vered   among     them,    ‘in   seeing    and    hear-    Ps, exix.            </w:t>
        <w:br/>
        <w:t xml:space="preserve">      his righteous soul from day   ing,   tormented       his   righteous     soul    153, Ezek,           </w:t>
        <w:br/>
        <w:t xml:space="preserve">      to day with  their unlawful   from   day    to  day   with    their  lawless     ind,                 </w:t>
        <w:br/>
        <w:t xml:space="preserve">      deeds ;) ® the     knoweth    deeds   ; 9 * th ie Lord   knoweth     how    to                        </w:t>
        <w:br/>
        <w:t xml:space="preserve">      how  to  deliver the  godly                                                                           </w:t>
        <w:br/>
        <w:t xml:space="preserve">      out of temptations,  and  to  deliver   the  godly    out  of  temptation,                            </w:t>
        <w:br/>
        <w:t xml:space="preserve">      reserve the unjust unto  the  and   to  reserve   the   unrighteous      unto                         </w:t>
        <w:br/>
        <w:t xml:space="preserve">      day  of  judgment     to  be | the day   of  judgment       under    punish-                          </w:t>
        <w:br/>
        <w:t xml:space="preserve">      punished  :  1  but  chiefly  ment:    10  but  chiefly    * them   that   go   »sates7s              </w:t>
        <w:br/>
        <w:t xml:space="preserve">      them  that  walk   after the  after  the  flesh  in  lust  of  uncleanness,                           </w:t>
        <w:br/>
        <w:t xml:space="preserve">     flesh in the lust of unclean-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to a well-known  formnla,  constantly fond     not for rule nor for decency) in licentious-           </w:t>
        <w:br/>
        <w:t xml:space="preserve">      in Greck,) preacher  of righteousness   (the   ness  (denoting  the character  of  this be-           </w:t>
        <w:br/>
        <w:t xml:space="preserve">      fact, that  Noah   was thus  a  preacher  of   haviour  or manner   of life)       8.) Ex-            </w:t>
        <w:br/>
        <w:t xml:space="preserve">      [moral]  righteonsness  to the depravity  of   planation  of the word  distressed, or vexed,          </w:t>
        <w:br/>
        <w:t xml:space="preserve">      is  age, is  found alluded to in  Josephu:     For  by sight  and  hearing  the  righteous            </w:t>
        <w:br/>
        <w:t xml:space="preserve">      “But    Noah,   disgusted  with  their  pr     man,   dwelling   among   them,   tormented            </w:t>
        <w:br/>
        <w:t xml:space="preserve">      ceedings,  and   aillicted with  their  evil   his righteous   soul day by  day with  their           </w:t>
        <w:br/>
        <w:t xml:space="preserve">      connsels,   exhorted them  to repentance  in   lawless  (not merely  “zlawful,”    as A. V.,          </w:t>
        <w:br/>
        <w:t xml:space="preserve">      heart  and  life”), bringing   (i. e. “wien    but  utterly  broken  loose  from law,  law-           </w:t>
        <w:br/>
        <w:t xml:space="preserve">      He  brought,”  ov “and  brought”)  the flood         deeds  (the form  of  the  sentence  is          </w:t>
        <w:br/>
        <w:t xml:space="preserve">      on  the world of ungodly  men;                 peenliar:  that being  represented as a d              </w:t>
        <w:br/>
        <w:t xml:space="preserve">         6.] Third   historical  proof:   the  de-   berate act of Lot  on himself, wl                      </w:t>
        <w:br/>
        <w:t xml:space="preserve">      struction of  Sodom   and  Gomorrah,   Jute    fact  the impression  made   on  lim  by the           </w:t>
        <w:br/>
        <w:t xml:space="preserve">      7.   And  burning   to ashes   the cities  of  lawlessness around  him.   The  sane  way   of         </w:t>
        <w:br/>
        <w:t xml:space="preserve">      Sodom   and  Gomorrah    condemned   [them ]   speaking  is  common   among   ns, when.               </w:t>
        <w:br/>
        <w:t xml:space="preserve">      to  (better than  ‘zith”)  overthrow  (catd-   say  that  a man   “distresses  himself”  at           </w:t>
        <w:br/>
        <w:t xml:space="preserve">      strophe:   the same   word  that  is used in   any  oceurrenee:  we  have  in  Isa. lvili. 5          </w:t>
        <w:br/>
        <w:t xml:space="preserve">      the  Greek  Septnagint   version of the  his-  “q  day  for a  man  to  afflict his soul”);           </w:t>
        <w:br/>
        <w:t xml:space="preserve">      tory in Genesis), laying  down  an example             9.] (this is the latter part  of the           </w:t>
        <w:br/>
        <w:t xml:space="preserve">       (see Jude  7) of  (i. e. that which  might    sentence,  begun  in  ver. 4: see there) the           </w:t>
        <w:br/>
        <w:t xml:space="preserve">       shew forth the  fate of) those that  should   Lord   knoweth   how   (the expression  indi-          </w:t>
        <w:br/>
        <w:t xml:space="preserve">      in  after time  live ungodly;                  cates both  the apprehension  of the manner            </w:t>
        <w:br/>
        <w:t xml:space="preserve">       resened  (the contrast,  the deliverance  of  of the set, and  the power to perform  it) to          </w:t>
        <w:br/>
        <w:t xml:space="preserve">       the righteons, is here brought ont  at more   rescue  godly  [men]  out of temptation   (as          </w:t>
        <w:br/>
        <w:t xml:space="preserve">       length.  ‘This contrast is wanting in Jude,    in 1 Pet. i. 6,      see note,—trials,  per-          </w:t>
        <w:br/>
        <w:t xml:space="preserve">       where  only the   punitive dealings of  God    sceutions, and  the  like), and  to reserve           </w:t>
        <w:br/>
        <w:t xml:space="preserve">       are treated)  righteous  Lot  (righteous, us   unrighteous   [men]    under   punishment             </w:t>
        <w:br/>
        <w:t xml:space="preserve">       repeating the  righteousness of ver. 5:  sce   (not as most, and A. V., “fo be punished  :”          </w:t>
        <w:br/>
        <w:t xml:space="preserve">       also again, ver. 8), distressed (oppressed,    Dut as  in ver. 4, actually in a penal state,         </w:t>
        <w:br/>
        <w:t xml:space="preserve">       or harassed   beyond  bearing)  by  the  be-   and thus awaiting their final punishment) to          </w:t>
        <w:br/>
        <w:t xml:space="preserve">       haviour  of the  Jawless   (wen  who  cared    the day of judgment  (the great final doom):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