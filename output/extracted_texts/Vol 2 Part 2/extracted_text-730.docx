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1078                               REVELATION.                                   XVIII.            </w:t>
        <w:br/>
        <w:t xml:space="preserve">                                                                                                            </w:t>
        <w:br/>
        <w:t xml:space="preserve">                          AUTHORIZED       VERSION    REVISED.          AUTHORIZES        VERSION.          </w:t>
        <w:br/>
        <w:t xml:space="preserve">                      article  of   ivory,  and    every   article  of                                      </w:t>
        <w:br/>
        <w:t xml:space="preserve">                      most    precious    wood,     and    of  brass,   and   all   manner    vessels       </w:t>
        <w:br/>
        <w:t xml:space="preserve">                      and   of  iron,   and    of  marble,        and    of ivory, and  all  manner         </w:t>
        <w:br/>
        <w:t xml:space="preserve">                                       and     +amomum,                  vessels of  most   precious        </w:t>
        <w:br/>
        <w:t xml:space="preserve">                      odours,   and   ointments,      and   frankin-     wood,  and   of brass,  and        </w:t>
        <w:br/>
        <w:t xml:space="preserve">         t Soour most cinnamon, and   wine,    and   oil,  and    fine   iron, and   marble,   and          </w:t>
        <w:br/>
        <w:t xml:space="preserve">           ancient    flour,   and    wheat,     and   cattle,    and   | cinnamon, and odours,  and        </w:t>
        <w:br/>
        <w:t xml:space="preserve">                      sheep,   and   horses,   and    chariots,   and   ointments,    and  frankin-         </w:t>
        <w:br/>
        <w:t xml:space="preserve">                      slaves,  and   ¢ persons   of  men.                cense, and   wine, and  oil,       </w:t>
        <w:br/>
        <w:t xml:space="preserve">                      thy   harvest     of   the   desire    of   thy    and fine flour, and  wheat,        </w:t>
        <w:br/>
        <w:t xml:space="preserve">                      soul   is departed     from    thee,   and    all  and beasis, and  sheep, and        </w:t>
        <w:br/>
        <w:t xml:space="preserve">          © Eaek,     thy    fat   things     and     thy   splendid     horses, and  chariots,  and        </w:t>
        <w:br/>
        <w:t xml:space="preserve">          tsealtow    things    are  + perished     from   thee,  and   slaves,  and  souls  of men.        </w:t>
        <w:br/>
        <w:t xml:space="preserve">          + geimesstall + men   shall  find   them    no    more    at   14 And  the fruits that thy        </w:t>
        <w:br/>
        <w:t xml:space="preserve">                               15¢The      merchants       of   these    soul lusted  after  are  de-       </w:t>
        <w:br/>
        <w:t xml:space="preserve">                                                                        parted  from   thee, and  all       </w:t>
        <w:br/>
        <w:t xml:space="preserve">           So all                                                        things  which  were  dainty        </w:t>
        <w:br/>
        <w:t xml:space="preserve">           our mort                                                      and  goodly   are  departed        </w:t>
        <w:br/>
        <w:t xml:space="preserve">           ancient    all,                                              |from  thee, and  thou  shalt       </w:t>
        <w:br/>
        <w:t xml:space="preserve">          aver 821,                                                       ind them  no more   at all.       </w:t>
        <w:br/>
        <w:t xml:space="preserve">                                                                         13 The  merchants  of  these       </w:t>
        <w:br/>
        <w:t xml:space="preserve">                                                                                                            </w:t>
        <w:br/>
        <w:t xml:space="preserve">          stuff, and of scarlet stuff, and all citron    men,   It seems  vain  to attempt  to  draw        </w:t>
        <w:br/>
        <w:t xml:space="preserve">          wood   (the wood   of the  thyon   tree, the   a distinction  between   the  bodies  before       </w:t>
        <w:br/>
        <w:t xml:space="preserve">          citrus of  the  Romans,   probably  the  eu-   mentioned   and  these souls  or persons  of       </w:t>
        <w:br/>
        <w:t xml:space="preserve">          pressus thyioides  or the thuia  articulata.   men.   If any  is to be  sought,  the  most        </w:t>
        <w:br/>
        <w:t xml:space="preserve">          Tt was  used for costly doors,  with fittings  obvious is that pointed out by  Bengel, and        </w:t>
        <w:br/>
        <w:t xml:space="preserve">          of ivory, and  for tables.  It had  a sweet    adopted   by  Ewald,   Hengstenberg,    and        </w:t>
        <w:br/>
        <w:t xml:space="preserve">          smell), and  every  article  of ivory,  and    Diisterdieck, that  bodies  expresses  such        </w:t>
        <w:br/>
        <w:t xml:space="preserve">          every  article of  most  costly wood,   and    slaves as belong to the horses and chariots,       </w:t>
        <w:br/>
        <w:t xml:space="preserve">          of brass,  and  of  iron, and   of marble;     and  persons   of men   slaves  in general).       </w:t>
        <w:br/>
        <w:t xml:space="preserve">          and  cinnamon   (it is not certain, whether            14,] This verse takes the form  of a       </w:t>
        <w:br/>
        <w:t xml:space="preserve">          the ciznamomum     of the ancients  was the    direct address, and  then  in the  next  the       </w:t>
        <w:br/>
        <w:t xml:space="preserve">          same  as our cinnamon,    Various  accounts    merchants  are taken  up again.   From  this       </w:t>
        <w:br/>
        <w:t xml:space="preserve">          are given of its origin,    Herodotus,  who    some  have  thought  that  it is not  in its       </w:t>
        <w:br/>
        <w:t xml:space="preserve">          ascribes it to the country where   Dionysus    right place:  e.g. Beza  and  Vitringa  fan-       </w:t>
        <w:br/>
        <w:t xml:space="preserve">          [Bacchus]   was  born, i.e. to India, seems    cied it should  be  inserted after ver. 23:        </w:t>
        <w:br/>
        <w:t xml:space="preserve">          to give  the  right  statement,  if at least   others, as Ewald,  that  it  was  originally       </w:t>
        <w:br/>
        <w:t xml:space="preserve">          it is the modern   cinnamon,  which   comes    a marginal   addition by the  Writer.   But        </w:t>
        <w:br/>
        <w:t xml:space="preserve">          from  Ceylon.   In  Exod. xiii, 23, it is an   irregular as  is the insertion, it need not        </w:t>
        <w:br/>
        <w:t xml:space="preserve">          ingredient, in the holy  oil for anointing:    occasion any  real difficulty.  It takes up        </w:t>
        <w:br/>
        <w:t xml:space="preserve">          in Prov. vii, 17 it is one of the  perfumes    the “weep   and  mourn”   of  ver. 11, as if       </w:t>
        <w:br/>
        <w:t xml:space="preserve">          of the bed  of the adulteress: in  Cant. iv.   “them”   after those verbs had  been’ “us,”        </w:t>
        <w:br/>
        <w:t xml:space="preserve">          14  it is one of the plants growing  in  the   which  is  not unnatural   in a rhapsodical        </w:t>
        <w:br/>
        <w:t xml:space="preserve">          garden  of the  beloved), and  amomum     (a   passage.   And   “these   things,” ver.  15,       </w:t>
        <w:br/>
        <w:t xml:space="preserve">          precions ointment   made  from   an  Asiatic   refers very  naturally  back  to  the  “ fad       </w:t>
        <w:br/>
        <w:t xml:space="preserve">          shrub, and  used  for the hair), and odou:     things  and  splendid  things”   mentioned         </w:t>
        <w:br/>
        <w:t xml:space="preserve">          (for incense), and ointment,  and  frankin-    in this verse.  And   thy  harvest   of the        </w:t>
        <w:br/>
        <w:t xml:space="preserve">          cense,  and  wine,  and  oil, and fine meal    desire of  thy  soul (i.e. the  ingathering        </w:t>
        <w:br/>
        <w:t xml:space="preserve">          (semidalis, the  simila or  similago of  the   of the  dainties  and  luxuries  which  thy        </w:t>
        <w:br/>
        <w:t xml:space="preserve">          Latins, the finest wheaten  meal:  the name    soul  lusted  after)  has  departed    from        </w:t>
        <w:br/>
        <w:t xml:space="preserve">          has been revived  in our time as semolina),    thee, and  all [thy] fat things  and  [thy]        </w:t>
        <w:br/>
        <w:t xml:space="preserve">          and  wheat,  and  cattle and  sheep, and  of   splendid things  have  perished  from thee,        </w:t>
        <w:br/>
        <w:t xml:space="preserve">          horses and  of chariots, and of bodies (i. e.  and  they  (men)  shall never  more  at  all       </w:t>
        <w:br/>
        <w:t xml:space="preserve">          slaves),—and   persons  (lit. souls) of men    find them.                                         </w:t>
        <w:br/>
        <w:t xml:space="preserve">          (so the  A. V. for the  corresponiing   He-      ‘The next  two  verses describe, in strict       </w:t>
        <w:br/>
        <w:t xml:space="preserve">          brew  expression,  Ezek.  xxvii. 13,  which    analogy  with vv.  9, 10, the attitude  and        </w:t>
        <w:br/>
        <w:t xml:space="preserve">          the  Septuagint  render  aa  here, souls  of   the lamentation  of these merchants.    The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