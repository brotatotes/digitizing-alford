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1046                              REVELATION.                                       XIIT.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tTheyeadinos him    hear.     10¢"TE     any   is  for   cap-   an ear, let him hear,    He      </w:t>
        <w:br/>
        <w:t xml:space="preserve">             tn thie    tivity,  into   eaptivity   he  goeth:     + *if   that leadeth into captivity      </w:t>
        <w:br/>
        <w:t xml:space="preserve">                        any   to   be   slain    with     the    sword,    shall go into captivity : he     </w:t>
        <w:br/>
        <w:t xml:space="preserve">            Jetht tert  he   must     be   slain   with    the   sword.    that killeth with the sword      </w:t>
        <w:br/>
        <w:t xml:space="preserve">             Se         ¥ Here    is the   patience    and   the   faith   must   be  Killed  with  the     </w:t>
        <w:br/>
        <w:t xml:space="preserve">                                                                           sword.   Here   is  the pa-      </w:t>
        <w:br/>
        <w:t xml:space="preserve">                  One                                                      tience and the faith of  the     </w:t>
        <w:br/>
        <w:t xml:space="preserve">             confusing              a"                                     saints,   “And    I  beheld      </w:t>
        <w:br/>
        <w:t xml:space="preserve">                    wet of  the  saints.   beheld     another     wild-    another  beast   coming  up      </w:t>
        <w:br/>
        <w:t xml:space="preserve">                                                                                                            </w:t>
        <w:br/>
        <w:t xml:space="preserve">                                 itn            ae              schivh Erasaue       the present    tex     </w:t>
        <w:br/>
        <w:t xml:space="preserve">                        x Gen.ix. 6. Matt.              3 ch.  12. in  teat   note) found in  Alexandrine   </w:t>
        <w:br/>
        <w:t xml:space="preserve">                                                                                                            </w:t>
        <w:br/>
        <w:t xml:space="preserve">           me,  both  from critical and contextual con-    telopment  during  the reign and progress of     </w:t>
        <w:br/>
        <w:t xml:space="preserve">            siderations, by far   more  eligible.  ‘Thus   the secular empire  denoted   by the former      </w:t>
        <w:br/>
        <w:t xml:space="preserve">            we have  what   is so frequent in this book,   beast.  8) The  second  beast  is, in its        </w:t>
        <w:br/>
        <w:t xml:space="preserve">           an  Old Test. citation (see below):  and  all   and  action, entirely subsidiary to the first.   </w:t>
        <w:br/>
        <w:t xml:space="preserve">           falls into its place in  connexion  with  the   It wields its authority, works  miracles  in     </w:t>
        <w:br/>
        <w:t xml:space="preserve">            victorious war   of the  beast  against  the   its support,  causes  men  to make   and  to     </w:t>
        <w:br/>
        <w:t xml:space="preserve">            saints: whereas  the other declaration is at   worship  its image;  nay, itself  lost in the    </w:t>
        <w:br/>
        <w:t xml:space="preserve">            least out of place in the context.—If   any    splendour  and   importance   of the  other.     </w:t>
        <w:br/>
        <w:t xml:space="preserve">            man   hath   an  ear,  let him   hear  (this   4) An  important  distinction exists between     </w:t>
        <w:br/>
        <w:t xml:space="preserve">            notice is given to bespeak solemn  attention   the two  beasts, in that this second one has     </w:t>
        <w:br/>
        <w:t xml:space="preserve">            to what  follows, as warning   Christians of   two  horns  like a lamb.   Jn  other  words,     </w:t>
        <w:br/>
        <w:t xml:space="preserve">            their fate in the days  of the  beast’s  per-  this second beast puts on  a mild and lamb-      </w:t>
        <w:br/>
        <w:t xml:space="preserve">            seeution).  If any   one  is for  captivity,   like appearance,  which  the other  did not.     </w:t>
        <w:br/>
        <w:t xml:space="preserve">            into captivity  he  goeth:   if  any  to  be   But  it speaks as a       : its words, which     </w:t>
        <w:br/>
        <w:t xml:space="preserve">            slain with  the  sword  (i.e. it is            carry its real character, are fierce and un-     </w:t>
        <w:br/>
        <w:t xml:space="preserve">            that, as  the  other  reading  supplies), he   relenting : while it professes that which  is    </w:t>
        <w:br/>
        <w:t xml:space="preserve">            must   be slain  with  the  sword   (so Jer.   gentle, its behests are cruel.          And      </w:t>
        <w:br/>
        <w:t xml:space="preserve">            xv, 2, “Snch   as  are for death, to deat!     now  I may appeal to the reader, whether  all    </w:t>
        <w:br/>
        <w:t xml:space="preserve">            and  such  as  are  for the  sword,  to  the   these requisites do  not meet  in that great:    </w:t>
        <w:br/>
        <w:t xml:space="preserve">            sword:   and  such as are for the famine, to   wasting   Power   which  arose, not  out  of     </w:t>
        <w:br/>
        <w:t xml:space="preserve">            the famine :  and such as are   eaptivity, to  anarchy  and   conquest, but   out of men’s      </w:t>
        <w:br/>
        <w:t xml:space="preserve">            captivity :” compare  also Jer. xiii. 11 and   daily life and habits, out  of  and  in  the     </w:t>
        <w:br/>
        <w:t xml:space="preserve">            Zech. xi. 9. As that was the order and  pro-   presence  of the  last form  of the  secular     </w:t>
        <w:br/>
        <w:t xml:space="preserve">            cess of God’s anger in his judgments  on his   power, which  wasthe Empireof  Pagan  Rome;      </w:t>
        <w:br/>
        <w:t xml:space="preserve">            people of old, so shall the issue   with the   I mean,  the sacerdotal  persecuting power,      </w:t>
        <w:br/>
        <w:t xml:space="preserve">            saints in the war of persecution  which  the   which,  gentle in its aspect and professions,    </w:t>
        <w:br/>
        <w:t xml:space="preserve">            beast shall wage with them).    Here is (viz.  was  yet cruel in its actions ; which did all    </w:t>
        <w:br/>
        <w:t xml:space="preserve">            in the endurance  of these persecutions) the   the  deeds of  the Empire,  in its presence,     </w:t>
        <w:br/>
        <w:t xml:space="preserve">            endurance   and the faith of the saints.       which  kept  up its image, its laws, its for-    </w:t>
        <w:br/>
        <w:t xml:space="preserve">               11—17.]  Tx   SECOND   WILD-pEaST,   THE    mule,  its privileges ;      coming  in as it    </w:t>
        <w:br/>
        <w:t xml:space="preserve">            REVIVER    AND   THE   UPHOLDER     OF  THE    did by  a corrupt and ambitions  priesthood,     </w:t>
        <w:br/>
        <w:t xml:space="preserve">            Frest.   It may   be well to  premise a  few   deceived   by its miracles  the dwellers  on     </w:t>
        <w:br/>
        <w:t xml:space="preserve">            remarks,  tending to  the right understand-    earth, and  by them  maintained   the image      </w:t>
        <w:br/>
        <w:t xml:space="preserve">            ing  of this portion  of the  prophecy.   1)   of the  despotic seeular power?    Surely  it    </w:t>
        <w:br/>
        <w:t xml:space="preserve">            ‘These two beasts are identical as to genus:   is this Latin  Christianity, in its ecclesins-   </w:t>
        <w:br/>
        <w:t xml:space="preserve">            they   are   both   wild-beasts,   ravaging    tico-secular form, not identical with, but as    </w:t>
        <w:br/>
        <w:t xml:space="preserve">            powers,  hostile to God’s flock and fold. 2)   preparing  the  way for, the great apostasy,     </w:t>
        <w:br/>
        <w:t xml:space="preserve">            ‘They are  diverse  in origin.   ‘The former   helping, so to speak, to place the woinan on     </w:t>
        <w:br/>
        <w:t xml:space="preserve">            came  np out of  the sea: that  is, if we go   the  beast, as in ch. xvii., that is here de-    </w:t>
        <w:br/>
        <w:t xml:space="preserve">            back  to the  symbolism   of Daniel, was  an   picted  before us.  It is this which, owing      </w:t>
        <w:br/>
        <w:t xml:space="preserve">            empire,  rising  up out  of  confusion  into   its power  in the  main  to  imposture   and     </w:t>
        <w:br/>
        <w:t xml:space="preserve">            order  and  life: the  latter comes   out of   unwarrantably   assumed  spiritual authority,    </w:t>
        <w:br/>
        <w:t xml:space="preserve">            the earth:  i.e. we  may  not  unreasonably    deserves  best the  name  of the false  pro-     </w:t>
        <w:br/>
        <w:t xml:space="preserve">            say, arises out  of hnman   society  and  its  phet, expressly given  to this second  heast     </w:t>
        <w:br/>
        <w:t xml:space="preserve">            progress:  which, as interpreted by the con-   in ch. xix, 20.  Nor  would  I limit the in-     </w:t>
        <w:br/>
        <w:t xml:space="preserve">            text, will import its origin and gradual de-   terpretation, as  has generally  been  done,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