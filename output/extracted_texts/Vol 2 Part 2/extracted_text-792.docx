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we                                 </w:t>
        <w:br/>
        <w:t xml:space="preserve">                                           Date       Due               pte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