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H—-l4.                                  1  JOHN.                                      913                </w:t>
        <w:br/>
        <w:t xml:space="preserve">                                                                                                            </w:t>
        <w:br/>
        <w:t xml:space="preserve">   AUTHORIZED      VERSION,          AUTHORIZED       VERSION     REVISED,                                  </w:t>
        <w:br/>
        <w:t xml:space="preserve">                                                                                                            </w:t>
        <w:br/>
        <w:t xml:space="preserve">   written unto  you  that  be-                                                                             </w:t>
        <w:br/>
        <w:t xml:space="preserve">   lieve on  the  name  of  the that   ye   have    eternal    life;   even    to   ofthe Son               </w:t>
        <w:br/>
        <w:t xml:space="preserve">   Son  of Gods   that ye  may  you    that   believe   on   the  name    of the  , *é all our              </w:t>
        <w:br/>
        <w:t xml:space="preserve">   know  that ye  have  eternal  Son   of   God   t+.                             toni                      </w:t>
        <w:br/>
        <w:t xml:space="preserve">   life, and that  ye  may  be-  confidence      that   we And have    towards    * uss.                    </w:t>
        <w:br/>
        <w:t xml:space="preserve">   lieve on  the name   of  the                  “if   we    ask    any   thing   veb.ii.2.                 </w:t>
        <w:br/>
        <w:t xml:space="preserve">   Son  of God.    4  And  this  him,    that, to his  will,  he  heareth    us:                            </w:t>
        <w:br/>
        <w:t xml:space="preserve">   is the  confidence  that we                                                                              </w:t>
        <w:br/>
        <w:t xml:space="preserve">   have  in  him,  that,  4                                                                                 </w:t>
        <w:br/>
        <w:t xml:space="preserve">   ask   any  thing  according                                                                              </w:t>
        <w:br/>
        <w:t xml:space="preserve">   to his will, he heareth  us:                                                                             </w:t>
        <w:br/>
        <w:t xml:space="preserve">   God’   is not added,  for the faithful know                                                              </w:t>
        <w:br/>
        <w:t xml:space="preserve">   the   Son: in the other,  it is added,  that   God   in  prayer, for  ourselves or  for our              </w:t>
        <w:br/>
        <w:t xml:space="preserve">   unbelievers  may  know   how  great a  thing   brethren,  vv.  14—17.    ‘Then vv.  18—20                </w:t>
        <w:br/>
        <w:t xml:space="preserve">   they  lose.”         Next,  the having   the   continue  the explanation of  the “sin  unto              </w:t>
        <w:br/>
        <w:t xml:space="preserve">   Son   must  not   be explained   away,  with   death”  and  the “sin  not  unto death,”  by              </w:t>
        <w:br/>
        <w:t xml:space="preserve">   Grotius, by “keeping   the words  which  the   setting forth  the state of believers as con-             </w:t>
        <w:br/>
        <w:t xml:space="preserve">   Father  committed  to the Son,”  nor having    trasted  with  that of  the world,  and  the              </w:t>
        <w:br/>
        <w:t xml:space="preserve">   life, with the sume,  by “having  @  certain   truth  of our  eternal life as consisting in              </w:t>
        <w:br/>
        <w:t xml:space="preserve">   right  to eternal   life.” The   having  the   this,  ‘Then with  a pregnant  caution, ver.              </w:t>
        <w:br/>
        <w:t xml:space="preserve">   ‘Son is  the possession  of Christ by  faith,  21, the Apostle closes his Hpistle.                       </w:t>
        <w:br/>
        <w:t xml:space="preserve">   testified by the Spirit, the water, and  the      14, 15.]  The   believer's confidence  as              </w:t>
        <w:br/>
        <w:t xml:space="preserve">   blood:  and  the having  the life is the ac-   shewn   in prayer.    And   the  confidence               </w:t>
        <w:br/>
        <w:t xml:space="preserve">   tuully possessing it, not indeed in its most   which   we  have  towards  Him   (which  fol-             </w:t>
        <w:br/>
        <w:t xml:space="preserve">   glorions development,  but  in all its reality lows  as a  matter  of immediate   inference              </w:t>
        <w:br/>
        <w:t xml:space="preserve">   and    vitality.     Thirdly, it must be re-    rom  the fuct of our spiritual life: see ch.             </w:t>
        <w:br/>
        <w:t xml:space="preserve">   marked   that  the question  as  to whether        19—21)    is this, that  if we  ask any               </w:t>
        <w:br/>
        <w:t xml:space="preserve">   eternal  salvation is altogether confined to   thing  according   to His will, He  heareth               </w:t>
        <w:br/>
        <w:t xml:space="preserve">   those who  in the fullest sense have the Son   us (this confidence may  be shewn in varions              </w:t>
        <w:br/>
        <w:t xml:space="preserve">   [to  the exclusion, e. g.,  those who   have   ways,  including  prayer  as one, ch. iii.                </w:t>
        <w:br/>
        <w:t xml:space="preserve">    never heard of Him],  does not belong here,   And  that one, of prayer, is alone chosen to              </w:t>
        <w:br/>
        <w:t xml:space="preserve">    but must  be entertained on other grounds,    be  insisted on here.         Him  and   His              </w:t>
        <w:br/>
        <w:t xml:space="preserve">    See note on 1 Pet. iii. 19.       13.) This   will must  by  all analogy be referred to the             </w:t>
        <w:br/>
        <w:t xml:space="preserve">    verse seems, as John xx. 30 f,, like   anti-  Father,  not to the Son,  by whom   we  have              </w:t>
        <w:br/>
        <w:t xml:space="preserve">    cipatory close of    Epistle : and its terms  access  to the  Father.   See especially ch.              </w:t>
        <w:br/>
        <w:t xml:space="preserve">    appear to correspond  to those  used in ch.   ii, 21, 22,       The  trath that God  hears              </w:t>
        <w:br/>
        <w:t xml:space="preserve">    i, 4. This view  is far more probable, than   all our  prayers, hus been  explained on ch.              </w:t>
        <w:br/>
        <w:t xml:space="preserve">    that it should refer only to what   has oc-   ili, 22. “The condition  here attached, that              </w:t>
        <w:br/>
        <w:t xml:space="preserve">    curred since ver. 6, as ch. ii.   to ver. 18  the  request be according  to His will, is in             </w:t>
        <w:br/>
        <w:t xml:space="preserve">    fl,       or only to vv. 11, 12.   Still less fact    limitation within  the reality of the             </w:t>
        <w:br/>
        <w:t xml:space="preserve">    likely is it     the concluding  portion  of   Christian life, ie.  in St. John’s  way  of              </w:t>
        <w:br/>
        <w:t xml:space="preserve">    the Epistle begins with  this verse, as some   speaking according  to the true ideal.  For              </w:t>
        <w:br/>
        <w:t xml:space="preserve">    lve   thought.   These  things  wrote  I  to   God’s will is that  to which  our  glorious              </w:t>
        <w:br/>
        <w:t xml:space="preserve">    you that ye  may  know  that  ye have  eter-   Head  himself submitted  himself, anit which             </w:t>
        <w:br/>
        <w:t xml:space="preserve">    nal life, [to     that believe in the name     rules the whole course of the Christian life             </w:t>
        <w:br/>
        <w:t xml:space="preserve">    of  the  Son  of  God   (the two   readings   for our good  and His  glory : and he who  in             </w:t>
        <w:br/>
        <w:t xml:space="preserve">    come, in the sense, to much  the  sane.   If   prayer  or otherwise  tends  against  God’s              </w:t>
        <w:br/>
        <w:t xml:space="preserve">    that in the  A. V.  be followed,  then  the    will is        and  in so far, transgressing             </w:t>
        <w:br/>
        <w:t xml:space="preserve">    words  “that   ye  moy   believe”  must  be    the bounds  of his life in God:  see James               </w:t>
        <w:br/>
        <w:t xml:space="preserve">    interpreted  “that   ye  may   continue   to   iv. 3. By  the continual feeling of submis-              </w:t>
        <w:br/>
        <w:t xml:space="preserve">    believe”).                                     sion to  His  will, joined  with  continual              </w:t>
        <w:br/>
        <w:t xml:space="preserve">      14—21,]   Crose   oF THe  Epistiz,    The    increase in  knowledge   of  that will, our              </w:t>
        <w:br/>
        <w:t xml:space="preserve">    link which  binds this passage to ver. 13 is   prayers will be both chastened, and directed             </w:t>
        <w:br/>
        <w:t xml:space="preserve">    the word  confidence, taken  up again  from    aright.  If we  knew  His  will thorough!                </w:t>
        <w:br/>
        <w:t xml:space="preserve">    the  Anowledge   spoken  of in  that   verse,  and  submitted  to  it heartily, it      be              </w:t>
        <w:br/>
        <w:t xml:space="preserve">    "This confideuce is the  very energizing  of   impossible for us to ask   any thing, for                </w:t>
        <w:br/>
        <w:t xml:space="preserve">    our spiritual Ii   and its most notable and    spirit or for   body, which  He  should not.             </w:t>
        <w:br/>
        <w:t xml:space="preserve">    ordinary  exercise  is in communion    with    hear and  perform.    And  it  is this   ideal           </w:t>
        <w:br/>
        <w:t xml:space="preserve">                                                   state, as always, which the Apostle    bas ia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