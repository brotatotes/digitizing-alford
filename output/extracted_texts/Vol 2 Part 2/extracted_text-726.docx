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1074                              REVELATION.                            XVII.     17,  18.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 AUTHORIZED      VERSION.         </w:t>
        <w:br/>
        <w:t xml:space="preserve">                        17? For    God     put   in  their   hearts   to                                    </w:t>
        <w:br/>
        <w:t xml:space="preserve">            2 These.                                                      fire.  17 For  God  hath put      </w:t>
        <w:br/>
        <w:t xml:space="preserve">          ba It,        fulfil his  will,   + {and    to  agree,]   and    in their hearts to fulfil his    </w:t>
        <w:br/>
        <w:t xml:space="preserve">            arneM8"     to  give     their    kingdom       unto     the   will, and   to  agree,  and      </w:t>
        <w:br/>
        <w:t xml:space="preserve">           achx%        beast,     Muntil the  words    of  God    shall  ‘give their  kingdom    unto      </w:t>
        <w:br/>
        <w:t xml:space="preserve">                        be   fulfilled.      38And      the    woman       the beast, until the  words      </w:t>
        <w:br/>
        <w:t xml:space="preserve">           reh.avi.ie.  which   thou   sawest    Tis  the  great   city,   of God   shall be fulfilled.     </w:t>
        <w:br/>
        <w:t xml:space="preserve">           sel.xit     S which     reigneth    over    the   kings    of   'S And  the  woman    which      </w:t>
        <w:br/>
        <w:t xml:space="preserve">                                                                           thou sawest   is that great      </w:t>
        <w:br/>
        <w:t xml:space="preserve">                                                                           city, which  reigneth  over      </w:t>
        <w:br/>
        <w:t xml:space="preserve">                        the  earth.                                        the kings of the earth.          </w:t>
        <w:br/>
        <w:t xml:space="preserve">           + and ie        XVIII.      1+*After      these   things    I     XVUIL.   }And  after these     </w:t>
        <w:br/>
        <w:t xml:space="preserve">            omitted at saw    another   angel    coming     down    out    things I saw another  angel      </w:t>
        <w:br/>
        <w:t xml:space="preserve">           ach. xvii.                                                     come   down   from   heaven,      </w:t>
        <w:br/>
        <w:t xml:space="preserve">                                                                                                            </w:t>
        <w:br/>
        <w:t xml:space="preserve">           confiseate her  possessions: or perhaps,  as   Commentators    are fond  of appealing  to as     </w:t>
        <w:br/>
        <w:t xml:space="preserve">           the same   expression, Ps. xxvii,   2; Micah   decisive for them.  Rather  may   we say that     </w:t>
        <w:br/>
        <w:t xml:space="preserve">           ili. ff, where  it is used  to indicate  the   this verse, taken in connexion with what has      </w:t>
        <w:br/>
        <w:t xml:space="preserve">           extreme  veugeance  of keen  hostility), and   gone  before, stultifies      view  entirely.     </w:t>
        <w:br/>
        <w:t xml:space="preserve">           shall consume   her with  (in) fire (Diister-  If the woman,   as these  Commentators    iii-    </w:t>
        <w:br/>
        <w:t xml:space="preserve">           dieck remarks   that  in the  former  clause   sist, represents merely the  stone-walls and      </w:t>
        <w:br/>
        <w:t xml:space="preserve">           the  figure of a  woman   is kept:   in this   houses  of the city, what  need  is there for     </w:t>
        <w:br/>
        <w:t xml:space="preserve">           latter the thing signified, city.  But  this   mystery   on her brow,—what     appropriate-      </w:t>
        <w:br/>
        <w:t xml:space="preserve">           need not  absolutely be:  the  woman    may    ness in  the  use of all the Scripture  ima-      </w:t>
        <w:br/>
        <w:t xml:space="preserve">           be here also  intended:  and  all the  more    gery, long familiar to God’s  people, of spi-     </w:t>
        <w:br/>
        <w:t xml:space="preserve">           probably,  becanse  the  very  words   shall   ritual fornication?    Aud   if this were so,     </w:t>
        <w:br/>
        <w:t xml:space="preserve">           consume  her  with fire are quoted from  the   where   is the  contest  with  the Lamb,—         </w:t>
        <w:br/>
        <w:t xml:space="preserve">           legal formula of the condemnation   of those   where   the fulfilment of any  the least por-     </w:t>
        <w:br/>
        <w:t xml:space="preserve">           who  had   committed   abominable   fornica-   tion of the  prophecy?    If we  unilerstand      </w:t>
        <w:br/>
        <w:t xml:space="preserve">           tions:  see Levit.  xx.  14, xxi.  9.   The    it thus, nothing is left us but to say, as        </w:t>
        <w:br/>
        <w:t xml:space="preserve">           burning  of the city would  be  a signal ful-  deed some  of this school  are not afraid to      </w:t>
        <w:br/>
        <w:t xml:space="preserve">           filment : but we cannot positively  say that   say, that only the  Seer’s wish dictated his      </w:t>
        <w:br/>
        <w:t xml:space="preserve">           that, and  nothing  else is intended).  For    words,  and  that  history has  not  verificd     </w:t>
        <w:br/>
        <w:t xml:space="preserve">          God   put it  (anticipatory past  tense) into   them,   So  that  this view  has one merit:       </w:t>
        <w:br/>
        <w:t xml:space="preserve">          their hearts  to do His  mind,  and  to make    it brings us at  once face to face with  the      </w:t>
        <w:br/>
        <w:t xml:space="preserve">          one  mind, and  to give their kingdom   (i.     dilemma  of accepting or rejecting the book :     </w:t>
        <w:br/>
        <w:t xml:space="preserve">          as above,  the authority of their  respective   and  thereby, for  us, who  accept  it as the     </w:t>
        <w:br/>
        <w:t xml:space="preserve">           kingdoms)  unto  the beast, until the words    word  of God, becomes  impossible.   For us,      </w:t>
        <w:br/>
        <w:t xml:space="preserve">          of  God  shall  be  fulfilled (the prophetic    who  believe the prophecy  is to be fulfilled,    </w:t>
        <w:br/>
        <w:t xml:space="preserve">           words  or  discourses, respecting   the  de-   what  was  Rone  then,  is Rome  now.   Her       </w:t>
        <w:br/>
        <w:t xml:space="preserve">          struction  of Babylon),    And   the woman      fornications and  abominations,  as  well as      </w:t>
        <w:br/>
        <w:t xml:space="preserve">          whom   thou  sawest, is the great city,         her power   and  pride, are  matter  of his-      </w:t>
        <w:br/>
        <w:t xml:space="preserve">          hath  kingdom   over  the kings of the earth    tory and of  present fact: and  we  look for      </w:t>
        <w:br/>
        <w:t xml:space="preserve">          (every  thing  here is plain,  ‘The “city on    her destruction to come,  as we believe it is     </w:t>
        <w:br/>
        <w:t xml:space="preserve">          seven  hills which rules the world,”  can  be   rapidly coming,   by the  means  and  in the      </w:t>
        <w:br/>
        <w:t xml:space="preserve">          Dut  one, and that one Roack.   ‘The present:   manner  here  foretold).                          </w:t>
        <w:br/>
        <w:t xml:space="preserve">          tense, which  hath, points to the time when       Cx.   XVII.    1—XIX.     10.]  Tar   pz-       </w:t>
        <w:br/>
        <w:t xml:space="preserve">          the  words  were  uttered, and  to the domi-    srruction    or  Bayzon.       And   herein,      </w:t>
        <w:br/>
        <w:t xml:space="preserve">          nion  then subsisting.  It has  already been    XVIII.   1—8.]   Announcement    of the  de-      </w:t>
        <w:br/>
        <w:t xml:space="preserve">          seen,  that  the  prophecy   regards   Rome     struction.  The  Scer  does not  see the act      </w:t>
        <w:br/>
        <w:t xml:space="preserve">          pagan   and  papal, but, from  the  figure of   of destruction : it is prophesied to him  in      </w:t>
        <w:br/>
        <w:t xml:space="preserve">          ‘an harlot and  the very nature  of the  pre-   ch. xvii.,    now  announced,   as indeed it      </w:t>
        <w:br/>
        <w:t xml:space="preserve">          dictions  themselves, more   the latter than    had been  by anticipation before, ch. xiv.        </w:t>
        <w:br/>
        <w:t xml:space="preserve">          the  former.   I  may   observe  in  passing,   as having taken  place.  After these things       </w:t>
        <w:br/>
        <w:t xml:space="preserve">          that  the view maintained  recently by  Diis-   I saw  another angel  (another  besides  the      </w:t>
        <w:br/>
        <w:t xml:space="preserve">          terdieck, after many  others, that the whole    one  who  shewed   him  the  vision  in the       </w:t>
        <w:br/>
        <w:t xml:space="preserve">          of  these  prophecies  regard  pagan   Rome      st chapter :  or, perhaps,  it is natural to     </w:t>
        <w:br/>
        <w:t xml:space="preserve">          only, receives   no  countenance   from  the           ie        in some  measure  with the       </w:t>
        <w:br/>
        <w:t xml:space="preserve">          words  of this  verse, which   this school of   participle following,—another   besides the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