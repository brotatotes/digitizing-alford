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1014                              REVELATION.                                         Ix.        </w:t>
        <w:br/>
        <w:t xml:space="preserve">                            AUTHORIZED      VERSION     REVISED,       |  AUTHORIZED       VERSION,         </w:t>
        <w:br/>
        <w:t xml:space="preserve">                        abyss.     2 And    he   opened    the   pit  of  aa         2 And  he opened       </w:t>
        <w:br/>
        <w:t xml:space="preserve">                           &gt;     abyss;      ©    there arose a  smoke    |     S0tomless   pits  and       </w:t>
        <w:br/>
        <w:t xml:space="preserve">           Jot          the  abyss;    and  © there   arose  a  smoke}    /)¢    7 jun     ow               </w:t>
        <w:br/>
        <w:t xml:space="preserve">                                                                                                            </w:t>
        <w:br/>
        <w:t xml:space="preserve">                        out   of  the   pit,  as   the   smoke     of  a                                    </w:t>
        <w:br/>
        <w:t xml:space="preserve">                        great   furnace    ; and   the  sun   and   the   of  the pil,  as the  smoke       </w:t>
        <w:br/>
        <w:t xml:space="preserve">                             were   darkened      by  reason    of  the   of  @ great  furnace;   and       </w:t>
        <w:br/>
        <w:t xml:space="preserve">                                                                          the   sun   and    the   air      </w:t>
        <w:br/>
        <w:t xml:space="preserve">                        smoke    of  the   pit.   3 And    out  of  the   were the smoke  of by reason      </w:t>
        <w:br/>
        <w:t xml:space="preserve">                        smoke    came    forth   ¢ locusts   over   the   8 And   there  came  out  of      </w:t>
        <w:br/>
        <w:t xml:space="preserve">           4 Exod. x4.  earth:    and    unto    them     was    given    the smoke  locusts upon  the      </w:t>
        <w:br/>
        <w:t xml:space="preserve">             Judy. vile power,   ®as  the   scorpions    of the   earth) given   power, unto the scor-      </w:t>
        <w:br/>
        <w:t xml:space="preserve">                                                      it   was                                              </w:t>
        <w:br/>
        <w:t xml:space="preserve">           ever. 10.    have    power.     that    they   should    not   pions  of   the earth  have       </w:t>
        <w:br/>
        <w:t xml:space="preserve">                        hurt  &amp;the    grass   of the   earth,  neither)   power,  not And  it was com-      </w:t>
        <w:br/>
        <w:t xml:space="preserve">                                                 neither    any  tree   ;|of  te  earth,  neither any       </w:t>
        <w:br/>
        <w:t xml:space="preserve">                        but   only  those    men   which     have   not                                     </w:t>
        <w:br/>
        <w:t xml:space="preserve">                        any   green   of   God    upon     their  fore-|  which  have  not the seal of      </w:t>
        <w:br/>
        <w:t xml:space="preserve">                                   5 And    it  was   given   to  them)  lgreen  in  their neither any      </w:t>
        <w:br/>
        <w:t xml:space="preserve">                                                                         \tree;  but  only those  men       </w:t>
        <w:br/>
        <w:t xml:space="preserve">                                                                                                            </w:t>
        <w:br/>
        <w:t xml:space="preserve">                        heads.                                                                              </w:t>
        <w:br/>
        <w:t xml:space="preserve">                                                                         {8 And  to them  it was given      </w:t>
        <w:br/>
        <w:t xml:space="preserve">                                                                                                            </w:t>
        <w:br/>
        <w:t xml:space="preserve">           vision) the  key  of the  pit of  the abyss    15), but  only (literally,        the former      </w:t>
        <w:br/>
        <w:t xml:space="preserve">           (viz, of hell, which in the vision  is a vast  sentence  being regarded  as  if it had run,      </w:t>
        <w:br/>
        <w:t xml:space="preserve">           profundity  opening  by  a pit or shaft upon   “that   they  should  hurt  nothing,”—and         </w:t>
        <w:br/>
        <w:t xml:space="preserve">           the surface of  the and locked,      as abyss  then   “except”    follows   naturally)  the      </w:t>
        <w:br/>
        <w:t xml:space="preserve">           is in the Apocalypse  the   habitation of the  men,  the which   (so literally: it               </w:t>
        <w:br/>
        <w:t xml:space="preserve">           devil and  his angels: compare     ver.  eh.   the  class or kind) have   not  the  seal of      </w:t>
        <w:br/>
        <w:t xml:space="preserve">           xx.  1, 3: see also ch. xi. 7, xvii. 8.  See   Goa  upon   their foreheads  (this, as before     </w:t>
        <w:br/>
        <w:t xml:space="preserve">           further  in  note on  ch. xx.  10), and   he   noticed,  fixes this fifth  trumpet  to  the      </w:t>
        <w:br/>
        <w:t xml:space="preserve">           opened   the  pit of the  abyss,  and  there   time  following  the sealing  in ch. vii. It      </w:t>
        <w:br/>
        <w:t xml:space="preserve">           went   up smoke   from  the pit as smoke  of   denotes  a  plague  which   falls on the un-      </w:t>
        <w:br/>
        <w:t xml:space="preserve">           a great  furnace  (sce Gen. xix. 28),    the   believing  inhabitants  of  the earth  after      </w:t>
        <w:br/>
        <w:t xml:space="preserve">           sun  was  darkened  and  the air (not mean-    the  servants  of  God  have   been  marked       </w:t>
        <w:br/>
        <w:t xml:space="preserve">           ing,  the air   inasmuch  as it receives  its  out among    them, and  of which  the saints      </w:t>
        <w:br/>
        <w:t xml:space="preserve">           light  from  the sun:  for the  sun  may  be   are not  partakers.   Either theu it denotes      </w:t>
        <w:br/>
        <w:t xml:space="preserve">           obscured,  as  by a cloud,  without  the  air  something   purely  spiritual, some  misery       </w:t>
        <w:br/>
        <w:t xml:space="preserve">           being  darkened)   by  reason of the  smoke    from   which  those  are cxempt   who   have      </w:t>
        <w:br/>
        <w:t xml:space="preserve">           of  the pit.  And  out of the smoke   (which   peace  with   God,—which    can  hardly  be,      </w:t>
        <w:br/>
        <w:t xml:space="preserve">            therefore was  their  vehicle or  envelope)   consistently  with  vv.  5, 6—or    it takes      </w:t>
        <w:br/>
        <w:t xml:space="preserve">            came  forth locusts into (towards,  over, so  place  in a state to!                             </w:t>
        <w:br/>
        <w:t xml:space="preserve">            as to spread over: it gives more  the sense   present  one, in which the  wheat  and tares      </w:t>
        <w:br/>
        <w:t xml:space="preserve">            of distribution thau  “pon”     would)  the   are  mingled   together.  One   or  other of      </w:t>
        <w:br/>
        <w:t xml:space="preserve">            earth,  and   there  was   given  to  them    these  considerations  will at once  disiniss     </w:t>
        <w:br/>
        <w:t xml:space="preserve">            power  as the  scorpions of the  earth (not.  by  far the  gi                                   </w:t>
        <w:br/>
        <w:t xml:space="preserve">            as noting  any   distinction between   land   tion     The                                      </w:t>
        <w:br/>
        <w:t xml:space="preserve">            and  water-seorpions,  as       ld, but be-   heing     avowedly  ag                            </w:t>
        <w:br/>
        <w:t xml:space="preserve">            cause the scorpions are n:       and of the   timity   as  idolatry, does not  in  the re-      </w:t>
        <w:br/>
        <w:t xml:space="preserve">            earth, whereas  these  locusts are infernal   motest  degree  answer  the conditions,   In      </w:t>
        <w:br/>
        <w:t xml:space="preserve">            und  not of  nature) have   power             the very  midst of this corrupt Christianity      </w:t>
        <w:br/>
        <w:t xml:space="preserve">           sting,  as below   explained):  and  it was    were  at    that   God’s  elect seattered np      </w:t>
        <w:br/>
        <w:t xml:space="preserve">           commanded      them   thst  they  shall  not   and  do       nd  it is surely too much   to      </w:t>
        <w:br/>
        <w:t xml:space="preserve">            hurt  the  grass  of  the  earth,  nor  yet   say that  every snch  person eseaped  scath-      </w:t>
        <w:br/>
        <w:t xml:space="preserve">           every   (i.e. any)  green  thing,  nor   yet   less from the Turkish  sword).   And  it was      </w:t>
        <w:br/>
        <w:t xml:space="preserve">           every   (any)  tree (the  usnal  objects  on   given  to  them  (allotted to them  by  God       </w:t>
        <w:br/>
        <w:t xml:space="preserve">           which   locusts prey: compare   Exod.  x. 13,  as the  limit of their appointed  work  and       </w:t>
        <w:br/>
        <w:t xml:space="preserve">                                                          office: here the statement  expresses rather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