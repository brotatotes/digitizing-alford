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784                                     JAMES.     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AUTHO      ZED   VERSION    REVISED.         | AUTHORIZED      VERSION,         </w:t>
        <w:br/>
        <w:t xml:space="preserve">                                                                                                            </w:t>
        <w:br/>
        <w:t xml:space="preserve">                       your    nay,    nay:     that    ye   fall   not   oath:  but  let your yea  be      </w:t>
        <w:br/>
        <w:t xml:space="preserve">                       under    judgment.        18 Is  any    among     yeas   and  your  nay,  nay;       </w:t>
        <w:br/>
        <w:t xml:space="preserve">                       you   afflicted?    let him   pray.     Is  any    Test ye     into condemna-        </w:t>
        <w:br/>
        <w:t xml:space="preserve">          smi.e-1      memy?      *let   him    sing  praise.     1M Is,  tion.  3 Is any  among  you       </w:t>
        <w:br/>
        <w:t xml:space="preserve">            ay             -   sick     amon    you?   let  him      call 2%,  merry?   let him  sing       </w:t>
        <w:br/>
        <w:t xml:space="preserve">                       any   sick   among      you?     let   him  call  ovis.       MIs    any   sick      </w:t>
        <w:br/>
        <w:t xml:space="preserve">                       for  the   elders    of  the   congregation,     | among   you?   let him  call      </w:t>
        <w:br/>
        <w:t xml:space="preserve">          tnarkvi3     and   let them    pray  over   him,   tanoint-    for the elders of the church s     </w:t>
        <w:br/>
        <w:t xml:space="preserve">                                                                          ‘and let     pray over him,       </w:t>
        <w:br/>
        <w:t xml:space="preserve">                       ing  him    with   oil in  the   name   of   the   anointing  him  with oil  in      </w:t>
        <w:br/>
        <w:t xml:space="preserve">                       Lord,        and     the   prayer     of   faith   the name    of  the  Lord:        </w:t>
        <w:br/>
        <w:t xml:space="preserve">                       shall   save    the   sick   man,     and    the) '* and  the prayer  of faith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deducing  from  his words any  prohibition of  are given) ? let him  summon   to him  (send       </w:t>
        <w:br/>
        <w:t xml:space="preserve">          swearing  in general, as has been attempted    for) the  elders  of the  congregation    (to      </w:t>
        <w:br/>
        <w:t xml:space="preserve">          by  many  expositors of our Epistle. ‘The use  which   he  belongs:   but  not,  some   oue       </w:t>
        <w:br/>
        <w:t xml:space="preserve">          of oaths  by heaven,  &amp;c., arises on the one   among    those elders, as many   Roman-Ca-         </w:t>
        <w:br/>
        <w:t xml:space="preserve">          hand  from  forgetting  that  every oath, in   tholic interpreters.  The  Couneil  of Trent:      </w:t>
        <w:br/>
        <w:t xml:space="preserve">          its deeper  significance, is a  swearing  dy   anathematizes   those  who   say that  these       </w:t>
        <w:br/>
        <w:t xml:space="preserve">           God,  and  on  the other  from  a deprec      elders are not priests ordained by a bishop,       </w:t>
        <w:br/>
        <w:t xml:space="preserve">          tion of simple  trath in words:   cith     iy   but elders in age in the congregation,  and       </w:t>
        <w:br/>
        <w:t xml:space="preserve">          therefore  from  a  lightness  and  frivolity  thus  deny  that  the priest is the sole ad-       </w:t>
        <w:br/>
        <w:t xml:space="preserve">          which   is in direct contrast to the earnest   ministrator   of  extreme   unction.   It  is      </w:t>
        <w:br/>
        <w:t xml:space="preserve">          seriousness of a Christian spirit.”  See my    true the  elders are not simply  “the  elders      </w:t>
        <w:br/>
        <w:t xml:space="preserve">          note  on Matt. v. 34):  but (contrast to the   in  age in every  congregation,”  but  those       </w:t>
        <w:br/>
        <w:t xml:space="preserve">          habit  of swearing)  let your  yea  be  yea,      ho were officially      or bishops, which       </w:t>
        <w:br/>
        <w:t xml:space="preserve">          and  [your]  nay, nay  (it is hardly possible  in the  apostolic times were  identieal : sce      </w:t>
        <w:br/>
        <w:t xml:space="preserve">          here  to render  “But   let yours  be  [your   notes on  Acts xx. 17, 28: so that  priests        </w:t>
        <w:br/>
        <w:t xml:space="preserve">          habit of conversation  be]  yea yea and  n:    ordained   by  a bishop”   above, would,  as       </w:t>
        <w:br/>
        <w:t xml:space="preserve">          nay,”  on  account  of  the ‘position of the   applied  to the  text, be an  anachronism),        </w:t>
        <w:br/>
        <w:t xml:space="preserve">          words  in the original.  So that, in form at   and   let them   pray  over  him  (either  1,      </w:t>
        <w:br/>
        <w:t xml:space="preserve">          least, our precept here differs slightly from  literally as coming  and  standing  over his       </w:t>
        <w:br/>
        <w:t xml:space="preserve">          that  in  St. Matt.   The     fact             bed : or 2. figuratively, with  reference to       </w:t>
        <w:br/>
        <w:t xml:space="preserve">          by  both would  be the  same:  confidence i    him,  as  if their intent in  praying, went        </w:t>
        <w:br/>
        <w:t xml:space="preserve">          men’s  siinple assertions, and consequently    out  towards   him),  anointing   (or, when        </w:t>
        <w:br/>
        <w:t xml:space="preserve">          absence   of  all  need  for  asseveration):   they have  anointed),  him  with  oil in the       </w:t>
        <w:br/>
        <w:t xml:space="preserve">          that  ye  fall not  under  judgment    (i  e.  name   of the  Lord  (the act thus  qualified      </w:t>
        <w:br/>
        <w:t xml:space="preserve">          condemnation:    uot  as the meaning  of the   was  plainly not  a mere human   medium   of       </w:t>
        <w:br/>
        <w:t xml:space="preserve">          word  used, but as the necessary  contextual   cure,  but  bad  a  sacramental  character  :      </w:t>
        <w:br/>
        <w:t xml:space="preserve">          result,  The  words  in fact near              compare   the  same   words,  used  of  bap-       </w:t>
        <w:br/>
        <w:t xml:space="preserve">          to “ that ye be not judged”  alx               tism, Matt.   xxviii. 19;  Acts  ii, 385   x.      </w:t>
        <w:br/>
        <w:t xml:space="preserve">          that there  is here no exhortation to trath-   48;   xix.  5;  1  Cor.      13,  15.   The        </w:t>
        <w:br/>
        <w:t xml:space="preserve">          ful  speaking,  as so  many  Commentators      Lord   here is  probably  Christ, from  ana-       </w:t>
        <w:br/>
        <w:t xml:space="preserve">          have  assumed:   that  is not in question at   logy:  His   name  being   universally  used       </w:t>
        <w:br/>
        <w:t xml:space="preserve">          all).         13.] The  connexion   seems to   as  the  vehicle of  all miraculous   power        </w:t>
        <w:br/>
        <w:t xml:space="preserve">          be, Let not  this light and  frivolous spirit  exercised   by    His   followers),                </w:t>
        <w:br/>
        <w:t xml:space="preserve">          atany  time appear  among  you :  ifsuflering, 15.] and  the  prayer  of faith  (the prayer       </w:t>
        <w:br/>
        <w:t xml:space="preserve">          or if rejoicing,       your  feelings not by   which    faith      shall save (clearly    here,   </w:t>
        <w:br/>
        <w:t xml:space="preserve">          yandom   and unjustifiable exclamations, but   considering  that the forgiveness of  sins is      </w:t>
        <w:br/>
        <w:t xml:space="preserve">          in a  Christian and  sober  manner,  as here   separately stated afterwards, this term  ean       </w:t>
        <w:br/>
        <w:t xml:space="preserve">          preseribed.   Is any among  you  in trouble?   only be  used  of corporeal  healing, not of       </w:t>
        <w:br/>
        <w:t xml:space="preserve">          let  him  pray.   Is  any  in joy  (light of   the  salvation of  the soul,  This  has  not       </w:t>
        <w:br/>
        <w:t xml:space="preserve">          heart)?  let him  sing praise (literally,      always   been  recognized.    The  R.-Cath.        </w:t>
        <w:br/>
        <w:t xml:space="preserve">          onan   instrument:   but used in Rom:  xv. 9,  interpreters, who pervert the whole  passage       </w:t>
        <w:br/>
        <w:t xml:space="preserve">          and  1 Cor. xiv. 15, and elsewhere, of sing-   to the  defence of the  practice of extreme        </w:t>
        <w:br/>
        <w:t xml:space="preserve">          ing praise generally).          14,] Is any    uuetion, take it of the salvation of   soul :      </w:t>
        <w:br/>
        <w:t xml:space="preserve">          sick among   you  (here one case of affliction Cornelins-a-Lapide  saying, “ The prayer  of       </w:t>
        <w:br/>
        <w:t xml:space="preserve">          is specified, and for  it specific directions  faith, ie.  the sacrament    and  the sueri-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