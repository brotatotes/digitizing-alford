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eeu               Princay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/                                                                         </w:t>
        <w:br/>
        <w:t xml:space="preserve">                                 ,  Ve      ao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