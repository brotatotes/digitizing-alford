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738                                  HEBREWS.                                        XIE.      </w:t>
        <w:br/>
        <w:t xml:space="preserve">                                                                                                            </w:t>
        <w:br/>
        <w:t xml:space="preserve">                              AUTHORIZED      VE!  SION   REVISED.         | AUTHORIZED      VERSION,       </w:t>
        <w:br/>
        <w:t xml:space="preserve">                         the   new    covenant,     even    Jesus,   and|   Jésus  the mediator  of  the    </w:t>
        <w:br/>
        <w:t xml:space="preserve">                                                                            new  covenant,  and  to  the    </w:t>
        <w:br/>
        <w:t xml:space="preserve">            Exod.  xxiv  to  * the blood   of  sprinkling,    speaking      blood  of  sprinkling,  that    </w:t>
        <w:br/>
        <w:t xml:space="preserve">              hx,                                                                                           </w:t>
        <w:br/>
        <w:t xml:space="preserve">              ve                                                                                            </w:t>
        <w:br/>
        <w:t xml:space="preserve">            to God  specially as his priests (Exod.         from  righteons Abel  downwards;    not  yet    </w:t>
        <w:br/>
        <w:t xml:space="preserve">            1, 2, 1115),    and royal succession        n   absolutely called “just men made  perfect,”     </w:t>
        <w:br/>
        <w:t xml:space="preserve">            the   firtborn? so that in the word firstborn   Deeanse  they are  as yet disembodied     aud   </w:t>
        <w:br/>
        <w:t xml:space="preserve">            we  have  that  which  St. Jobn  says:  “He     awaiting the  resurrection, but “ the spi       </w:t>
        <w:br/>
        <w:t xml:space="preserve">            made  as « kingdom,   priests to God and His    of just  men  made  perfect.”   This  mak-      </w:t>
        <w:br/>
        <w:t xml:space="preserve">             Father.”     This primogeniture, whieh   be-   ing perfect  has  been  through  sufferings,    </w:t>
        <w:br/>
        <w:t xml:space="preserve">            longed   to Isracl as snch   (Exod.  iv. 22),   through  trials,        running  and having     </w:t>
        <w:br/>
        <w:t xml:space="preserve">            belongs   to  Christians  as  such,  and   to   ended  their  race.  All  is  accomplished,     </w:t>
        <w:br/>
        <w:t xml:space="preserve">                 y one of them:   they  are enrolled not    their probation, their righteousness, God’s     </w:t>
        <w:br/>
        <w:t xml:space="preserve">            merely   in  an earthly  register, Num.     iii,          respecting them.    They    are       </w:t>
        <w:br/>
        <w:t xml:space="preserve">              2, but  in  the book   of life in  heaven.    slecping, they  are uot  unconscious,  the;     </w:t>
        <w:br/>
        <w:t xml:space="preserve">             We  also thus 4) obtain  an  explanation  of   are not  absent  from   us:  they  are  per-    </w:t>
        <w:br/>
        <w:t xml:space="preserve">            the  juxtaposition  in the  sentence  of the     .eted, lacking nothing, except, and that is    </w:t>
        <w:br/>
        <w:t xml:space="preserve">            myriads  of  angels and  the myriads  of the    onr defect because we re  as yet imprisoned     </w:t>
        <w:br/>
        <w:t xml:space="preserve">            firstborn:  the key to it being found  in eh.   in an  unspiritual body,  communion    with     </w:t>
        <w:br/>
        <w:t xml:space="preserve">            i. 14, where God is said to have apportioned    us: their spirits are perfect,  and             </w:t>
        <w:br/>
        <w:t xml:space="preserve">            the angels  as ministering spirits to minis-   not  suspended   from   the  spirit life, but    </w:t>
        <w:br/>
        <w:t xml:space="preserve">            ter  to the heirs  of salvation.   Thus   we    waiting  ouly  for bodily  perfection also),    </w:t>
        <w:br/>
        <w:t xml:space="preserve">            have  the  heavenly  spirits and   the  first-  and  to the mediator   ot  the latter cove-     </w:t>
        <w:br/>
        <w:t xml:space="preserve">            born  whose   names  are in  heaven, the ju-   nant,  Jesus  (the mention  of the just made     </w:t>
        <w:br/>
        <w:t xml:space="preserve">            bilant choir above  aud the militant  ehnrch   perfect  at ouce introduces that of Him  who     </w:t>
        <w:br/>
        <w:t xml:space="preserve">            below,  ranged  together.   But   5) we  also   was  Himself  made  perfect, ch. ii. 10, and    </w:t>
        <w:br/>
        <w:t xml:space="preserve">            get, what  we  find on no  other hypothesis,    who  is the perfecter of  the faith, ver. 2.    </w:t>
        <w:br/>
        <w:t xml:space="preserve">            an  explanation of the  sequence  of God the    See  ch. vii, 22.   Our  Writer   especially    </w:t>
        <w:br/>
        <w:t xml:space="preserve">            judge  of all on the assembly   of the first-  loves to use   the      Jesus.    To  Christ,    </w:t>
        <w:br/>
        <w:t xml:space="preserve">            torn,  and  of that of spirits  of jas’ men.   all that is predicated of our Lord  belonged     </w:t>
        <w:br/>
        <w:t xml:space="preserve">            made   perfect  on  God  the  judge  of  all.  officiall   but  when   it is  predicated of     </w:t>
        <w:br/>
        <w:t xml:space="preserve">            The  key  to the words is in eh, x. 30, “ The  Jesus,  it becomes   personal  fact, realized    </w:t>
        <w:br/>
        <w:t xml:space="preserve">            Lord  shall judge His  people.”  The church,   in one  whom  we  know   and  who  loves  us,    </w:t>
        <w:br/>
        <w:t xml:space="preserve">            militant h     below  brings to  mind  those   That   Christ is the  mediator  of  the new      </w:t>
        <w:br/>
        <w:t xml:space="preserve">            enemies   and  persecutors, for  deliverance   covenant,  is a theological       that Jesus     </w:t>
        <w:br/>
        <w:t xml:space="preserve">            and  righting from  whom   she  looks to the   is, is a glorious token of God’s love  mani-     </w:t>
        <w:br/>
        <w:t xml:space="preserve">            righteous  judgment   of God.   And  he who    fested  to us  men),  and  to  the  blood of     </w:t>
        <w:br/>
        <w:t xml:space="preserve">            is in fellowship (1 Johni, 7) with the great   sprinkling   (naturally  following   on  the     </w:t>
        <w:br/>
        <w:t xml:space="preserve">            Judge   has  no  judgment   to  fear, but  is  iention  of the covenant,  for no covenant is    </w:t>
        <w:br/>
        <w:t xml:space="preserve">            justified;   thereby  leading    on  to  the   consecrated   without  blood, ch. ix. 18, 22.    </w:t>
        <w:br/>
        <w:t xml:space="preserve">            “+   spirits just men made  perfect”  wl       And    if Moses  had   blood  wherewith   to     </w:t>
        <w:br/>
        <w:t xml:space="preserve">            follows), and   to God   the  Judge   of all   sprinkle  the people, much   more  Jesus,  of    </w:t>
        <w:br/>
        <w:t xml:space="preserve">            (this clause  comes  between   the  mention    whom    Moses  was  a shadow.    And  there-     </w:t>
        <w:br/>
        <w:t xml:space="preserve">            of   the      t, written   in  heaven,   and   fore  the  Writer,  eunmerating   the  great     </w:t>
        <w:br/>
        <w:t xml:space="preserve">            the   spirits of  the just,   shewing’  that   differenees of  our  Sion from  their  Sinai,    </w:t>
        <w:br/>
        <w:t xml:space="preserve">            the   enrolment   in  heaven   is  no   arbi-  though   he has not recounted  their blood of    </w:t>
        <w:br/>
        <w:t xml:space="preserve">            trary  seleetion,—the  justification no  un    sprinkling, as not being worthy  of mention      </w:t>
        <w:br/>
        <w:t xml:space="preserve">            reasonable   procedure.     It  is  not        in  the face  of the  terrors of God’s  law,     </w:t>
        <w:br/>
        <w:t xml:space="preserve">            probable  that  the  Writer  may   hav         ineutions ours, by which   we were redeemed      </w:t>
        <w:br/>
        <w:t xml:space="preserve">            in view  Abralam’s  question  Gen, xviii. 25,  unto   God,  and  assigns  it a place iu the     </w:t>
        <w:br/>
        <w:t xml:space="preserve">            “Shall  not  the judge  of all the carth  do   heavenly  city, nest to, but  separate from,     </w:t>
        <w:br/>
        <w:t xml:space="preserve">            right?”    Some  Commentators    understand    Jesus  Himself  in  His glorified state.   If    </w:t>
        <w:br/>
        <w:t xml:space="preserve">            this,   “God, the Judge  of all,” of Christ:   we  come   to enguire  how   this ean be, we     </w:t>
        <w:br/>
        <w:t xml:space="preserve">            but  it is a  characteristic of this Epistle   enter ont an interesting but high  and  diti-    </w:t>
        <w:br/>
        <w:t xml:space="preserve">            that   all judgment   is  formally,  and  in   enlt  subject, on  which  learned  and  hol,     </w:t>
        <w:br/>
        <w:t xml:space="preserve">            words,  referred  to God   ie   Father:  see   men  have  been much   divided.  Onr  Lord’      </w:t>
        <w:br/>
        <w:t xml:space="preserve">            ch, iv. 11 f, x. 30 f: ver. 29:  eh. xiii. 1), Blood   was  shed from  Him   on  the Cross      </w:t>
        <w:br/>
        <w:t xml:space="preserve">            and  to the spirits of just men   who  Lave    And  as  His Body did  not see corruption, it    </w:t>
        <w:br/>
        <w:t xml:space="preserve">            been  perfected  (i.e. the whole  number  of   is obvious  to suppose, that  His Blood  did     </w:t>
        <w:br/>
        <w:t xml:space="preserve">            the just  who  have  passed into  their rest,  not corrupt  as that of ordinary men,  being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