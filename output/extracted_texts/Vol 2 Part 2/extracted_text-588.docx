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936                                       JUDE.                                       Wij            </w:t>
        <w:br/>
        <w:t xml:space="preserve">                                                                                                            </w:t>
        <w:br/>
        <w:t xml:space="preserve">                        AUTHORIZED       VERSION     REVISED.         | AUTHORIZED      VERSION.            </w:t>
        <w:br/>
        <w:t xml:space="preserve">       p2retiiis.   ine  after  their   own   lusts;   and   P their   walking   after  their  own          </w:t>
        <w:br/>
        <w:t xml:space="preserve">                                speaketh       great                   lusts;   and   their  mouth          </w:t>
        <w:br/>
        <w:t xml:space="preserve">                    mouth                                 swelling     speaketh   great    swelling         </w:t>
        <w:br/>
        <w:t xml:space="preserve">       9 Prov;      words,     Thaving      men’s     persons     in   words,  having  men’s  per-          </w:t>
        <w:br/>
        <w:t xml:space="preserve">         we         admiration       for  the   sake    of  adyan-     sons in admiration  because          </w:t>
        <w:br/>
        <w:t xml:space="preserve">                              27 But,      beloved,     remember       of   advantage,     %  But,          </w:t>
        <w:br/>
        <w:t xml:space="preserve">       2  Pet.  2.  ye   the   words     which     were     spoken     Beloved,  remember   ye  the         </w:t>
        <w:br/>
        <w:t xml:space="preserve">                    before   by   the   apostles    of  our    Lord    words  which   were  spoken          </w:t>
        <w:br/>
        <w:t xml:space="preserve">                    Jesus    Christ;     18 that   they   told  you    before  of the  apostles  of         </w:t>
        <w:br/>
        <w:t xml:space="preserve">                    there    should    be   mockers     in the   last  our  Lord    Jesus  Christ  ;        </w:t>
        <w:br/>
        <w:t xml:space="preserve">                                                                       18 how  that  they told you          </w:t>
        <w:br/>
        <w:t xml:space="preserve">                                                                      | there should be mockers  in         </w:t>
        <w:br/>
        <w:t xml:space="preserve">                                                                      | the last time, who  should          </w:t>
        <w:br/>
        <w:t xml:space="preserve">               “ita. godly   lusts.    19 These    be   they  ‘who     walk   after their  own  un=         </w:t>
        <w:br/>
        <w:t xml:space="preserve">               i"   separate     themselves,      %  sensual,    not   godly   lusts.  1  These  be         </w:t>
        <w:br/>
        <w:t xml:space="preserve">                                                                       they  who   separate   them-         </w:t>
        <w:br/>
        <w:t xml:space="preserve">                 4.                                                   | selves,         having  not         </w:t>
        <w:br/>
        <w:t xml:space="preserve">                 15.                                                                                        </w:t>
        <w:br/>
        <w:t xml:space="preserve">        teeth and   withont  words   blame  another    remark  that he  does not  say they told xs,         </w:t>
        <w:br/>
        <w:t xml:space="preserve">        who  displeases them.   Murmurers    against:  but you;  hereby  again  not indeed  making          </w:t>
        <w:br/>
        <w:t xml:space="preserve">        what,  is not  said:  probably  against  the   it certain that he  included himself  among          </w:t>
        <w:br/>
        <w:t xml:space="preserve">        appointments  and  ordinances  of God)  dis-   the  Apostles, but. making   it very  uncer-         </w:t>
        <w:br/>
        <w:t xml:space="preserve">        satisfied with   their lot (Philo  uses  the   tain, whether  he  intends  to exclude  him-         </w:t>
        <w:br/>
        <w:t xml:space="preserve">        Greck  word  of the  Israelites complaining    self) that  at  the  last of the  time   (sce        </w:t>
        <w:br/>
        <w:t xml:space="preserve">        in the  wilderness), walking  according   to   notes on 2  Pet.  iii.  Heb.  i. 2: 1 Pet. i.        </w:t>
        <w:br/>
        <w:t xml:space="preserve">        their lusts (this is closely connected with       :  i.e, at the end  of the  world, in the         </w:t>
        <w:br/>
        <w:t xml:space="preserve">        the  preceding:   it is  their hase  desires   last_age  of  the Church)   there  shall  be         </w:t>
        <w:br/>
        <w:t xml:space="preserve">     *  eraving  satisfaction  which   make    them    scoffers (men  who  sport with  what  is holy        </w:t>
        <w:br/>
        <w:t xml:space="preserve">        guerulous  and   discontented),  and   their   and  good.   The  prophecy  is  contained  in        </w:t>
        <w:br/>
        <w:t xml:space="preserve">        mouth   speaketh   great   swelling  things    2 Tim.  ifi. 1, Tim.  iv. 1, Acts xx. 29, and        </w:t>
        <w:br/>
        <w:t xml:space="preserve">        (see 2 Pet.  ii.  note), admiring   [men’s]    doubtless  formed  a constant subject of viva        </w:t>
        <w:br/>
        <w:t xml:space="preserve">        persons  (holding   mere  outward    appear-   voce warning.    2  Pet. iii,  2 ean  hardly         </w:t>
        <w:br/>
        <w:t xml:space="preserve">        ances, dignities, of men in admiration)  for   be  supposed   to  be referred  to, for that.        </w:t>
        <w:br/>
        <w:t xml:space="preserve">        the sake of advantage.                         place  is, as this, a reminiscence of things         </w:t>
        <w:br/>
        <w:t xml:space="preserve">          17, 18.]  Ezhortation   to remember   how    before  said by the Apostles, and  nearly  in        </w:t>
        <w:br/>
        <w:t xml:space="preserve">        the  ‘Apostles forewarned    them  of  these   the  same   words),  walking   according  to         </w:t>
        <w:br/>
        <w:t xml:space="preserve">        men.—But    ye, beloved   (sce again  below,   their own   lusts of impieties  (so literally        </w:t>
        <w:br/>
        <w:t xml:space="preserve">        ver. 20), remember   the words  which  were    indicating  the  direction, or  perhaps  the         </w:t>
        <w:br/>
        <w:t xml:space="preserve">        before spoken  by the Apostles  of our  Lord   character  of  those desires.  Compare   the         </w:t>
        <w:br/>
        <w:t xml:space="preserve">        Jesus  Christ (this can  hardly be  cited as   same  words  above, ver. 16).                        </w:t>
        <w:br/>
        <w:t xml:space="preserve">        evidence  on  one side or  the other  on the      19.] Last  characteristics  of these men.         </w:t>
        <w:br/>
        <w:t xml:space="preserve">        question whether   St. Jude  himself was  an   These   are  they  that  separate  (or  “are         </w:t>
        <w:br/>
        <w:t xml:space="preserve">        Apostle.    He  might  use  the  expression,   separating,”  viz. from the  Church,  having         </w:t>
        <w:br/>
        <w:t xml:space="preserve">        being  himself an Apostle:  he  is certainly   no  real sympathy   with  the  spirit of the         </w:t>
        <w:br/>
        <w:t xml:space="preserve">        more  likely to have used it, not being one.   Gospel  :—that   draw  lines  of distinction,        </w:t>
        <w:br/>
        <w:t xml:space="preserve">        According   to the  critical text, St. Peter   by  walking  after their own  desires, not in        </w:t>
        <w:br/>
        <w:t xml:space="preserve">        uses  the  same   expression,  without   the   the path  of the  Church’s   obedience, thns         </w:t>
        <w:br/>
        <w:t xml:space="preserve">        “us,”   2 Pet.  iii,    and whichever   view   separating  both  themselves  from  you, and         </w:t>
        <w:br/>
        <w:t xml:space="preserve">        is taken as to the genuineness  or otherwise   you  from   themselves),  sensual  (we  have         </w:t>
        <w:br/>
        <w:t xml:space="preserve">        of 2 Peter, there could be  no  intention by   no  English  word  for the  quality here im-         </w:t>
        <w:br/>
        <w:t xml:space="preserve">        such  an  expression  to exclude  either the   plied  in the  Greck  word  paychtkos  ; and         </w:t>
        <w:br/>
        <w:t xml:space="preserve">        real or  the  pretended  St. Peter from  the   our  biblical psychology  is, by this defect,        </w:t>
        <w:br/>
        <w:t xml:space="preserve">        number   of the  Apostles),  that they  told   entirely at fault. The  psyche  is the centre        </w:t>
        <w:br/>
        <w:t xml:space="preserve">        you  (whether   by writing,  or by  word  of   of the personal  being, the “1”   of each in-        </w:t>
        <w:br/>
        <w:t xml:space="preserve">        mouth,  does  not  appear:  so that we  can-   dividual,   It is in each man  bonnd   to the        </w:t>
        <w:br/>
        <w:t xml:space="preserve">        not say, with  Bengel, “hence   we  see that          man’s  higher  part, and to the body,         </w:t>
        <w:br/>
        <w:t xml:space="preserve">        they  to whom   Jude  is writing, had  heard   man’s  lower  part;  drawn  upwards   by the         </w:t>
        <w:br/>
        <w:t xml:space="preserve">        the other  Apostles also.”   It is worthy of   one,  downwards    by the  ether.   He  who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