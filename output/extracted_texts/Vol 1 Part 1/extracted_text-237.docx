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170                           ST.  MATTHEW.                   XXIV.     39—51.                </w:t>
        <w:br/>
        <w:t xml:space="preserve">                                                                                                            </w:t>
        <w:br/>
        <w:t xml:space="preserve">                         in  marriage,   until the  day  that  Noe    entered  into  the  ark,              </w:t>
        <w:br/>
        <w:t xml:space="preserve">                         89and   knew    not  until  the  flood  came,   and  took   them   all             </w:t>
        <w:br/>
        <w:t xml:space="preserve">                         away   ; 80  shall [1 a/so]  the coming    of  the Son   of  man   be.             </w:t>
        <w:br/>
        <w:t xml:space="preserve">                         4  Then   shall two   be in  the field;  the  one  ™ shad/  be taken,              </w:t>
        <w:br/>
        <w:t xml:space="preserve">                         and   the  other   left.  4! Two   women     shall  be  grinding    at             </w:t>
        <w:br/>
        <w:t xml:space="preserve">                         the  mill;  the  one  ™ sha//  be taken,  and  the  other  left.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ech, xxv.     “2 ¢ Watch   therefore:   for ye  know    not what    ® dour  your              </w:t>
        <w:br/>
        <w:t xml:space="preserve">              £1,    v. 3.      doth  come.    48! But   know    this, that  if the goodman                 </w:t>
        <w:br/>
        <w:t xml:space="preserve">                9 Pet, 10,   the  house   had   known    in  what   watch   the   thief would               </w:t>
        <w:br/>
        <w:t xml:space="preserve">                Rev.  8: come,   he would   have  watched,   and  would    not  have  suffered              </w:t>
        <w:br/>
        <w:t xml:space="preserve">              schov.it,  his  house    to  be   ° droken   up.   *&amp;Therefore       be  ye  also             </w:t>
        <w:br/>
        <w:t xml:space="preserve">                         ready:    for  in such   an  hour   as  ye  think   not  the  Son   of             </w:t>
        <w:br/>
        <w:t xml:space="preserve">                                                                                                            </w:t>
        <w:br/>
        <w:t xml:space="preserve">              bh Acta %  man   cometh.     *  * Who   then  is a faithful  and  wise  servant,              </w:t>
        <w:br/>
        <w:t xml:space="preserve">                1Cor,    Whom    his lord  hath  made   ruler  over  his  household,   to give              </w:t>
        <w:br/>
        <w:t xml:space="preserve">                                                                                                            </w:t>
        <w:br/>
        <w:t xml:space="preserve">                               1 omit.                       ™  render, is.                                 </w:t>
        <w:br/>
        <w:t xml:space="preserve">                               2 read, day.                  ° i.e, broken  into.                           </w:t>
        <w:br/>
        <w:t xml:space="preserve">                                                                                                            </w:t>
        <w:br/>
        <w:t xml:space="preserve">              with the addition of ‘the days of     to  jadgment of ch. xxv. 81,  then (ver. 82)            </w:t>
        <w:br/>
        <w:t xml:space="preserve">              it: see also 2 Pet.  4—10;  iii. 5,6. It  all shall be summoned:   but they  refer            </w:t>
        <w:br/>
        <w:t xml:space="preserve">               is important to notice the confirmation, to the  millennial dispensation,    the             </w:t>
        <w:br/>
        <w:t xml:space="preserve">              by His  mouth  who is Trath itself, the   gathering of the elect to the Lord then.            </w:t>
        <w:br/>
        <w:t xml:space="preserve">               historic      of the  flood Noah.           e “women   grinding at the mill” has             </w:t>
        <w:br/>
        <w:t xml:space="preserve">               The  expression      ing may  serve  to  been abundantly illustrated travellers,             </w:t>
        <w:br/>
        <w:t xml:space="preserve">              shew  that it is mistake to imagine that  even now seen in the East. See especially           </w:t>
        <w:br/>
        <w:t xml:space="preserve">               we have in Gen. ix.  the account of the  The Land  and the Book, pp.    7.                   </w:t>
        <w:br/>
        <w:t xml:space="preserve">              Sfirst     and its effects. The security  42—44,]  Our Lord  here resumes the tone            </w:t>
        <w:br/>
        <w:t xml:space="preserve">               here spoken of is in no wise inconsistent of direct          with which He  com-             </w:t>
        <w:br/>
        <w:t xml:space="preserve">               with the anguish  and  fear prophesied,  menced.   To the secure and careless He             </w:t>
        <w:br/>
        <w:t xml:space="preserve">               Luke  xxi. 25, 26.  They  say, there is  will come as a thief in the      to His             </w:t>
        <w:br/>
        <w:t xml:space="preserve">               peace, and occupy themselves as if there own, as their      See Obad. 5: Rev. iii.           </w:t>
        <w:br/>
        <w:t xml:space="preserve">               were: but fear is  their hearts. On the  8; xvi. 15: 1 Thess. v. 1—10, where the             </w:t>
        <w:br/>
        <w:t xml:space="preserve">               addition in Luke xxi. 84—86,  see notes  idea is oxpanded at        Compare  ver.            </w:t>
        <w:br/>
        <w:t xml:space="preserve">               there.     40, 41.] From  this point (or 7 there with our ver.   and on  the dis-            </w:t>
        <w:br/>
        <w:t xml:space="preserve">               perhaps even from ver. 37,  historic re- tinction between those    are of the                </w:t>
        <w:br/>
        <w:t xml:space="preserve">               semblance is     parabolic) the          and those who  are of the night,  notes             </w:t>
        <w:br/>
        <w:t xml:space="preserve">               begins to assume a  parabolic form, and  there.     45—A7.]  Our Lord  had given             </w:t>
        <w:br/>
        <w:t xml:space="preserve">               gradually passes into a series of formal this parabolic          before, Luke xii.           </w:t>
        <w:br/>
        <w:t xml:space="preserve">               parables in the next chapter.    These   42—46.   Many   of these His last                   </w:t>
        <w:br/>
        <w:t xml:space="preserve">               verses set forth that,  in the times of  in public are solemn  repetitions   and             </w:t>
        <w:br/>
        <w:t xml:space="preserve">               Noah, men and  women  shall be employed  references to,      already said  Him.              </w:t>
        <w:br/>
        <w:t xml:space="preserve">               in their ordinary       see Exod. xi.    That  this was the case  the present in-            </w:t>
        <w:br/>
        <w:t xml:space="preserve">               Isa, xlvii.  They also shew us that the  stance, is almost.             from the             </w:t>
        <w:br/>
        <w:t xml:space="preserve">               elect of   will fo the last mingled  in  implicit allusion in     xii. 36, to the            </w:t>
        <w:br/>
        <w:t xml:space="preserve">               companionship and partnership  with the  return from  the wedding, which  is here            </w:t>
        <w:br/>
        <w:t xml:space="preserve">               children of   world (see Mark i. 19,     expanded into the parable of ch.    1 ff.           </w:t>
        <w:br/>
        <w:t xml:space="preserve">               We  may  notice, that these     do  not  How   much  more natural ‘that our Lord             </w:t>
        <w:br/>
        <w:t xml:space="preserve">               refer to the same as vv. 16—18.   Then   should have preserved in his        dis-            </w:t>
        <w:br/>
        <w:t xml:space="preserve">               it is a question  voluntary flight; now  courses the same leading ideas,   again             </w:t>
        <w:br/>
        <w:t xml:space="preserve">               of being taken   the angels,    81: the  and  again gathered  his precepts round             </w:t>
        <w:br/>
        <w:t xml:space="preserve">              ‘present tense graphically   the incident them,—than   that the Evangelists should            </w:t>
        <w:br/>
        <w:t xml:space="preserve">                 fore us; or perhaps        the rule of have thrown  into utter and inconsistent            </w:t>
        <w:br/>
        <w:t xml:space="preserve">               proceeding. It is          to know that  confusion, words which would  have been             </w:t>
        <w:br/>
        <w:t xml:space="preserve">               the word “‘       is the    verb in the  treasured up  eo carefully by them that             </w:t>
        <w:br/>
        <w:t xml:space="preserve">               original as “receire” in John xiv. 3) or heard them ;—to  say nothing of the pro-            </w:t>
        <w:br/>
        <w:t xml:space="preserve">               left. Nor again do they     to the great mised help of the Spirit  bring to mind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