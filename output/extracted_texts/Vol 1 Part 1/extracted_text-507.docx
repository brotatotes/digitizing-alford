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440                              ST.   LUKE.                            XXIII.             </w:t>
        <w:br/>
        <w:t xml:space="preserve">                                                                                                            </w:t>
        <w:br/>
        <w:t xml:space="preserve">                 tMatt.v.   ‘forgive  them;    for * they  know  not  what   they  2*do.]    And            </w:t>
        <w:br/>
        <w:t xml:space="preserve">                  Ate vio.  they  parted  his  raiment,  and  cast  lots.  %5 And   ‘the   people           </w:t>
        <w:br/>
        <w:t xml:space="preserve">                 ry Cor.                           And    the  rulers  also  [Y with  them]    de-          </w:t>
        <w:br/>
        <w:t xml:space="preserve">                   ete 11.  stood   beholding.                                                              </w:t>
        <w:br/>
        <w:t xml:space="preserve">                     xxil   rided  him,  saying,   He  saved  others;   let him    save  himeelf,           </w:t>
        <w:br/>
        <w:t xml:space="preserve">                      . xi, if  he  be  * Christ, the  chosen  of  God.    %  And   the  soldiers           </w:t>
        <w:br/>
        <w:t xml:space="preserve">                            also  mocked   him,  coming    to him,  and  offering  him  vinegar,            </w:t>
        <w:br/>
        <w:t xml:space="preserve">                            87 and   saying,  If  thou    be  the  king    of  the   Jews,   save           </w:t>
        <w:br/>
        <w:t xml:space="preserve">                                                                                                            </w:t>
        <w:br/>
        <w:t xml:space="preserve">                    XZ  or, are doing.                                 Y omit.                              </w:t>
        <w:br/>
        <w:t xml:space="preserve">                    % the reading is uncertain.  The best of ow  most ancient authorities have, the         </w:t>
        <w:br/>
        <w:t xml:space="preserve">                                                                                                            </w:t>
        <w:br/>
        <w:t xml:space="preserve">                  Christ  of God,  the  chosen:   see note.                                                 </w:t>
        <w:br/>
        <w:t xml:space="preserve">                    rently      the act of  crucifizion,or council, who delivered Him  up, see John         </w:t>
        <w:br/>
        <w:t xml:space="preserve">                 immediately  that the crosses    set up.  xi. 49,    know  nothing,”—then  of ail,         </w:t>
        <w:br/>
        <w:t xml:space="preserve">                 Now,  first,  the fullest sense,    the   whose sin is from lack knowledge  of the         </w:t>
        <w:br/>
        <w:t xml:space="preserve">                 wounds  in  His Hands   and Feet, is His  trath, of what six is, and  what it das          </w:t>
        <w:br/>
        <w:t xml:space="preserve">                  Blood shed, for the forgiveness of sins  done,—even  the crucifixion of the Lord.         </w:t>
        <w:br/>
        <w:t xml:space="preserve">                  (Matt. xxvi. 28),   He inaugurates His   But  certainly from this intercession is         </w:t>
        <w:br/>
        <w:t xml:space="preserve">                  intercessional     by  a prayer for His  excluded that one sin—strikingly brought         </w:t>
        <w:br/>
        <w:t xml:space="preserve">                  murderers—“  forgive them.” This also is out by  the passage thus cited as  com-          </w:t>
        <w:br/>
        <w:t xml:space="preserve">                  a fulfilment of Scripture,    liii.      wit    by him who  said it, viz.                 </w:t>
        <w:br/>
        <w:t xml:space="preserve">                  where the contents of our verses 38, 34  —and  hinted at again by our Lord,  Jobn         </w:t>
        <w:br/>
        <w:t xml:space="preserve">                  are remarkably  pointed out.       His   xix. 1l—and   perhaps also by the awfal          </w:t>
        <w:br/>
        <w:t xml:space="preserve">                  teaching e1    at ver. 31.    His High   answer Matt. xxvi. 64,—‘ thou saidet  —          </w:t>
        <w:br/>
        <w:t xml:space="preserve">                  Priesthood is now begun.  His first      viz. in prophecy, John  xi. 49; see also         </w:t>
        <w:br/>
        <w:t xml:space="preserve">                  sayings on the Cross are for others: see Matt. xxvi. 25,—and on the sin alluded           </w:t>
        <w:br/>
        <w:t xml:space="preserve">                  ver. 43: John xix.   27.       Father)   Matt. xii. 81: 1 Jobn v.        Observe          </w:t>
        <w:br/>
        <w:t xml:space="preserve">                  He is the Son of  God, and He      3 in  that  between the  two members   of this         </w:t>
        <w:br/>
        <w:t xml:space="preserve">                  the fulness of this covenant    ition, — prayer lies   work  of the Spirit leading        </w:t>
        <w:br/>
        <w:t xml:space="preserve">                  “ knew   that Thou always hearest Mes”   to repentance—the  prayer that they may          </w:t>
        <w:br/>
        <w:t xml:space="preserve">                  —it is not      a prayer—but  the prayer have  their eyes opened, and kaow  what          </w:t>
        <w:br/>
        <w:t xml:space="preserve">                  of the Great Intercessor,     is always  they  have done: which  is the necessary         </w:t>
        <w:br/>
        <w:t xml:space="preserve">                  heard.  Notice that even  on the Cross,  subjective condition  forgiveness of             </w:t>
        <w:br/>
        <w:t xml:space="preserve">                  there is no alienation,   wrath of con-  see  2 Tim. ii. 25, 26.        85.) The          </w:t>
        <w:br/>
        <w:t xml:space="preserve">                  demnation, between  the Father  and the  insults of the      are by no means  ex-         </w:t>
        <w:br/>
        <w:t xml:space="preserve">                  Son.      forgive them]  Wao   are here   eluded, even if   words  with them  be          </w:t>
        <w:br/>
        <w:t xml:space="preserve">                  intended?  Doubtless, first and directly, omitted: nay  they are implied, by  the         </w:t>
        <w:br/>
        <w:t xml:space="preserve">                  the four soldiers,     work it had been   and....also  which  follows in the next         </w:t>
        <w:br/>
        <w:t xml:space="preserve">                  to crucify Him.   The words  they know    verse. To find a discrepancy with Mat-          </w:t>
        <w:br/>
        <w:t xml:space="preserve">                  not what they are doing point directly    thew and Mark  here, is surely unfair           </w:t>
        <w:br/>
        <w:t xml:space="preserve">                        nd  it is surely a mistake to sup-  the     le’s standing looking om,  does         </w:t>
        <w:br/>
        <w:t xml:space="preserve">                       that they  wanted  no  forgiveness,  not      ‘ibe their     towards Jesus:          </w:t>
        <w:br/>
        <w:t xml:space="preserve">                  Peoanse they were merely doing    duty.  St.  Luke reports no  more than  he had          </w:t>
        <w:br/>
        <w:t xml:space="preserve">                  Stier remarks, “This is only a            before him: and  the inference may  be          </w:t>
        <w:br/>
        <w:t xml:space="preserve">                  fallacy, for they were  sinners even as  drawn  that those whom  he has related to        </w:t>
        <w:br/>
        <w:t xml:space="preserve">                  others, and their obedient    w           have cried out  hour ago, ‘       him,’         </w:t>
        <w:br/>
        <w:t xml:space="preserve">                  ing performance  of their duty was  not   —would  not have stood  in silence.             </w:t>
        <w:br/>
        <w:t xml:space="preserve">                  without a sinful pleasure in  doing  or   On ver. 48,   note there.    the rulers         </w:t>
        <w:br/>
        <w:t xml:space="preserve">                  at all events formed part of their entire are the chief priests   members  of the         </w:t>
        <w:br/>
        <w:t xml:space="preserve">                  standing as sinners, included  that sin   Sanhedrim,   Matthew,   41.        The          </w:t>
        <w:br/>
        <w:t xml:space="preserve">                  of the world,  to which the  Lord  here   concluding words may be rendered either         </w:t>
        <w:br/>
        <w:t xml:space="preserve">                  ascribes His Crucifixion.” But not only   (see the       in the    in) the Christ         </w:t>
        <w:br/>
        <w:t xml:space="preserve">                  to them, but  to them  as the re;     -   of God,   clect one,—or,    elect Christ        </w:t>
        <w:br/>
        <w:t xml:space="preserve">                  tatives of Ca   sin of  the world, does  of God.  I prefer the former: but either         </w:t>
        <w:br/>
        <w:t xml:space="preserve">                 this      er apply. The       ms   pointed way, the Christ  God must be taken toge-        </w:t>
        <w:br/>
        <w:t xml:space="preserve">                  at by thay are all mankind,  the Jewish  ther.       36.] A different       from          </w:t>
        <w:br/>
        <w:t xml:space="preserve">                  nation, as the next moving     t in His  that related in Matthew, ver. 48; Mark,          </w:t>
        <w:br/>
        <w:t xml:space="preserve">                  death,—but all of             as for our ver. 36 ; John, vv. 28,    It was about          </w:t>
        <w:br/>
        <w:t xml:space="preserve">                  sins He was bruised.     for they know   the  time of  the mid-day  meal  of  the         </w:t>
        <w:br/>
        <w:t xml:space="preserve">                  not what  they do, primarily, as before, soldiers, —and they mockery  offered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