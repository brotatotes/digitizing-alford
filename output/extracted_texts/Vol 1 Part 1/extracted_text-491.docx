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494                              ST.  LUKE.                                  XXI.        </w:t>
        <w:br/>
        <w:t xml:space="preserve">                   eageirs: v. and  ° into prisons,  being    brought   before   kings    and   rulers      </w:t>
        <w:br/>
        <w:t xml:space="preserve">                                                                                                            </w:t>
        <w:br/>
        <w:t xml:space="preserve">                   at      ws. §for my   name’s   sake.   18 And    "it shall  turn   to   you   fora       </w:t>
        <w:br/>
        <w:t xml:space="preserve">                   rie         testimony.     1'Settle    it  therefore  in  your   hearts,    not  to      </w:t>
        <w:br/>
        <w:t xml:space="preserve">                    imatr      meditate   before   what   ye  shall  answer:    15 for  I  will   give      </w:t>
        <w:br/>
        <w:t xml:space="preserve">                    kActevie,  you   a mouth     and   wisdom,    "which    all  your    adversaries        </w:t>
        <w:br/>
        <w:t xml:space="preserve">                    1 mean vt.a.     not  be able  to gainsay   nor  resist.  16! And    ye  shall  be      </w:t>
        <w:br/>
        <w:t xml:space="preserve">                               ! betrayed  € both  by  parents,   and   brethren,   and    kinsfolks,       </w:t>
        <w:br/>
        <w:t xml:space="preserve">                    macevi.m,  and  friends;   and   ™ some   of  you   shall  they   »cause     to le      </w:t>
        <w:br/>
        <w:t xml:space="preserve">                    oka.      put   to death.   \7 And   "ye  shall  be hated  of all  men    for my        </w:t>
        <w:br/>
        <w:t xml:space="preserve">                    omat.x.,   name’s    sake,    18° But     there  shall  not  an  hair    of  your       </w:t>
        <w:br/>
        <w:t xml:space="preserve">                               head  perish.   19 In   your  patience    * possess ye   your    souls.      </w:t>
        <w:br/>
        <w:t xml:space="preserve">                               80 And   when    ye   shall   see  Jerusalem     }compassed       with       </w:t>
        <w:br/>
        <w:t xml:space="preserve">                               armies,  then    know   that   the  desolation    thereof    is  nigh.       </w:t>
        <w:br/>
        <w:t xml:space="preserve">                               21 Then   let them    which   are  in  Judwa    flee to  the   moun-         </w:t>
        <w:br/>
        <w:t xml:space="preserve">                               tains;  and   let them   which    are  in the   midst   of  it depart        </w:t>
        <w:br/>
        <w:t xml:space="preserve">                               out;   and   let not   them   that  are  in  the  ™cowntries     enter       </w:t>
        <w:br/>
        <w:t xml:space="preserve">                               thereinto.    %  For  these be  the days   of vengeance,    that  ? all      </w:t>
        <w:br/>
        <w:t xml:space="preserve">                               things  which   are written   may   be fulfilled.   %  [® But]    woe        </w:t>
        <w:br/>
        <w:t xml:space="preserve">                               unto  them   that are  with  child, and   to them   that  give  suck,        </w:t>
        <w:br/>
        <w:t xml:space="preserve">                               in those   days:   for  there  shall  be  great   distress  ™™ in  fe        </w:t>
        <w:br/>
        <w:t xml:space="preserve">                         tz.   land,  and  wrath    ° upon  this  people,  *  and  they   shall  fall       </w:t>
        <w:br/>
        <w:t xml:space="preserve">                    » Brecht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f better,  the same word  in ver. 12,           up.                                  </w:t>
        <w:br/>
        <w:t xml:space="preserve">                      ©  render, even.           }  render, put to death.    See on Mark   siti.            </w:t>
        <w:br/>
        <w:t xml:space="preserve">                      1  render, And.            X  read and render, ye shall  acquire.                     </w:t>
        <w:br/>
        <w:t xml:space="preserve">                       1 render, being  compassed.                            ™ render, fields.             </w:t>
        <w:br/>
        <w:t xml:space="preserve">                      2 omit.           22  render, on the  earth.            © render, for.                </w:t>
        <w:br/>
        <w:t xml:space="preserve">                                                                                                            </w:t>
        <w:br/>
        <w:t xml:space="preserve">                    up from ver. 6. The  whole difficulty    passed  graphically sets forth the scene       </w:t>
        <w:br/>
        <w:t xml:space="preserve">                    arisen from not rightly apprehending the now  before them, as it should then sp-        </w:t>
        <w:br/>
        <w:t xml:space="preserve">                    force of the word        as  the    death-      On the variation  expression from       </w:t>
        <w:br/>
        <w:t xml:space="preserve">                    throes of   end.    18.] for testimony,     tthew and Mark, see note on Matthew,        </w:t>
        <w:br/>
        <w:t xml:space="preserve">                    viz. your faithfulness,  (Mark) against  ver. 15.      21.] of it      to the “of       </w:t>
        <w:br/>
        <w:t xml:space="preserve">                   them.           Luke only.  Gainsay cor-  s”  (£      of    20, and signifies “of        </w:t>
        <w:br/>
        <w:t xml:space="preserve">                        nds to moath, resist wisdom.         Judes,” but “of Jerusalem.”    the fields      </w:t>
        <w:br/>
        <w:t xml:space="preserve">                    16.) even by... ‘not  only by strangers’ —not  “ the countries,” “ the    inces.”       </w:t>
        <w:br/>
        <w:t xml:space="preserve">                   Ben,           “some  of you—i. o. o the It  is in the        the same word 8s our       </w:t>
        <w:br/>
        <w:t xml:space="preserve">                   ‘Apostles. One of the four who heard this Lord  uses in  John iv.   where He com-        </w:t>
        <w:br/>
        <w:t xml:space="preserve">                    discourse   put to death,   xii. 2.      mands  His disciples lift up their  i          </w:t>
        <w:br/>
        <w:t xml:space="preserve">                    18.} Not literally,  really     not cor- the fields.                                    </w:t>
        <w:br/>
        <w:t xml:space="preserve">                    poreally,  i tl at real       "fe which  being the same bent  in the any  it is         </w:t>
        <w:br/>
        <w:t xml:space="preserve">                   Losteet  navel a                      In  hint perhapsat ch.        The latter           </w:t>
        <w:br/>
        <w:t xml:space="preserve">                               8 (i.  Lenape          ofall  of the verse alludes   bably to the pro-       </w:t>
        <w:br/>
        <w:t xml:space="preserve">                    Tees things) ye    soquire (not,         poeey of Daniel,     St. Lake has              </w:t>
        <w:br/>
        <w:t xml:space="preserve">                    which  is an  ungrammatical  rendering)     it       to in “the desolation              </w:t>
        <w:br/>
        <w:t xml:space="preserve">                    your souls:  this endurance being God's  ver. 20.     23.) on the earth,     =          </w:t>
        <w:br/>
        <w:t xml:space="preserve">                    appointed way,  in and  by  which  your  for this people, ‘particular.   distres        </w:t>
        <w:br/>
        <w:t xml:space="preserve">                    salvation is  be put in your possession. on  all the earth is not 80 distinctly         </w:t>
        <w:br/>
        <w:t xml:space="preserve">                           acquire, as “fad  Matt. xvi.25—   result of the divine anger,  that which        </w:t>
        <w:br/>
        <w:t xml:space="preserve">                    “save,” ch, ix.         20.] being com-  shall befall   nation.      24) A most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