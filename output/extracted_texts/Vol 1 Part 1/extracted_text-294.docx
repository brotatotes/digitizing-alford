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Til.  1—17.                     ST.   MARK.                                 227                     </w:t>
        <w:br/>
        <w:t xml:space="preserve">                                                                                                            </w:t>
        <w:br/>
        <w:t xml:space="preserve">        Herodians    against    him,   how    they   might    destroy   him.                                </w:t>
        <w:br/>
        <w:t xml:space="preserve">        7 But  Jesus  withdrew    himself  with  his  disciples  to the  sea:                               </w:t>
        <w:br/>
        <w:t xml:space="preserve">        and  a great  multitude    from  Galilee  followed   him,  and  from                                </w:t>
        <w:br/>
        <w:t xml:space="preserve">        Judea,    8 and   from    Jerusalem,    and   from   Idumea,     and                                </w:t>
        <w:br/>
        <w:t xml:space="preserve">        from  beyond    Jordan;    and  they   about   Tyre   and  Sidon,   a                               </w:t>
        <w:br/>
        <w:t xml:space="preserve">        great  multitude,   when    they  had   heard  what   great   things                                </w:t>
        <w:br/>
        <w:t xml:space="preserve">        he did,  came  unto   him.    ® And   he  spake   to  his  disciples,                               </w:t>
        <w:br/>
        <w:t xml:space="preserve">        that  a small  ship should   wait  on  him  because   of the  multi-                                </w:t>
        <w:br/>
        <w:t xml:space="preserve">        tude,   lest they   should    throng    him.    1° For   he  [* fad]                                </w:t>
        <w:br/>
        <w:t xml:space="preserve">        healed  many   ; insomuch    that  they  pressed  upon   him   for to                               </w:t>
        <w:br/>
        <w:t xml:space="preserve">        touch  him,   as  many    as  had   plagues.    1  f And   @ unclean!                               </w:t>
        <w:br/>
        <w:t xml:space="preserve">        spirits, when    they   saw  him,   fell  down    before  him,   and                                </w:t>
        <w:br/>
        <w:t xml:space="preserve">        cried, saying,   Thou     art  the   Son   of God.      1% And   "hef  oh. 1. 94.                   </w:t>
        <w:br/>
        <w:t xml:space="preserve">        ° straitly charged   them   that   they   should    not  make    him   Dake ty.                     </w:t>
        <w:br/>
        <w:t xml:space="preserve">        known.     138 And  he goeth   up  into  fa mountain,    and  calleth                               </w:t>
        <w:br/>
        <w:t xml:space="preserve">        unto   him   whom    &amp; he  would:     and   they  came    unto  him.   ‘Matt.  38.                  </w:t>
        <w:br/>
        <w:t xml:space="preserve">        14 And   he } ordained   twelve,  that  they  should   be with  him,   ‘ob. 26,                     </w:t>
        <w:br/>
        <w:t xml:space="preserve">        and  that   he  might    send  them   forth  to  preach,   1  and  to                               </w:t>
        <w:br/>
        <w:t xml:space="preserve">        have  power   [! to  heal  sicknesses,  and]   to  cast  out  devils: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16 and  Simon   ' he surnamed    Peter;   17 and  James   [* the  son ! Jom ia                      </w:t>
        <w:br/>
        <w:t xml:space="preserve">                                                                                                            </w:t>
        <w:br/>
        <w:t xml:space="preserve">        of Zebedee,   and   John   the  brother   of James;    and   he  sur-                               </w:t>
        <w:br/>
        <w:t xml:space="preserve">              © not in the original.               4 render, the unclean   spirits.                         </w:t>
        <w:br/>
        <w:t xml:space="preserve">              © render, charged  them   much.              f vender, the.                                   </w:t>
        <w:br/>
        <w:t xml:space="preserve">              &amp; literally,   himself.                                                                       </w:t>
        <w:br/>
        <w:t xml:space="preserve">              1 omitted in some of the oldest              h render, appointed.                             </w:t>
        <w:br/>
        <w:t xml:space="preserve">                                                           K not expressed in the original.                 </w:t>
        <w:br/>
        <w:t xml:space="preserve">        miserable state  hard-heartedness.        sible    any  but the spirits     have                    </w:t>
        <w:br/>
        <w:t xml:space="preserve">        6. Herodians] See notes on Matt. xvi. 6, known   that He  was the Son  of God, so                   </w:t>
        <w:br/>
        <w:t xml:space="preserve">        and  xxii. 16.  Why  the  Pharisees and   it was the material     of the                            </w:t>
        <w:br/>
        <w:t xml:space="preserve">        Herodians  should sow   combine, is not   which fell down  before Him, and  their                   </w:t>
        <w:br/>
        <w:t xml:space="preserve">        apparent.  There  must  have been  some   voice which uttered the cry: see note                     </w:t>
        <w:br/>
        <w:t xml:space="preserve">        reason of which we are not aware, which   Matt. viii.    The  notion of the semi-                   </w:t>
        <w:br/>
        <w:t xml:space="preserve">        united  these opposite sects in  enmity   rationalists   the sick identifled them-                  </w:t>
        <w:br/>
        <w:t xml:space="preserve">        against our                               selves with   demons,  is at    refuted                   </w:t>
        <w:br/>
        <w:t xml:space="preserve">          7—12.]   A   GENERAL   SUMMARY     OF   by the universal agreement of the testi-                  </w:t>
        <w:br/>
        <w:t xml:space="preserve">        oun  Logp’s  HEALING  AND  CASTING OUT    mony given on  such occasions,    Jesus                   </w:t>
        <w:br/>
        <w:t xml:space="preserve">        DEVILS  BY  THE SEA OF GALILEE.   Pecu-   was the Son of:                                           </w:t>
        <w:br/>
        <w:t xml:space="preserve">        liar in this shape to       but   probabl;  18—19.]   THE  APPOINTMENT    OF THE                    </w:t>
        <w:br/>
        <w:t xml:space="preserve">        answering to Matt. xii.          Luke vi. TWELVE,  AND  ITS PURPOSES.    Matt. x.                   </w:t>
        <w:br/>
        <w:t xml:space="preserve">        17—19.      The  description  the multi-  1—4.  Luke  vi. 12—16.  See Luke, where                   </w:t>
        <w:br/>
        <w:t xml:space="preserve">        titudes, and places      they came, sets  we learn that  went up overnightto  pray.                 </w:t>
        <w:br/>
        <w:t xml:space="preserve">        before us,    graphically than any where  and called his       to Him when it was                   </w:t>
        <w:br/>
        <w:t xml:space="preserve">        else in the       the composition of the  day,—and  notes on              On  the                   </w:t>
        <w:br/>
        <w:t xml:space="preserve">        audiences to which  the Lord spoke, and   mountain see Matt. v,          14.) The                   </w:t>
        <w:br/>
        <w:t xml:space="preserve">        whom   He  healed.  The repetition of a   literal    of the word rendered or:                       </w:t>
        <w:br/>
        <w:t xml:space="preserve">        great multitude (ver. 8) is the report of is made: i. e. nominated,—set apart. We                   </w:t>
        <w:br/>
        <w:t xml:space="preserve">        ‘one who saw the numbers from  Tyre and   have here the most distinct intimation                    </w:t>
        <w:br/>
        <w:t xml:space="preserve">        Sidon  coming and  going.       11.) The  any, of the reason of this appointment.                   </w:t>
        <w:br/>
        <w:t xml:space="preserve">         unclean spirits   here spoken of in the             On  the te of the Apostles,                    </w:t>
        <w:br/>
        <w:t xml:space="preserve">         person of those        by them, and the  note as  Matt. x. 2.   The name  Peter,                   </w:t>
        <w:br/>
        <w:t xml:space="preserve">        two  fused together: for as it was impos- ecording to St. Mark,     to be now first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