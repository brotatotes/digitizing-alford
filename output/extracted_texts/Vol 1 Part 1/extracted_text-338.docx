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XII.    1—9.                     ST.  MARK.                                 271                   </w:t>
        <w:br/>
        <w:t xml:space="preserve">          into  the  treasury  :     for  all they   did  cast  in ™of    their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had,  * even ‘all her living. her  want  did   cast in  all that  she                             </w:t>
        <w:br/>
        <w:t xml:space="preserve">             XIII.   1 And   as he  went   out  of  the  temple,   one  of  his r Deut.  @                  </w:t>
        <w:br/>
        <w:t xml:space="preserve">          disciples  saith   unto   him,   Master,   see   "what    manner   of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stones  and   "what    buildings     [°are  here].     2 And    Jesus                             </w:t>
        <w:br/>
        <w:t xml:space="preserve">          [P answering]    said unto  him,   Seest  thou  these   great  build-                             </w:t>
        <w:br/>
        <w:t xml:space="preserve">          ings?   there  shall not  be  left one  stone  upon   another,   that                             </w:t>
        <w:br/>
        <w:t xml:space="preserve">          shall  not  be   thrown   down.     8 And   as  he   sat  upon    the                             </w:t>
        <w:br/>
        <w:t xml:space="preserve">                                                                                                            </w:t>
        <w:br/>
        <w:t xml:space="preserve">          mount   of  Olives  over  against   the  temple,  Peter  and  James                               </w:t>
        <w:br/>
        <w:t xml:space="preserve">          and  John   and  Andrew    asked  him   privately,  * Tell us,  when                              </w:t>
        <w:br/>
        <w:t xml:space="preserve">          shall these  things  be?   and  what  shall  be the sign  4 when  all                             </w:t>
        <w:br/>
        <w:t xml:space="preserve">          these  things  shall  be fulfilled ?    5 And   Jesus   * answering                               </w:t>
        <w:br/>
        <w:t xml:space="preserve">          them   began   to say,  * Take heed   lest any   man   deceive  you:  a “xpi. 8.                  </w:t>
        <w:br/>
        <w:t xml:space="preserve">                                                                                  Titbesa &amp;                 </w:t>
        <w:br/>
        <w:t xml:space="preserve">          6 for many   shall come   in my   name,  saying,  I  am   [® Christ] ;                            </w:t>
        <w:br/>
        <w:t xml:space="preserve">          and   shall  deceive   many.     7 And    when    ye  shall  hear  of                             </w:t>
        <w:br/>
        <w:t xml:space="preserve">          wars  and   rumours   of wars,  be ye  not  troubled  :  (t for] such                             </w:t>
        <w:br/>
        <w:t xml:space="preserve">          things  must   needs  be;  but  the  end  shall not  be yet.    8 For                             </w:t>
        <w:br/>
        <w:t xml:space="preserve">                                                                                                            </w:t>
        <w:br/>
        <w:t xml:space="preserve">          nation    shall  rise  against    nation,   and  kingdom     against                              </w:t>
        <w:br/>
        <w:t xml:space="preserve">          kingdom    : and  there  shall be  earthquakes    in  divers  places,                             </w:t>
        <w:br/>
        <w:t xml:space="preserve">          and   there   shall be  famines    and   troubles:    these  are  the                             </w:t>
        <w:br/>
        <w:t xml:space="preserve">          beginnings     of  ™sorrows..     ® But   V take     heed   to your-  &gt;Mstt,x.17,                 </w:t>
        <w:br/>
        <w:t xml:space="preserve">                                                                                  18. Rav.                  </w:t>
        <w:br/>
        <w:t xml:space="preserve">          selves:   for they  shall  deliver  you   up  to  councils;   andin     *                         </w:t>
        <w:br/>
        <w:t xml:space="preserve">          the  synagogues    ye shall  be beaten:   and  ye  shall be brought                               </w:t>
        <w:br/>
        <w:t xml:space="preserve">             ™  i.e, out of.                               2 render, what  great.                           </w:t>
        <w:br/>
        <w:t xml:space="preserve">             © omit:  not in the original.                 P omit,                                          </w:t>
        <w:br/>
        <w:t xml:space="preserve">               read and  render, when  these  things  are about   to be all fulfilled.                      </w:t>
        <w:br/>
        <w:t xml:space="preserve">             T many  ancient authorities have,       to say unto  ‘them.                                    </w:t>
        <w:br/>
        <w:t xml:space="preserve">                                                                                                            </w:t>
        <w:br/>
        <w:t xml:space="preserve">             5 not in the original. I am   he, is more faithful.                                            </w:t>
        <w:br/>
        <w:t xml:space="preserve">             t omitted by many  ancient authorities.                                                        </w:t>
        <w:br/>
        <w:t xml:space="preserve">             1 Jiterally,                                  V render, take  ye:  see note.                   </w:t>
        <w:br/>
        <w:t xml:space="preserve">          have  kept back one.      48.] more, in   no effect: the size and jointing of the                 </w:t>
        <w:br/>
        <w:t xml:space="preserve">           God’s reckoning;   more,  for her  own   stones was too strong for it, and for all               </w:t>
        <w:br/>
        <w:t xml:space="preserve">          stewardship of the goods entrusted to     the others.”       8.] Peter and James                  </w:t>
        <w:br/>
        <w:t xml:space="preserve">          care.                                     and Jobn and Andrew  are “his disciples”                </w:t>
        <w:br/>
        <w:t xml:space="preserve">             Cuap.  XIII.] Jzsus  PROPHESIES   OP   in Matthew, and “some”  in Luke.                        </w:t>
        <w:br/>
        <w:t xml:space="preserve">          His  COMING, AND  OF THE  TIMES OF  THE   4.] these things implies    they viewed                 </w:t>
        <w:br/>
        <w:t xml:space="preserve">          END.   Matt. xxiv. Luke xxi. 5—36.  The   the destruction of the temple as part of                </w:t>
        <w:br/>
        <w:t xml:space="preserve">          accounts are apparently distinct,  each   a great series events, which had now by                 </w:t>
        <w:br/>
        <w:t xml:space="preserve">          contains some  fragments which  have es-  frequent Figs ke become familiar  them.                 </w:t>
        <w:br/>
        <w:t xml:space="preserve">          caped  the others. On  the matter of the   These things about which thon so often                 </w:t>
        <w:br/>
        <w:t xml:space="preserve">          prophecy, I have fully          in Mat-  speakest.’        | began  to  say—with                  </w:t>
        <w:br/>
        <w:t xml:space="preserve">          thew, where see notes: also    on Luke.  titions, majesty is given explanation on                 </w:t>
        <w:br/>
        <w:t xml:space="preserve">                 1.] what  great stones.— Josephus  the matter. be;  reff. i—i.e.  8. there                 </w:t>
        <w:br/>
        <w:t xml:space="preserve">          says, “the stones of the building    40   shall be .. there shall   By these repe-                </w:t>
        <w:br/>
        <w:t xml:space="preserve">          cubits in size.” And  again, “for 6 days                                discourse.                </w:t>
        <w:br/>
        <w:t xml:space="preserve">          together the strongest  all the batteri                                                           </w:t>
        <w:br/>
        <w:t xml:space="preserve">          engines played on the wall and produ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