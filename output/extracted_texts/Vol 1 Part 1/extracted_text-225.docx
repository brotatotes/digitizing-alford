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158                           ST.  MATTHEW.                             XXIL             </w:t>
        <w:br/>
        <w:t xml:space="preserve">                              the  gold   of the   temple,  he  is  a debtor.     17 Ye  fools, and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mzxot. cx. blind:   for  » whether   is greater,  the  gold,  ™or   the  temple          </w:t>
        <w:br/>
        <w:t xml:space="preserve">                              that  ° sanctiieth  the  gold?    18 And,   Whosoever     shall swear         </w:t>
        <w:br/>
        <w:t xml:space="preserve">                              by  the   altar, it is  nothing;    but  whosoever     4 sweareth by          </w:t>
        <w:br/>
        <w:t xml:space="preserve">                                                                                                            </w:t>
        <w:br/>
        <w:t xml:space="preserve">                              the gift  that  is upon   it, he  is guilty.    19 Ye   [¢ fools and]         </w:t>
        <w:br/>
        <w:t xml:space="preserve">                   n Exod.    blind  : for &gt; whether   is greater,  the  gift, or the  "altar  that         </w:t>
        <w:br/>
        <w:t xml:space="preserve">                              sanctifieth  the  gift?    °% Whoso    therefore   ! shall swear  by          </w:t>
        <w:br/>
        <w:t xml:space="preserve">                              the  altar, sweareth   by it, and  by all things  thereon.    *! And          </w:t>
        <w:br/>
        <w:t xml:space="preserve">                              whoso  !  shall swear  by  the  temple,   sweareth    by  it, and by          </w:t>
        <w:br/>
        <w:t xml:space="preserve">                                                                                                            </w:t>
        <w:br/>
        <w:t xml:space="preserve">                   1 Xings vill.   that   &amp; ° dwelleth   therein.   22 And    he that  shall swear          </w:t>
        <w:br/>
        <w:t xml:space="preserve">                              by  heaven,   sweareth    by  ? the  throne   of God,   and  by  him          </w:t>
        <w:br/>
        <w:t xml:space="preserve">                              that  sitteth thereon.     % Woe    unto   you,   scribes  and  Pha-          </w:t>
        <w:br/>
        <w:t xml:space="preserve">                            ’ risees, hypocrites!   for ye  » pay  tithe  of mint   and  anise and          </w:t>
        <w:br/>
        <w:t xml:space="preserve">                     fam.z1.%. cummin,    and  ‘have   omitted   the  weightier    matters  of the          </w:t>
        <w:br/>
        <w:t xml:space="preserve">                              law, judgment;    mercy,   and   faith:  these   ought   ye  to have          </w:t>
        <w:br/>
        <w:t xml:space="preserve">                    ‘Micah 8. done,   and   not  to  leave   the  other   undone.     *% Ye  blind          </w:t>
        <w:br/>
        <w:t xml:space="preserve">                    ch, ae                                                                                  </w:t>
        <w:br/>
        <w:t xml:space="preserve">                     E                                                                                      </w:t>
        <w:br/>
        <w:t xml:space="preserve">                              guides,   iwhich   strain  at  a gnat,   and   ¥ swallow   a  camel.          </w:t>
        <w:br/>
        <w:t xml:space="preserve">                   ruark v4   25 Woe   unto   you,  scribes   and  Pharisees,   hypocrites!   for           </w:t>
        <w:br/>
        <w:t xml:space="preserve">                        »  ¢.e. which  of the two.        ° read, hath  sanctified.                         </w:t>
        <w:br/>
        <w:t xml:space="preserve">                        a  render, shall swear.           © omitted in many  ancient onthorities.           </w:t>
        <w:br/>
        <w:t xml:space="preserve">                        f render, hath  sworn.            &amp; many  ancient authorities read,                 </w:t>
        <w:br/>
        <w:t xml:space="preserve">                        }  render, tithe (the verb).      i render, straining  out  the.                    </w:t>
        <w:br/>
        <w:t xml:space="preserve">                        K  render, swallowing   the..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disciples,  v. 84; and by the very same   oath, but thet all these      are called       </w:t>
        <w:br/>
        <w:t xml:space="preserve">                   reasoning —because every    is    ly and  in to do  because of sasctity  belonging       </w:t>
        <w:br/>
        <w:t xml:space="preserve">                   eventually an oath by God—shews   these   them, of which God is the      source:         </w:t>
        <w:br/>
        <w:t xml:space="preserve">                   Pharisees the validity and solemnity of   —the  order  likewise of the things            </w:t>
        <w:br/>
        <w:t xml:space="preserve">                   every oath. This subterfuge became noto-  lowed, being, in their      estimate of        </w:t>
        <w:br/>
        <w:t xml:space="preserve">                   rious at      See citation in  Gr. Test.  them, reversed :   the gold must be            </w:t>
        <w:br/>
        <w:t xml:space="preserve">                          The  reading dwelt in ver. 21 is   than the ¢emple which hallows  and the         </w:t>
        <w:br/>
        <w:t xml:space="preserve">                   remarkable;  God did  sot then dwell in   gift than the          as if   ee              </w:t>
        <w:br/>
        <w:t xml:space="preserve">                   the Temple, nor had He done so since the  any real consequence,      to  shew            </w:t>
        <w:br/>
        <w:t xml:space="preserve">                   Captivity.      28, 24.) It was doubtful, folly    vv. 20—22, pee   oath is really       </w:t>
        <w:br/>
        <w:t xml:space="preserve">                   whether Levit. xxvii.  applied to every  an  oath by  God.   But Hicgour  kore”          </w:t>
        <w:br/>
        <w:t xml:space="preserve">                   smallest garden herb: but the Pharisees,  servants only  the temple (“your               </w:t>
        <w:br/>
        <w:t xml:space="preserve">                   in their           in externals,          ver. 88)    the altar,    had forgotten        </w:t>
        <w:br/>
        <w:t xml:space="preserve">                   it to    letting go the heavier,    dif-  God.   “The straining the gaat is   #          </w:t>
        <w:br/>
        <w:t xml:space="preserve">                   ficult,    more  important  (see ver. 4)  mere  proverbial                               </w:t>
        <w:br/>
        <w:t xml:space="preserve">                   matters of the  Law.   In the  threefold now  the Buddists in      and Hindostan)        </w:t>
        <w:br/>
        <w:t xml:space="preserve">                   enumeration, our Lord refers to      vi.  strained their    &amp;c., carefully they          </w:t>
        <w:br/>
        <w:t xml:space="preserve">                   8 (see also Hosea  xii.          to  do   might not  violate Levit.  20, 28, 41,         </w:t>
        <w:br/>
        <w:t xml:space="preserve">                  justly, to love      and to walk humbly    42 (and, it might be added, Levit,             </w:t>
        <w:br/>
        <w:t xml:space="preserve">                   with God,  are described as being better  10—14).   The strain af a guat” in oof         </w:t>
        <w:br/>
        <w:t xml:space="preserve">                   than all              these —these last,  present suth.    for “strain  8 gaat           </w:t>
        <w:br/>
        <w:t xml:space="preserve">                   are the    t points on which your exer-  of  the earlier       ves, seems not 0          </w:t>
        <w:br/>
        <w:t xml:space="preserve">                   tions should    been epent—and  then, if have  been a mistake, as sometimes oup-         </w:t>
        <w:br/>
        <w:t xml:space="preserve">                   for the    of these they be         the  posed, but  a deliberate         met”           </w:t>
        <w:br/>
        <w:t xml:space="preserve">                  others should not be neglected. The gold  ing, “ strain    the wine] at [the   occ        </w:t>
        <w:br/>
        <w:t xml:space="preserve">                  here is    probably the ornamental gold,  rence of] a gnat.” The  camel is not            </w:t>
        <w:br/>
        <w:t xml:space="preserve">                   but the   Corban—the     treasure. They  opposed, as of immense  sice, bat    **         </w:t>
        <w:br/>
        <w:t xml:space="preserve">                  were fools and blind, not  know and see,  joined with the other as     equally            </w:t>
        <w:br/>
        <w:t xml:space="preserve">                  that 20  inanimate thing can witness an   clean.      256—28.] This woe is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