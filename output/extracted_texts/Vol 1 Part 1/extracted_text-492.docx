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13—85.                          ST.   LUKE.                                 425                   </w:t>
        <w:br/>
        <w:t xml:space="preserve">                                                                                                            </w:t>
        <w:br/>
        <w:t xml:space="preserve">         by  the  edge   of  the  sword,  and   shall  be  led  away   captive                              </w:t>
        <w:br/>
        <w:t xml:space="preserve">         into  all .P nations:  and   Jerusalem    dehali   be trodden   down                               </w:t>
        <w:br/>
        <w:t xml:space="preserve">         Tof   the  * Gentiles,   9 until the  times   of  the  * Gentiles  be   Et    tm.                  </w:t>
        <w:br/>
        <w:t xml:space="preserve">         fulfilled.   25 * And  there  shall be  signs  in  the  sun,  and  i in tee.   1,                  </w:t>
        <w:br/>
        <w:t xml:space="preserve">         the  moon,   and  in the  stars;  and  upon   the  earth   distress of                             </w:t>
        <w:br/>
        <w:t xml:space="preserve">         nations,   *with  perplexity   ; the  sea  and  the  waves  roaring  ;                             </w:t>
        <w:br/>
        <w:t xml:space="preserve">         6  men’s  hearts  failing  them   for  fear,  and  for looking   after                             </w:t>
        <w:br/>
        <w:t xml:space="preserve">         those   things    which   are   coming     on  the   earth:   for the                              </w:t>
        <w:br/>
        <w:t xml:space="preserve">         powers    of heaven    shall be shaken.     *7 And   then  shall they                              </w:t>
        <w:br/>
        <w:t xml:space="preserve">         see  the  Son   of man    ‘coming    in  a  cloud  with   power   and  *¥e!.7: 11.                 </w:t>
        <w:br/>
        <w:t xml:space="preserve">         great  glory.    °  And   when   these  things   begin   to come    to                             </w:t>
        <w:br/>
        <w:t xml:space="preserve">         pass,  then   look  up,   and   lift up   your   heads;    for your    *Bo=.vitis                  </w:t>
        <w:br/>
        <w:t xml:space="preserve">         redemption     draweth    nigh.    %  And   he  spake    to  them    a                             </w:t>
        <w:br/>
        <w:t xml:space="preserve">         parable;   Behold    the  fig  tree,  and  all  the  trees;   90 when                              </w:t>
        <w:br/>
        <w:t xml:space="preserve">         they  now   shoot  forth, ye  see and  know    of your   own    selves                             </w:t>
        <w:br/>
        <w:t xml:space="preserve">         that   summer     is now   nigh    at  hand.    %!  So  likewise   ye,                             </w:t>
        <w:br/>
        <w:t xml:space="preserve">         when   ye  see these  things   "come   to pass,  know   ye  that  the                              </w:t>
        <w:br/>
        <w:t xml:space="preserve">         kingdom     of  God   is nigh   at  hand.    *% Verily   I  say  unto                              </w:t>
        <w:br/>
        <w:t xml:space="preserve">         you,   this generation    shall  not  pass   away,   till all be  ful-                             </w:t>
        <w:br/>
        <w:t xml:space="preserve">         filled.  88  Heaven    and   earth   shall  pass   away:    but   my                               </w:t>
        <w:br/>
        <w:t xml:space="preserve">         words   shall  not  pass  away.     %4 And   * take   heed  to  your-  = Hom,                      </w:t>
        <w:br/>
        <w:t xml:space="preserve">         selves, lest  at  any   time  your   hearts  be  overcharged     with   ***'”                      </w:t>
        <w:br/>
        <w:t xml:space="preserve">         surfeiting,  and   drunkenness,    and   cares  of  this  life, and so                             </w:t>
        <w:br/>
        <w:t xml:space="preserve">         that   day  come   upon   you  Yunawares.      55 For   Yas  a  snare  vi thes.                    </w:t>
        <w:br/>
        <w:t xml:space="preserve">         shall  it come    on  all them   that  W dwell   on the  face  of the   beri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oR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P render, the nations.             @ render, shall remain   trodden  down.                      </w:t>
        <w:br/>
        <w:t xml:space="preserve">            T ive. by.                         § literally,                                                 </w:t>
        <w:br/>
        <w:t xml:space="preserve">            t render, in despair  at the  roaring  of the  sea and  the  waves.                             </w:t>
        <w:br/>
        <w:t xml:space="preserve">            U render, coming.                                                                               </w:t>
        <w:br/>
        <w:t xml:space="preserve">            ¥ many   ancient authorities read, unawares   as  a  snare.    For   it shall                   </w:t>
        <w:br/>
        <w:t xml:space="preserve">         come   on  all them...                                                                             </w:t>
        <w:br/>
        <w:t xml:space="preserve">            Y  literally,                                                                                   </w:t>
        <w:br/>
        <w:t xml:space="preserve">         important  addition, rE     tagelite the  tion ;—the great rejection of the Lord                   </w:t>
        <w:br/>
        <w:t xml:space="preserve">         meaning  of the other                                                          it                  </w:t>
        <w:br/>
        <w:t xml:space="preserve">         see notes  there,—and  carrying on  the   type, His  rejection   the  Jews, being                  </w:t>
        <w:br/>
        <w:t xml:space="preserve">         prophetic announcements   past our  own  JSinished,   time      IL come, of which                  </w:t>
        <w:br/>
        <w:t xml:space="preserve">         times, even close to the     of the end.  the destruction  Jerusalem  was a type.                  </w:t>
        <w:br/>
        <w:t xml:space="preserve">                they, viz. this             shall  Times  has the  same  m        as time:                  </w:t>
        <w:br/>
        <w:t xml:space="preserve">         remain  trodden dowa—see   Rev. xi. 2.—   no essential         is to be insisted                   </w:t>
        <w:br/>
        <w:t xml:space="preserve">         The present state of           The con-  pap is ni   because the Gentiles                          </w:t>
        <w:br/>
        <w:t xml:space="preserve">         struction of the verb in the original a              each Gentile     le having in                 </w:t>
        <w:br/>
        <w:t xml:space="preserve">         state of duration,—a condition     i      part of these signs are   26.   greater                  </w:t>
        <w:br/>
        <w:t xml:space="preserve">         continue.       The times of the Gentiles       28.] your redemption, i.e.   com-                  </w:t>
        <w:br/>
        <w:t xml:space="preserve">         are the end of the Gentile                pletion of it  My  spnearing.                            </w:t>
        <w:br/>
        <w:t xml:space="preserve">         just as  the time  of Jerusalem was  the  84—36.]  Peculiar to Luke.   34.) your.                  </w:t>
        <w:br/>
        <w:t xml:space="preserve">         end, fulfilment, of the Jewish dispensa-  selves and  your are  emphatic, Tooling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