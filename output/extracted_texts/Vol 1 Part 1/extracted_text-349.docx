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282                             ST.   MARK.                                Xv.              </w:t>
        <w:br/>
        <w:t xml:space="preserve">                                                                                                            </w:t>
        <w:br/>
        <w:t xml:space="preserve">                           began   to  desire  [14im   to  do]  as  he  had   ever  done   unto             </w:t>
        <w:br/>
        <w:t xml:space="preserve">                          them.     ° But   Pilate  answered    them,   saying,  Will   ye  that            </w:t>
        <w:br/>
        <w:t xml:space="preserve">                          T  release unto  you   the King   of  the  Jews?    1° For  he  knew              </w:t>
        <w:br/>
        <w:t xml:space="preserve">                          that  the  chief priests  had   delivered  him   for  envy.    1! But             </w:t>
        <w:br/>
        <w:t xml:space="preserve">                          ©the  chief  priests moved    the  people,  that  he  should   rather             </w:t>
        <w:br/>
        <w:t xml:space="preserve">                          release  Barabbas    unto  them.     1% And   Pilate  answered    and             </w:t>
        <w:br/>
        <w:t xml:space="preserve">                e Acts 14  said again   unto  them,   What   will  ye  then   that  I  shall  do            </w:t>
        <w:br/>
        <w:t xml:space="preserve">                           unto  him   whom     ye  call the  King   of  the  Jews?     15 And              </w:t>
        <w:br/>
        <w:t xml:space="preserve">                           they  cried  out   again,   Crucify   him.    14 Then   Pilate   said            </w:t>
        <w:br/>
        <w:t xml:space="preserve">                           unto  them,    Why,    what   evil  hath    he  done?     And   they             </w:t>
        <w:br/>
        <w:t xml:space="preserve">                          cried  .out  [™the   more]   exceedingly,   Crucify   him.    15 And              </w:t>
        <w:br/>
        <w:t xml:space="preserve">                          so  Pilate, willing  to  content   the  people,  released  Barabbas               </w:t>
        <w:br/>
        <w:t xml:space="preserve">                           unto   them,   and   delivered   Jesus,  when    he  had   scourged              </w:t>
        <w:br/>
        <w:t xml:space="preserve">                          him,   to  be  crucified.   16 And    the  soldiers  led  him   away              </w:t>
        <w:br/>
        <w:t xml:space="preserve">                          into  the   hall, "cad/ed   Pretorium;     and   they  call together              </w:t>
        <w:br/>
        <w:t xml:space="preserve">                          the   whole   band.    17 And    they  clothed   him   with   purple,             </w:t>
        <w:br/>
        <w:t xml:space="preserve">                          and   platted  a crown   of thorns,   and  put  it about   his  head,             </w:t>
        <w:br/>
        <w:t xml:space="preserve">                          18 and   began    to  salute   him,   Hail,   King    of the   Jews!              </w:t>
        <w:br/>
        <w:t xml:space="preserve">                          19 And   they   smote   ° Aim  on the  head  with   a  reed, and  did             </w:t>
        <w:br/>
        <w:t xml:space="preserve">                          spit  upon   hirh,  and  bowing    their  knees   worshipped     him.             </w:t>
        <w:br/>
        <w:t xml:space="preserve">                          20 And    when   they   had    mocked    him,   they   took   off the             </w:t>
        <w:br/>
        <w:t xml:space="preserve">                          purple   from  him,  and  put  his  own   clothes  on  him,  and   led            </w:t>
        <w:br/>
        <w:t xml:space="preserve">                          him   out  to crucify  him.    *  And   they  compel   one  Simon    a            </w:t>
        <w:br/>
        <w:t xml:space="preserve">                          Cyrenian,    who   passed  by,  coming    out  of  the  country,  the             </w:t>
        <w:br/>
        <w:t xml:space="preserve">                          father  of Alexander    and   Rufus,   to bear  his  cross.   2% And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| not expressed in the                       ™ omit.                          </w:t>
        <w:br/>
        <w:t xml:space="preserve">                             2  sender, which  is.                        © render, his.                    </w:t>
        <w:br/>
        <w:t xml:space="preserve">                                                                                                            </w:t>
        <w:br/>
        <w:t xml:space="preserve">               8.] This is also       to Mark—in  Mat-   prsrs.  Matt. xxvii. 27—30  (omitted in            </w:t>
        <w:br/>
        <w:t xml:space="preserve">               thew it is Pilate  first offers them the  Luke).  John  xix. 1—8.   See notes  on            </w:t>
        <w:br/>
        <w:t xml:space="preserve">               choice—in  Luke  they cry out, but it is  Matthew.   = 16.] hall,   court or guard           </w:t>
        <w:br/>
        <w:t xml:space="preserve">               “away  with this man, Je.” ver.           room, but open, see   on Matt. xxvi. 69.           </w:t>
        <w:br/>
        <w:t xml:space="preserve">               coming  up probably implies the rising        17.] purple,  Greek, is vaguely                </w:t>
        <w:br/>
        <w:t xml:space="preserve">               the crowd in excitement—or perhaps their  to signify different      of red, and is           </w:t>
        <w:br/>
        <w:t xml:space="preserve">               coming  up towards the palace, as “when   especially convertible    “scarlet,” 2s            </w:t>
        <w:br/>
        <w:t xml:space="preserve">               they were gathered together” in Matthew.  St. Matthew.                                       </w:t>
        <w:br/>
        <w:t xml:space="preserve">                       9.] Here our account differs        20—28.]  Hz  18 LED  TO CRUCTFIXION.             </w:t>
        <w:br/>
        <w:t xml:space="preserve">               Matthew   and agrees with Jobn, ver. 39.  Matt. xxvii. 31—34.  Luke  xxiii.                  </w:t>
        <w:br/>
        <w:t xml:space="preserve">                       10.] He  knew  is the  imperfect  Jobn xix. 16,17. See notes on these.               </w:t>
        <w:br/>
        <w:t xml:space="preserve">               tense: He  was aware, He  perceived, His  21. Alexander  and  Rufas)]  It is quite           </w:t>
        <w:br/>
        <w:t xml:space="preserve">               apprehension of it   concurrent with the  uncertain whether Alexander be identical           </w:t>
        <w:br/>
        <w:t xml:space="preserve">               action going on.      12.] whom  ye call  with either of the persons of that name            </w:t>
        <w:br/>
        <w:t xml:space="preserve">               the King  of the Jews is “Jesus, twohich  mentioned Acta xix.   1 Tim. i.    Tim.            </w:t>
        <w:br/>
        <w:t xml:space="preserve">               called Christ” in Matthew.   Neither  of  iv. 14, or whether those, or any two of            </w:t>
        <w:br/>
        <w:t xml:space="preserve">               these expressions   well have been copied them,        it one and the same person.           </w:t>
        <w:br/>
        <w:t xml:space="preserve">               from the other.    18.] again only refers There is a Rufus  saluted Rom.  xvi. 13.           </w:t>
        <w:br/>
        <w:t xml:space="preserve">               to “cried out ;” see ver.  where this is  The  words  coming  out of the  country            </w:t>
        <w:br/>
        <w:t xml:space="preserve">               implied in “began  to desire        had   determine nothing as  its being working            </w:t>
        <w:br/>
        <w:t xml:space="preserve">               not cried out this                        day or otherwise, any more  than  “                </w:t>
        <w:br/>
        <w:t xml:space="preserve">                 16—19.]  Jzsus  MOCKED   BY THE  SOL-   that passed by” Matthew, ver.   nothing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