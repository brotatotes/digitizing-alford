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21—43.                           ST.  MARK.      |                          241                  </w:t>
        <w:br/>
        <w:t xml:space="preserve">                                                                                                            </w:t>
        <w:br/>
        <w:t xml:space="preserve">           had  no   leisure  so much    as to  eat.   82 And   they  departed                              </w:t>
        <w:br/>
        <w:t xml:space="preserve">           into a  desert  place   by  ship  privately.    33 And   the  people                             </w:t>
        <w:br/>
        <w:t xml:space="preserve">                                                                                                            </w:t>
        <w:br/>
        <w:t xml:space="preserve">           saw  them   departing,   and   many   knew   him,  and   ran  8 afoot                            </w:t>
        <w:br/>
        <w:t xml:space="preserve">           thither,  out  of  all cities, and   outwent    them[°,   and   came                             </w:t>
        <w:br/>
        <w:t xml:space="preserve">           together  unto   him).    54" And     P Jesus, when    he came   out, ¥ Mstt-1x.06.              </w:t>
        <w:br/>
        <w:t xml:space="preserve">                                                                                                            </w:t>
        <w:br/>
        <w:t xml:space="preserve">           éaw  much    people, and   was  moved    with  compassion    toward                              </w:t>
        <w:br/>
        <w:t xml:space="preserve">           them,  because   they  were   as sheep   not  having   a  shepherd   :                           </w:t>
        <w:br/>
        <w:t xml:space="preserve">           and  he  began   to  teach   them   many    things.   %5  And  when.                             </w:t>
        <w:br/>
        <w:t xml:space="preserve">           Athe  day   was  now   far spent,  his  disciples  came   unto  him,                             </w:t>
        <w:br/>
        <w:t xml:space="preserve">           and  said, This  is a  desert  place,  and  now   (the   time  is far                            </w:t>
        <w:br/>
        <w:t xml:space="preserve">                                                                                                            </w:t>
        <w:br/>
        <w:t xml:space="preserve">          passed  :  36send    them   away,    that   they  may    go  into the                             </w:t>
        <w:br/>
        <w:t xml:space="preserve">          country    round    about,   and   into  the  villages,   and   * buy                             </w:t>
        <w:br/>
        <w:t xml:space="preserve">          themselves    bread:   for  they   have   nothing    to  eat.   37 He                             </w:t>
        <w:br/>
        <w:t xml:space="preserve">                                                                           And                              </w:t>
        <w:br/>
        <w:t xml:space="preserve">          answered    and   said unto  them,   Give  ye  them   to  eat.                                    </w:t>
        <w:br/>
        <w:t xml:space="preserve">          they   say  unto  him,   **  Sali  we  go   and   buy  two  hundred    x Num. xi.18,              </w:t>
        <w:br/>
        <w:t xml:space="preserve">          pennyworth     of  bread,  and   give them    to eat?    58 He  saith   2. 3 Kings                </w:t>
        <w:br/>
        <w:t xml:space="preserve">           unto  them,  How    many   loaves   have  ye?   go  and  see.   And                              </w:t>
        <w:br/>
        <w:t xml:space="preserve">                                                                         Ld And  aod bret 6                 </w:t>
        <w:br/>
        <w:t xml:space="preserve">           when   they  knew,  they   say, ’ Five, and  down   fishes.                                      </w:t>
        <w:br/>
        <w:t xml:space="preserve">          he   commanded     them   to  make    all                                                         </w:t>
        <w:br/>
        <w:t xml:space="preserve">          upon   the  green  grass.    4  And   they  sat  down   in ranks,  by                             </w:t>
        <w:br/>
        <w:t xml:space="preserve">          hundreds,    and  by   fifties. 41 And   when    he  had  taken   the                             </w:t>
        <w:br/>
        <w:t xml:space="preserve">                                                                                                            </w:t>
        <w:br/>
        <w:t xml:space="preserve">          five  loaves  and   the  two   fishes, he  looked    up  to  heaven,                              </w:t>
        <w:br/>
        <w:t xml:space="preserve">          *and   blessed, and   brake  the  loaves,  and   gave   them   to his  »1sem.1.1.                 </w:t>
        <w:br/>
        <w:t xml:space="preserve">          disciples  to set  before  them  ; and  the  two   fishes divided  he   *                         </w:t>
        <w:br/>
        <w:t xml:space="preserve">          among    them   all.  4  And   they  did  all eat,  and  were  filled.                            </w:t>
        <w:br/>
        <w:t xml:space="preserve">                                                                                                            </w:t>
        <w:br/>
        <w:t xml:space="preserve">          48  And  they  took  up  twelve   baskets   full of the  fragments,                               </w:t>
        <w:br/>
        <w:t xml:space="preserve">             D render, by  land.                                   © omit.                                  </w:t>
        <w:br/>
        <w:t xml:space="preserve">             P the most ancient authorities     when   he  came  out  he  saw.                              </w:t>
        <w:br/>
        <w:t xml:space="preserve">               both expressions are the same  in the original, being literally,   hour   is                 </w:t>
        <w:br/>
        <w:t xml:space="preserve">                                                                                                            </w:t>
        <w:br/>
        <w:t xml:space="preserve">          late, or far advanced.                                                                            </w:t>
        <w:br/>
        <w:t xml:space="preserve">             ¥ many  ancient authorities     only, buy  themselves   something    to eat.                   </w:t>
        <w:br/>
        <w:t xml:space="preserve">             8 render, Must.                                                                                </w:t>
        <w:br/>
        <w:t xml:space="preserve">          warm  heart of him who  said, ‘I will go multitudes, and this would be on his dis-                </w:t>
        <w:br/>
        <w:t xml:space="preserve">          with thee to prison   to death P’        embarkation.       35.] See notes  John                  </w:t>
        <w:br/>
        <w:t xml:space="preserve">          31.] ye yourselves—not others;   alone.’  vi. 8—7, and  Matt.  xiv. 15—17.   The                  </w:t>
        <w:br/>
        <w:t xml:space="preserve">                 88. afoot] perhaps better          Passover was near, which would account                  </w:t>
        <w:br/>
        <w:t xml:space="preserve">          by land.     84.] when he came ott, i.e. for the multitude being on   move.                       </w:t>
        <w:br/>
        <w:t xml:space="preserve">          had disembarked, most  probably. Meyer    87.] Thia verse  to me rather a decisive                </w:t>
        <w:br/>
        <w:t xml:space="preserve">          would render it, ‘having    forth from     roof that (see      Mark  had not seen                 </w:t>
        <w:br/>
        <w:t xml:space="preserve">          his solitude” in Matthew,—and   ‘ having  seh ’s account ; for   could he, having                 </w:t>
        <w:br/>
        <w:t xml:space="preserve">          disembarked’ here : but 1   much  doubt   done s0, and with his love for accurate                 </w:t>
        <w:br/>
        <w:t xml:space="preserve">          the former. There is nothing in Matthew   detail,    so generalized the  particular               </w:t>
        <w:br/>
        <w:t xml:space="preserve">          to imply that He had reached his     of  account of Philip’s       ?     at gene-                 </w:t>
        <w:br/>
        <w:t xml:space="preserve">          solitude before the multitades came up.   ralization  in the account     he used.                 </w:t>
        <w:br/>
        <w:t xml:space="preserve">          John indeed, vr.     seems to imply this and the circumstance was more exactly re-                </w:t>
        <w:br/>
        <w:t xml:space="preserve">          but He  may  very well have mounted the  lated by repeat as also the following                    </w:t>
        <w:br/>
        <w:t xml:space="preserve">          Ee     a  aren  he eee eee   eee         concerting  Andrew.  The dividing of the                 </w:t>
        <w:br/>
        <w:t xml:space="preserve">                OL.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