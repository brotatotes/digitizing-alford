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430                               8T.  LUKE.                              XXII.            </w:t>
        <w:br/>
        <w:t xml:space="preserve">                 tamoize.   Tyou,   that   he  may    ‘sift you   as  wheat:    8?but    "I  have           </w:t>
        <w:br/>
        <w:t xml:space="preserve">                 vhcitu.  | prayed    for thee,  that  thy  faith  fail not:   ‘and   when   thou           </w:t>
        <w:br/>
        <w:t xml:space="preserve">                                                                                                            </w:t>
        <w:br/>
        <w:t xml:space="preserve">                            Sart   converted,   strengthen    thy  brethren.     °° And   he  said          </w:t>
        <w:br/>
        <w:t xml:space="preserve">                   16,17.   unto   him,   Lord,   I  am   ready  to  go  with   thee,  both   into          </w:t>
        <w:br/>
        <w:t xml:space="preserve">                    .       prison,  and   to  death.    %  And   he  said,  I tell  thee,  Peter,          </w:t>
        <w:br/>
        <w:t xml:space="preserve">                            the   cock  shall  not   crow  this  day,  before   that  thou   shalt          </w:t>
        <w:br/>
        <w:t xml:space="preserve">                 watz       thrice  deny  that  thou   knowest   me.    $5 ~ And   he   said unto           </w:t>
        <w:br/>
        <w:t xml:space="preserve">                  i.        them,    When     I  sent   you  without    purse,   and   scrip, and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¥ see note : render perhaps, for perspicwity,     [all].                     </w:t>
        <w:br/>
        <w:t xml:space="preserve">                                5 render, hast turned  again.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John  xiii. 36—38.)  The speech  appears  word, and the cognate          thrice by         </w:t>
        <w:br/>
        <w:t xml:space="preserve">                 to proceed continuously. There are        St. Peter in his   epistles, 1    v. 10;         </w:t>
        <w:br/>
        <w:t xml:space="preserve">                 in these words of our Lord, of close con- 2 Pet. i.    iii.   and in the first pas-        </w:t>
        <w:br/>
        <w:t xml:space="preserve">                 nexion with  what has gone  before. His   sage in a connexion with the mention  of         </w:t>
        <w:br/>
        <w:t xml:space="preserve">                 way, which  the Father appointed to Him,  Satan’s     tations, is                          </w:t>
        <w:br/>
        <w:t xml:space="preserve">                 is to His Kingdom—but  it is      temp-   $8, $4.] Whether these words are in close        </w:t>
        <w:br/>
        <w:t xml:space="preserve">                 tations. To  these, who have  been with   connexion with tho preceding,    I think         </w:t>
        <w:br/>
        <w:t xml:space="preserve">                  Him  in theee trials,  appoints a king-  be doubted.  They may represent the same         </w:t>
        <w:br/>
        <w:t xml:space="preserve">                 dom,—but   His  way  to it must be ther   reply of our Lord  as we  have recorded          </w:t>
        <w:br/>
        <w:t xml:space="preserve">                 way:  and here is   temptation,—the sift- in John  xiii. 38.     One  thing seems          </w:t>
        <w:br/>
        <w:t xml:space="preserve">                 ing as wheat.      The sudden  address to clear, without any  attempt at minutely          </w:t>
        <w:br/>
        <w:t xml:space="preserve">                 Simon  may  perhaps have been occasioned         izing:  that  two  announcements          </w:t>
        <w:br/>
        <w:t xml:space="preserve">                 by some  remark of his,—or, which I think were made  by  our Lord  to Poter of his         </w:t>
        <w:br/>
        <w:t xml:space="preserve">                 more  probable, may  have been  made  in  fature denial, occasioned by  two  very          </w:t>
        <w:br/>
        <w:t xml:space="preserve">                 consequence of some part taken by him in  different          of his: Oue,—-deriay          </w:t>
        <w:br/>
        <w:t xml:space="preserve">                 the preceding strife   precedence. Such       last meal, i. before going out, and          </w:t>
        <w:br/>
        <w:t xml:space="preserve">                 sudden  and earnest addresses      forth  occasioned by Peter’s professed readiness        </w:t>
        <w:br/>
        <w:t xml:space="preserve">                 from  deep love and concern awakened for  to go to    prison   to death  (“to lay          </w:t>
        <w:br/>
        <w:t xml:space="preserve">                 another,        81.) not only  ‘hath de-  down  his life”) for   with the Lord :—          </w:t>
        <w:br/>
        <w:t xml:space="preserve">                 sired to have you,’ A. V., but hath  ob-  the other,—on  the way to the Mount  of          </w:t>
        <w:br/>
        <w:t xml:space="preserve">                 tained  you; — ‘his  desire is granted.’  Olives, after  declaration that  should          </w:t>
        <w:br/>
        <w:t xml:space="preserve">                       you, all of     not Simon alone, as be  offended, and occasioned by  Peter's         </w:t>
        <w:br/>
        <w:t xml:space="preserve">                 sometimes understood, even by preachers,  profession that thongh   all should  be          </w:t>
        <w:br/>
        <w:t xml:space="preserve">                 from  the A. V. only. This must  include  offended, yet would not he.  Nothing  is         </w:t>
        <w:br/>
        <w:t xml:space="preserve">                 Judas, though  it does not follow that    more  natural or common  than the repe-          </w:t>
        <w:br/>
        <w:t xml:space="preserve">                 was  present; the  sifti      rated the   Coed  by a   ee           a   ardent, of         </w:t>
        <w:br/>
        <w:t xml:space="preserve">                 chaff from the wheat, which c    he was,  professions    these, in     of warning;         </w:t>
        <w:br/>
        <w:t xml:space="preserve">                 see Amos ix. 9.    82. but I have prayed  —and  when  De Wette calls such an               </w:t>
        <w:br/>
        <w:t xml:space="preserve">                 for thee] As Peter was the foremost (the  pretation ‘a mere shift in difficulty,’          </w:t>
        <w:br/>
        <w:t xml:space="preserve">                 rest are here addressed through him), so  that we can say is, disclaim any wish to         </w:t>
        <w:br/>
        <w:t xml:space="preserve">                 he was  in the greatest danger. It must   clear up difficulties,    Ks going into          </w:t>
        <w:br/>
        <w:t xml:space="preserve">                 not be su      that our Lord’s prayer     their depths,   examining      honestly          </w:t>
        <w:br/>
        <w:t xml:space="preserve">                 not heard, because Peter’s faith   fail,  and diligently. Ifthe above view be cor-         </w:t>
        <w:br/>
        <w:t xml:space="preserve">                 in his denial; this     fail here implies rect, I conceive    the account in John          </w:t>
        <w:br/>
        <w:t xml:space="preserve">                 a total extinction,     Peter's faith     of this profession   our Lord’s answer,          </w:t>
        <w:br/>
        <w:t xml:space="preserve">                 not suffer.     Though  the you  all in-  being in strict         and  arising out         </w:t>
        <w:br/>
        <w:t xml:space="preserve">                 el      Judas, he is not included in the of    the       of conversation, must be          </w:t>
        <w:br/>
        <w:t xml:space="preserve">                 prayer ; see John xvii.     We  may no-   taken as the ezact    and St. Luke must          </w:t>
        <w:br/>
        <w:t xml:space="preserve">                 tice here,    our Lord speaks of   total  be supposed to have inserted them  here          </w:t>
        <w:br/>
        <w:t xml:space="preserve">                 failure of    an Apostle’s faith,  pos-   without being aware of the intermodiate          </w:t>
        <w:br/>
        <w:t xml:space="preserve">                 sible.     when  thou hast turned again]  Sis     es    ee     Sah       mance             </w:t>
        <w:br/>
        <w:t xml:space="preserve">                 There  can, I think, be little     that   tl      pl    in   the       wi     our          </w:t>
        <w:br/>
        <w:t xml:space="preserve">                 this word is here    in the general N.   Lord  aideoen   Peter by     name Peter.          </w:t>
        <w:br/>
        <w:t xml:space="preserve">                 sense, of         as a penitent after     And it is remarkable,  occurring in the          </w:t>
        <w:br/>
        <w:t xml:space="preserve">                 turning to God,—and   not in the almost   very place where He forewarns him of his         </w:t>
        <w:br/>
        <w:t xml:space="preserve">                 expletive meaning which  it has in such   approaching denial  Himself.                     </w:t>
        <w:br/>
        <w:t xml:space="preserve">                 passages as Joel  14; Acts vii.               St    ab   afr        OF PERITS  AT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