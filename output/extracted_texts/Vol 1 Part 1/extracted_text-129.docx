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62             -             ST.   MATTHEW.                                 Ix.             </w:t>
        <w:br/>
        <w:t xml:space="preserve">                                                                                                            </w:t>
        <w:br/>
        <w:t xml:space="preserve">                           putteth   a  piece  of new     cloth  unto   an  old  garment,    for            </w:t>
        <w:br/>
        <w:t xml:space="preserve">                           that which   is put  in  to fill it up taketh   from  the  garment,              </w:t>
        <w:br/>
        <w:t xml:space="preserve">                                                                                                            </w:t>
        <w:br/>
        <w:t xml:space="preserve">                           and  ™ the rent  is made  worse.    17 Neither   do  men   put  new              </w:t>
        <w:br/>
        <w:t xml:space="preserve">                           wine  into  old bottles:   else the  bottles  break,  and  the  wine             </w:t>
        <w:br/>
        <w:t xml:space="preserve">                           runneth   out, and  the  bottles perish:   but  they  put new   wine             </w:t>
        <w:br/>
        <w:t xml:space="preserve">                           into new   bottles, and  both  are  preserved.                                   </w:t>
        <w:br/>
        <w:t xml:space="preserve">                              18 While   he  spake  these  things  unto   them,  behold,  there             </w:t>
        <w:br/>
        <w:t xml:space="preserve">                                                                                                            </w:t>
        <w:br/>
        <w:t xml:space="preserve">                      1 Literally,                        ™  sender, a worse  rent  is made.                </w:t>
        <w:br/>
        <w:t xml:space="preserve">                of the absence of the Bridegroom in the  holy days, all are passed away:  behold            </w:t>
        <w:br/>
        <w:t xml:space="preserve">                soul,—not the forced and stated fasta of all things are      new.       &amp;  worse            </w:t>
        <w:br/>
        <w:t xml:space="preserve">                the old covenant,    passed away.  It is rent is made]  a worse rent, because the           </w:t>
        <w:br/>
        <w:t xml:space="preserve">                an  instructive circumstance     in the  old, original    was included within the           </w:t>
        <w:br/>
        <w:t xml:space="preserve">                Reformed  Churches,  while those stated  circumference of the  patch,        this           </w:t>
        <w:br/>
        <w:t xml:space="preserve">                fasts which were  retained at their first is outside it.    17.] This  parable is           </w:t>
        <w:br/>
        <w:t xml:space="preserve">                emergence  from Popery   are in practice not a repetition the previous one, but a           </w:t>
        <w:br/>
        <w:t xml:space="preserve">                universally disregarded    by their best stronger and more  exact setting forth             </w:t>
        <w:br/>
        <w:t xml:space="preserve">                and holiest sons,—nothing  can be more   the truth in hand.  As is frequently our           </w:t>
        <w:br/>
        <w:t xml:space="preserve">                affecting and genuine than the universal Lord’s  practice in His parables, He ad-           </w:t>
        <w:br/>
        <w:t xml:space="preserve">                and solemn  observance of any real occa- vances  from the  immediate  subject to            </w:t>
        <w:br/>
        <w:t xml:space="preserve">                sion of fasting placed    them by God’s  something more  spiritual    higher, and           </w:t>
        <w:br/>
        <w:t xml:space="preserve">                Providence:   It is also remarkable how  takes  occasion from answering  a cavil,           </w:t>
        <w:br/>
        <w:t xml:space="preserve">                uniformly a  strict         to artificial to preach the sublimest       The gar-            </w:t>
        <w:br/>
        <w:t xml:space="preserve">                and prescribed fasts          a hanker-  ment  was something  outward;  this wine           </w:t>
        <w:br/>
        <w:t xml:space="preserve">                ing after the hybrid ceremonial      of  is poured  in, is something isward, the            </w:t>
        <w:br/>
        <w:t xml:space="preserve">                Rome.          Meyer  remarks well that  spirit of the        The      er parable           </w:t>
        <w:br/>
        <w:t xml:space="preserve">                then refers to definite point  time, not respected the outward freedom and sim              </w:t>
        <w:br/>
        <w:t xml:space="preserve">                to the whole subsequent period.          truthfulness of the New Covenant;   this           </w:t>
        <w:br/>
        <w:t xml:space="preserve">                16.] Our Lord  in these two parables     regards its inner     its pervading prin-          </w:t>
        <w:br/>
        <w:t xml:space="preserve">                trasts the old and the new, the legal    ciple. And  admirably  does the  parable           </w:t>
        <w:br/>
        <w:t xml:space="preserve">                evangelic dispensations, with regard to  describe the vanity  the attempt to keep           </w:t>
        <w:br/>
        <w:t xml:space="preserve">                the  point on which  He  was questioned.  the new wine in the   skin, the   cere-           </w:t>
        <w:br/>
        <w:t xml:space="preserve">                The  idea of the wedding  seems  to run  monial man. unrenewed  in the spirit his           </w:t>
        <w:br/>
        <w:t xml:space="preserve">                through  them;   the preparation of the  mind:  the skins are broken: the   wine            </w:t>
        <w:br/>
        <w:t xml:space="preserve">                robe, the pouring of the new  wine, are  is something too living and strong for             </w:t>
        <w:br/>
        <w:t xml:space="preserve">                connected by this as their       idea to weak  a moral frame; it shatters the fair          </w:t>
        <w:br/>
        <w:t xml:space="preserve">                one another and to the preceding verses. outside of ceremonial seeming;  and the            </w:t>
        <w:br/>
        <w:t xml:space="preserve">                       The old system of prescribed fasts wine runneth out, the spirit  lost ;              </w:t>
        <w:br/>
        <w:t xml:space="preserve">                for fasting’s sake must not be    patched man  is neither a blameless Jew  nor a            </w:t>
        <w:br/>
        <w:t xml:space="preserve">                with  the new and  sound piece; the com- faithful Christian both are spoiled.               </w:t>
        <w:br/>
        <w:t xml:space="preserve">                plete and beautiful      of Gospel light  then the result:   merely the damaging,           </w:t>
        <w:br/>
        <w:t xml:space="preserve">                and  liberty must not be engra     aga    but the utter destruction  the vesscl,—           </w:t>
        <w:br/>
        <w:t xml:space="preserve">                mere  addition on the worn-out system of  the skins perish. According to some ex-           </w:t>
        <w:br/>
        <w:t xml:space="preserve">                ceremonies.  For  the filling it up, the  positors,    new  patch  and new  wine            </w:t>
        <w:br/>
        <w:t xml:space="preserve">                completeness of it, the new  patch,  its  denote the         the old garment and            </w:t>
        <w:br/>
        <w:t xml:space="preserve">                weight  and its strength p    away  the   old bottles,  disciples.     This view            </w:t>
        <w:br/>
        <w:t xml:space="preserve">                neighbouring weak  and loose threads by   is stated   defended at some  length by           </w:t>
        <w:br/>
        <w:t xml:space="preserve">                which it holds to the old garment, and a  Neander; but  [ own seems to me,  as to           </w:t>
        <w:br/>
        <w:t xml:space="preserve">                worse  rent is made.   Stier notices the  De Wette, far-fetched. For how can fast-          </w:t>
        <w:br/>
        <w:t xml:space="preserve">                prophetic import of this parable:  how    ing be called a patch of new (unfulled)           </w:t>
        <w:br/>
        <w:t xml:space="preserve">                aad a di     the Lord’s saying has been   cloth, or how  com      to  new  wineP            </w:t>
        <w:br/>
        <w:t xml:space="preserve">                falfilled  the History of the Church, by  And Neander  bimeelf, when he comes  to           </w:t>
        <w:br/>
        <w:t xml:space="preserve">                the attempts to patch the new, the Evan-  explain the important addition in Luke            </w:t>
        <w:br/>
        <w:t xml:space="preserve">                gelic state, upon the old worn-out cere-  (on which see Luke  v. 39, and note), is          </w:t>
        <w:br/>
        <w:t xml:space="preserve">                monial system.  ‘Would,’ he adds, ‘ that  obliged to change the meaning, and un-            </w:t>
        <w:br/>
        <w:t xml:space="preserve">                we  could say in the interpretation, in   derstand the new wine of the spirit the           </w:t>
        <w:br/>
        <w:t xml:space="preserve">                the parable, No man  doeth  this!’ The    Gospel. It was and is the custom in the           </w:t>
        <w:br/>
        <w:t xml:space="preserve">                robe must  be all new, all          old   East to carry their wine on a journey in          </w:t>
        <w:br/>
        <w:t xml:space="preserve">                things, old  types, old ceremonies, old   leather bottles,        of  goats’ skin,          </w:t>
        <w:br/>
        <w:t xml:space="preserve">                burdens, sacrifices,      sabbathe, and  sometimes of asses’  camels’ skin.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