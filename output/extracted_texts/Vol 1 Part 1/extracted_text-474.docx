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10—24,                           ST.   LUKE.                                 407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ten cleansed  ?  but  where   are the  nine?     18 There   ® are not                             </w:t>
        <w:br/>
        <w:t xml:space="preserve">         found    that   returned    to  give   glory   to   God,   save   this                             </w:t>
        <w:br/>
        <w:t xml:space="preserve">          stranger.    19*  And   he  said  unto   him,  Arise,  go  thy  way  : *Mstt1:2-                  </w:t>
        <w:br/>
        <w:t xml:space="preserve">          thy  faith hath  made   thee  whole.                                     é                        </w:t>
        <w:br/>
        <w:t xml:space="preserve">             29 And   when    he was   demanded     of  the  Pharisees,   when    xvii, 42,                 </w:t>
        <w:br/>
        <w:t xml:space="preserve">          the  kingdom    of  God   should   come,  he   answered   them    and                             </w:t>
        <w:br/>
        <w:t xml:space="preserve">          said, The   kingdom     of  God   cometh    not  with  observation:                               </w:t>
        <w:br/>
        <w:t xml:space="preserve">          31! neither  shall  they  say,  Lo   here!  or,  [2%/o]  there!   for, 1ver.23.                   </w:t>
        <w:br/>
        <w:t xml:space="preserve">          behold,  the  kingdom     of God    is ° ™ within  you.   %  And   he  mJohni.s                   </w:t>
        <w:br/>
        <w:t xml:space="preserve">          said unto   the disciples,  " The  days  will come,   when   ye shall  "se ™st'=.                 </w:t>
        <w:br/>
        <w:t xml:space="preserve">          desire  to  see one   of the  days   of the   Son  of  man,   and  ye                             </w:t>
        <w:br/>
        <w:t xml:space="preserve">          shall not  see it.  8°   And   they  shall say  to you,  P See  here ; °s'aresiu                  </w:t>
        <w:br/>
        <w:t xml:space="preserve">          or, Psee  there:  go  not  after them,   nor follow  them.   %  ? For  pMattsur-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 render, were  not found.            B2  omit:  reading, Lo  here  or there!                  </w:t>
        <w:br/>
        <w:t xml:space="preserve">             © render, among   you.       P  it is   same word as that rendered lo in   21.                 </w:t>
        <w:br/>
        <w:t xml:space="preserve">                                                                                                            </w:t>
        <w:br/>
        <w:t xml:space="preserve">          I should be inclined think, witnessed by  coming,—for  behold the kingdom  of God                 </w:t>
        <w:br/>
        <w:t xml:space="preserve">          the narrator.        18. this stranger    is (already) among you.  The  misunder-                 </w:t>
        <w:br/>
        <w:t xml:space="preserve">          literally, this foreigner by birth. The   standing which rendered     words ‘with-                </w:t>
        <w:br/>
        <w:t xml:space="preserve">          Samaritans were  Gentiles ;—not a mixed   in you” meaning this in a spiritual                     </w:t>
        <w:br/>
        <w:t xml:space="preserve">          race, 98  is sometimes erroneously sup-   ‘in your hearts,’ should have been pre-                 </w:t>
        <w:br/>
        <w:t xml:space="preserve">                  They had  a  mized religion, but  vented by reflecting  they are addressed.               </w:t>
        <w:br/>
        <w:t xml:space="preserve">          were  themselves  originally from other   tothe Pharisees,  whose hearts certainly                </w:t>
        <w:br/>
        <w:t xml:space="preserve">          countries: see Kings xvii.        There   was not.  Nor could the expression  this                </w:t>
        <w:br/>
        <w:t xml:space="preserve">          toay have been a reason for   nine Jews   connexion well bear    spiritual                        </w:t>
        <w:br/>
        <w:t xml:space="preserve">          not returning,—that  they held the cere-  potentially—i. e. is  ita nature, within                </w:t>
        <w:br/>
        <w:t xml:space="preserve">          monial duty imposed on them  to be para-  your hearts.  The  words are too express                </w:t>
        <w:br/>
        <w:t xml:space="preserve">          mount,  which  the Samaritan might  not   and emphatic for this.  The kingdom  of                 </w:t>
        <w:br/>
        <w:t xml:space="preserve">          rate so highly.  That  he was  going to   God was begun among  them, and continues                </w:t>
        <w:br/>
        <w:t xml:space="preserve">          Mount  Gerizim does not appear: from his  thus making its way in the world,                       </w:t>
        <w:br/>
        <w:t xml:space="preserve">          being found with Jews, he probably would  observation of    ; 0 that whenever men                 </w:t>
        <w:br/>
        <w:t xml:space="preserve">          act as a Jew.       19.] hath made thee   can say ‘lo     or, lo there                            </w:t>
        <w:br/>
        <w:t xml:space="preserve">          whole—in   a higher sense than the mere   great ‘revivals’  ‘triumphs of the                      </w:t>
        <w:br/>
        <w:t xml:space="preserve">          cleansing of his     theirs  was merel:   can be  pointed to, they stand self-con-                </w:t>
        <w:br/>
        <w:t xml:space="preserve">          the beholding of the  brazen serpent      demned  as sot belonging to    kingdom.                 </w:t>
        <w:br/>
        <w:t xml:space="preserve">          the outward eyes,— but his,   the eye of  Thus we see that every such marked event                </w:t>
        <w:br/>
        <w:t xml:space="preserve">          inward faith; and this faith     him;—    in the history of the Church is by God’s                </w:t>
        <w:br/>
        <w:t xml:space="preserve">          not only healed his     but his soul.     own  hand as it were Slotted   marred,                  </w:t>
        <w:br/>
        <w:t xml:space="preserve">                  7.) PROPHETIC  ANSWEE   TO THE    80 as not to deceive  into thinking that                </w:t>
        <w:br/>
        <w:t xml:space="preserve">          Puaniszes.   In  this discourse we have   the kingdom has come.   So it was at the                </w:t>
        <w:br/>
        <w:t xml:space="preserve">          several sayings     our Lord  afterwards  Pentecostal era:—so at that of Constan-                 </w:t>
        <w:br/>
        <w:t xml:space="preserve">          repeated In  His       hetic discourse    tine ;—so at the Reformation.      The                  </w:t>
        <w:br/>
        <w:t xml:space="preserve">          the four apostles on   Mount Olivet; but  meaning  ‘among  you,’ includes  course                 </w:t>
        <w:br/>
        <w:t xml:space="preserve">          much  also which is peculiar  Luke, and  the        and  personal one ‘within each                </w:t>
        <w:br/>
        <w:t xml:space="preserve">          most  precious.       20.) The  question  of you,’   the two cannot  interchanged                 </w:t>
        <w:br/>
        <w:t xml:space="preserve">          certainly is     by  the     i    as all  the one for the           22.) This say-                </w:t>
        <w:br/>
        <w:t xml:space="preserve">          their questions were asked,     no good   ing is taken up     the last verse.—‘                   </w:t>
        <w:br/>
        <w:t xml:space="preserve">          end  in view: to entangle  our Lord, or   is among  you,   is the                                 </w:t>
        <w:br/>
        <w:t xml:space="preserve">          draw  from Him some  direct               Son oy   ‘an ;’—during whose presence ye                </w:t>
        <w:br/>
        <w:t xml:space="preserve">          which  might  be  matter  of accusation.  pone: 4 mourn, but     He shall be taken                </w:t>
        <w:br/>
        <w:t xml:space="preserve">                 with  (accompanied with) anticipa- from you, you shall wish  vain for one                  </w:t>
        <w:br/>
        <w:t xml:space="preserve">          tion, or observation. The  cognate verb   these days of His presence.    23,                      </w:t>
        <w:br/>
        <w:t xml:space="preserve">          is used ch.   1 of the Pharisees ‘watch-  they shall say to you] ‘Ye shall not see                </w:t>
        <w:br/>
        <w:t xml:space="preserve">          ing’ Jesus.      21.] Its coming shall    one of those days ;—therefore do not run                </w:t>
        <w:br/>
        <w:t xml:space="preserve">          so  gradual  and unol    ed,  that none   after false     of My coming.’  A warn-                 </w:t>
        <w:br/>
        <w:t xml:space="preserve">          during its waxing onward shall be able to ing to all       expositors,   followers                </w:t>
        <w:br/>
        <w:t xml:space="preserve">          point here  or there for a  proof of its  of expositors,   prophecy, who cry “see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