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J      herr           puted           Envy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-                Yb                  G          -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THE           NEW            TESTAMENT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FOR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ENGLISH             READERS.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VOL.     I.                                                     </w:t>
        <w:br/>
        <w:t xml:space="preserve">            THE     FOUR     GOSPELS       AND    ACTS     OF   THE     APOSTLES.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PART     I.—THE      THREE      FIRST     GOSPELS.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