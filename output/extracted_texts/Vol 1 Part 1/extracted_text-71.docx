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                             ST.  MATTHEW.                          I. 19—25.              </w:t>
        <w:br/>
        <w:t xml:space="preserve">                                                                                                            </w:t>
        <w:br/>
        <w:t xml:space="preserve">                           Ghost.     1° Then   Joseph    her  husband,    being   a just  man,             </w:t>
        <w:br/>
        <w:t xml:space="preserve">                           and    not   willing   to  make    her  a   publick   example,    was            </w:t>
        <w:br/>
        <w:t xml:space="preserve">                           minded    to  put  her  away  privily.    %% But  while  he  thought             </w:t>
        <w:br/>
        <w:t xml:space="preserve">                           on   these  things,  behold,   4 #e  angel  of  the  Lord   appeared             </w:t>
        <w:br/>
        <w:t xml:space="preserve">                            unto  him   in  a dream,   saying,  Joseph,   thou   son  of David,             </w:t>
        <w:br/>
        <w:t xml:space="preserve">                            fear not  to  take  unto  thee  Mary    thy wife:   for that  which             </w:t>
        <w:br/>
        <w:t xml:space="preserve">                            is conceived   in  her   is  of the   Holy    Ghost.    2! And    she           </w:t>
        <w:br/>
        <w:t xml:space="preserve">                            shall  bring   forth   a  son,  and   thou   shalt  call  his  name             </w:t>
        <w:br/>
        <w:t xml:space="preserve">                7%"         JESUS:      for  HE    shall ’save   his  people   from  their  sins.           </w:t>
        <w:br/>
        <w:t xml:space="preserve">                            2  Now    all this was   done,  that it  might   be  fulfilled which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4  render, an.                                            </w:t>
        <w:br/>
        <w:t xml:space="preserve">                belong  to the discovery.   19. husband}   21. Jesus) The same name as Joshua, the          </w:t>
        <w:br/>
        <w:t xml:space="preserve">                 so called, though they were  as yet but  former  deliverer of Israel. Philo says,          </w:t>
        <w:br/>
        <w:t xml:space="preserve">                 betrothed: so in Gen.    21. Deut. xxii.  « Jesus is,     interpreted, ‘The eal            </w:t>
        <w:br/>
        <w:t xml:space="preserve">                 24.      just) “and not willing” is, not  tion of the Lord.”       He                      </w:t>
        <w:br/>
        <w:t xml:space="preserve">                 the explanation of     but an additional  cally: He alone: best rendered, perha:           </w:t>
        <w:br/>
        <w:t xml:space="preserve">                 particular. He was a strict       of the  ‘it ts He that,     his people] In               </w:t>
        <w:br/>
        <w:t xml:space="preserve">                  law,—and (yet) not willing  expose her.  primary sense, the Jews, of whom  alone          </w:t>
        <w:br/>
        <w:t xml:space="preserve">                 The  sense of ‘kind,’          proposed   Joseph could have understood the words :         </w:t>
        <w:br/>
        <w:t xml:space="preserve">                 by some  instead of just, is              but in the      sense, all   believe on          </w:t>
        <w:br/>
        <w:t xml:space="preserve">                        privily] Not ‘without any writing  Him:  an explanation which the tenor of          </w:t>
        <w:br/>
        <w:t xml:space="preserve">                 of divorcement,’ which would  have been    rophecy (cf. Gen. xxii.   Deut. xxxii.          </w:t>
        <w:br/>
        <w:t xml:space="preserve">                 unlawful; but according to the form pre-  21), and the subsequent admission of the         </w:t>
        <w:br/>
        <w:t xml:space="preserve">                 scribed in Deut.  xxiv. 1. The  husband   Gentiles, warrant. Cf. a similar use of          </w:t>
        <w:br/>
        <w:t xml:space="preserve">                 might either do this, adopt the stronger  ‘Israel’  St. Peter,   v.31.      from           </w:t>
        <w:br/>
        <w:t xml:space="preserve">                 course of bringing  wife to      openly.  their sins] It is          that in this          </w:t>
        <w:br/>
        <w:t xml:space="preserve">                 The  punishment  in this case      have   early part  the evangelic history,  the          </w:t>
        <w:br/>
        <w:t xml:space="preserve">                 been  death by  stoning. Deut. xxii. 23.  midst of pedigrees,  the disturbances of         </w:t>
        <w:br/>
        <w:t xml:space="preserve">                       20. bebold} answers to the Hebrew   thrones by the supposed temporal     of          </w:t>
        <w:br/>
        <w:t xml:space="preserve">                 “hinneh,” and is frequently    by Matt.   the Jews, we have so clear an indication         </w:t>
        <w:br/>
        <w:t xml:space="preserve">                 and  Luke  to infroduce a new  event or   of the spiritual nature of the office of         </w:t>
        <w:br/>
        <w:t xml:space="preserve">                 change  of acene: not so often by Mark,   Christ. One  circumstance of  this kind          </w:t>
        <w:br/>
        <w:t xml:space="preserve">                 and  never with this view in John.        outweighs a thousand cavils against the          </w:t>
        <w:br/>
        <w:t xml:space="preserve">                 an  angel] The  announcement  was made    historical reality the  narration. If I          </w:t>
        <w:br/>
        <w:t xml:space="preserve">                 to Mary openly, but to Joseph  a dream ;  mistake not, this announcement  reaches          </w:t>
        <w:br/>
        <w:t xml:space="preserve">                  for in Mary’s case faith    concurrence  further into the          to be wrought,         </w:t>
        <w:br/>
        <w:t xml:space="preserve">                 of will were          y—the communica,    by Jesus, than   thing mentioned by the          </w:t>
        <w:br/>
        <w:t xml:space="preserve">                 tion was of a higher kind,—and  referred  pregnant sense.  ‘How  si It thus it is,’        </w:t>
        <w:br/>
        <w:t xml:space="preserve">                 to a  thing future; but here it is        the internal impress of a message from           </w:t>
        <w:br/>
        <w:t xml:space="preserve">                  an advertisement for caution’s   of an   God, treasured Mary the name of Jesus is         </w:t>
        <w:br/>
        <w:t xml:space="preserve">                  event which had already happened, and is revealed with all  prophetic associations        </w:t>
        <w:br/>
        <w:t xml:space="preserve">                  altogether a              of an inferior for more than David’s glories—-to   sin          </w:t>
        <w:br/>
        <w:t xml:space="preserve">                  order: see Gen. xx. 3.  But see on the   iteclf_—the practice of sin, in its              </w:t>
        <w:br/>
        <w:t xml:space="preserve">                  other hand the remarks at   close of     Pave long seen and realized   own spiri-         </w:t>
        <w:br/>
        <w:t xml:space="preserve">                  notes on ver.       son of David] These  tual n     and the needs of those around         </w:t>
        <w:br/>
        <w:t xml:space="preserve">                  words would recall Joseph’s mind to the  him, it is       said, thou shalt   his          </w:t>
        <w:br/>
        <w:t xml:space="preserve">                  promised  seed, the expectation of the   name Life  our Lord shall save his that          </w:t>
        <w:br/>
        <w:t xml:space="preserve">                  families of the lineage  David, and at   it might  be fulfilled] It is impossible         </w:t>
        <w:br/>
        <w:t xml:space="preserve">                  once stamp the message as the announce-  to interpret that in   other sense than          </w:t>
        <w:br/>
        <w:t xml:space="preserve">                  ment of the birth of   Messiah. May  it                                                   </w:t>
        <w:br/>
        <w:t xml:space="preserve">                  not likewise be    that this appellation                                                  </w:t>
        <w:br/>
        <w:t xml:space="preserve">                  would come with more  force,   Mary also                                                  </w:t>
        <w:br/>
        <w:t xml:space="preserve">                  were a daughter of David? The addition,                                                   </w:t>
        <w:br/>
        <w:t xml:space="preserve">                  “thy  wife,” serves to remind Joseph of                                                   </w:t>
        <w:br/>
        <w:t xml:space="preserve">                  that relation which she already held by                                                   </w:t>
        <w:br/>
        <w:t xml:space="preserve">                  betrothal,   which he was now  exhorted                                                   </w:t>
        <w:br/>
        <w:t xml:space="preserve">                  to recognize. See above on    19.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