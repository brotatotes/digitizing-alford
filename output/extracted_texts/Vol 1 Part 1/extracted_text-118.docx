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5—9.                          ST.  MATTHEW.                                   51                  </w:t>
        <w:br/>
        <w:t xml:space="preserve">          shew   thyself  to  the  priest, and  ‘offer  the  gift that  Moses   *tayr.xv.3,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commanded,     for  a testimony   unto  them.                                                     </w:t>
        <w:br/>
        <w:t xml:space="preserve">             5 And    when   Jesus   was   entered   into  Capernaum,     there                             </w:t>
        <w:br/>
        <w:t xml:space="preserve">          came   unto   him  a  centurion,  beseeching    him,  6 and  saying,                              </w:t>
        <w:br/>
        <w:t xml:space="preserve">          Lord,   my  servant  lieth at  home   sick of the  palsy, grievously                              </w:t>
        <w:br/>
        <w:t xml:space="preserve">                                                                                                            </w:t>
        <w:br/>
        <w:t xml:space="preserve">          tormented.     7 And    Jesus  saith  unto  him,  I  will come   and                              </w:t>
        <w:br/>
        <w:t xml:space="preserve">          heal  him.    8 The  centurion   answered    and  said, Lord,   I am                              </w:t>
        <w:br/>
        <w:t xml:space="preserve">          not  worthy   that  thou   shouldest   come   under   my  roof:   but                             </w:t>
        <w:br/>
        <w:t xml:space="preserve">          speak   the   word   only,   and   my   servant   shall  be   healed.                             </w:t>
        <w:br/>
        <w:t xml:space="preserve">          ®  For  I  am  a  man    under  authority,   having   soldiers under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to make  his healing  a matter of boast     5—18.]  Heatia   oF THE CENTUBION’S                   </w:t>
        <w:br/>
        <w:t xml:space="preserve">          hereafter ;   (2) they were a cautionary  SERVANT.  Luke vii. 1—10, where we have                 </w:t>
        <w:br/>
        <w:t xml:space="preserve">          admonition, only binding  till he should  a more detailed       of the former  part               </w:t>
        <w:br/>
        <w:t xml:space="preserve">          have shewn himself to the priest, order   of this         On the chronological ar-                </w:t>
        <w:br/>
        <w:t xml:space="preserve">          to avoid delay in this         duty, or   rangement, see Introduction.  The  cen-                 </w:t>
        <w:br/>
        <w:t xml:space="preserve">          any hindrance which might, if the matter  tarion did not himself come to our Lord,                </w:t>
        <w:br/>
        <w:t xml:space="preserve">          should first be blazed abroad,    to his  but sent elders of the     to Him, who                  </w:t>
        <w:br/>
        <w:t xml:space="preserve">          being pronounced clean, through the ma-   recommended  him to His notice as loving                </w:t>
        <w:br/>
        <w:t xml:space="preserve">          lice of the priests;  (3),     I believe their nation, and  having  built them  a                 </w:t>
        <w:br/>
        <w:t xml:space="preserve">          to be the true view,   Lord  almost uni-  synagogue.   Such variations,   concise                 </w:t>
        <w:br/>
        <w:t xml:space="preserve">          formly repressed the    of His miracles,  account making a man do by himself what                 </w:t>
        <w:br/>
        <w:t xml:space="preserve">          for the reason given in ch. xii. 15—21,   the fuller  relates   he did by another,                </w:t>
        <w:br/>
        <w:t xml:space="preserve">          that, in accordance with prophetic        are common  in all       and oral narra-                </w:t>
        <w:br/>
        <w:t xml:space="preserve">          He  might be known as the Apostles   by   tions. In such cases the     account is,                </w:t>
        <w:br/>
        <w:t xml:space="preserve">          refer primarily power, but by  the great  of course, the stricter      Augustine,                 </w:t>
        <w:br/>
        <w:t xml:space="preserve">          result of His ly, if 22—24; the wonders   answering Faustas the  Manichean,  who                  </w:t>
        <w:br/>
        <w:t xml:space="preserve">          Thee     ter were tokens of     common    wished, on account of the words of  our                 </w:t>
        <w:br/>
        <w:t xml:space="preserve">          to our Lord ang his followers; but in     Lord in ver. 11, to set aside the whole,                </w:t>
        <w:br/>
        <w:t xml:space="preserve">          great conflict,      in His ‘vietory, He  and used this variation for           »                 </w:t>
        <w:br/>
        <w:t xml:space="preserve">           trod the pei aos            shew  thy-   makes the remark, e0 important in these                 </w:t>
        <w:br/>
        <w:t xml:space="preserve">          self to the     J Read Levit, xiv.        days, “Does not  our human  custom fur-                 </w:t>
        <w:br/>
        <w:t xml:space="preserve">          of  the theory has  been used by support  nish abundance of such instances? Shall                 </w:t>
        <w:br/>
        <w:t xml:space="preserve">           confession and penance. But  even then  we  read, and forget how we speak? Could                 </w:t>
        <w:br/>
        <w:t xml:space="preserve">           (Trench on the  Miracles, p. 221, where  we        that Scripture     speak with                 </w:t>
        <w:br/>
        <w:t xml:space="preserve">           nee instances     the advocates of  are  us otherwise than in our own manner?”                   </w:t>
        <w:br/>
        <w:t xml:space="preserve">           constrained to acknowledge  that Christ  On  the non-identity of this      with                  </w:t>
        <w:br/>
        <w:t xml:space="preserve">           alone is   cleanser. It is satisfactory  that in John  iv. 46 ff, see note there.                </w:t>
        <w:br/>
        <w:t xml:space="preserve">           observe this drawing of parallels              6. centurion] he was a Gentile,                   </w:t>
        <w:br/>
        <w:t xml:space="preserve">          “the Levitical and   (popularly   oe)     ver. 10,   one who  was      iy attached                </w:t>
        <w:br/>
        <w:t xml:space="preserve">           Christian priesthood,  completely shew-  to the Jews and  their religions                        </w:t>
        <w:br/>
        <w:t xml:space="preserve">           ing the    fallacy untenableness of the  though  this is uncertain,           of                 </w:t>
        <w:br/>
        <w:t xml:space="preserve">           whole system ;   those      being t;     the gate he   such  term  as  “devout,”                 </w:t>
        <w:br/>
        <w:t xml:space="preserve">           not of future human priests,   of   Him, “fearing God,”  is used of him, as com-                 </w:t>
        <w:br/>
        <w:t xml:space="preserve">           who abideth a Priest for ever in an un-  monly  of these proeel;   Acts, x. al.).                </w:t>
        <w:br/>
        <w:t xml:space="preserve">           changeable   pri     and  in Whom  not             6.] From   Luke we learn that                 </w:t>
        <w:br/>
        <w:t xml:space="preserve">           a class of Christians,   ali Christians, it was  “a  slave, who was  precious to                 </w:t>
        <w:br/>
        <w:t xml:space="preserve">           are in the true sense priests unto God.  him.”   The  centurion, perhaps, had but                </w:t>
        <w:br/>
        <w:t xml:space="preserve">                 atestimony  unto  them]  A testi-  one slave, see ver. 9.        The  cen-                 </w:t>
        <w:br/>
        <w:t xml:space="preserve">           mony  both ¢o, and against    em.  The E2 turion heard that the Lord was coming,                 </w:t>
        <w:br/>
        <w:t xml:space="preserve">           man disobeyed the injunction,  that our  Luke vii. 6,   sent friends to Him with                 </w:t>
        <w:br/>
        <w:t xml:space="preserve">           Lord could no more enter the city     +  this second and  still humbler message.                 </w:t>
        <w:br/>
        <w:t xml:space="preserve">           see Mark i. 45.                          He  knew  and felt himself,  a heathen,                 </w:t>
        <w:br/>
        <w:t xml:space="preserve">                                                    to be ont of the fold of God, a stranger                </w:t>
        <w:br/>
        <w:t xml:space="preserve">                                                    to the commonwealth of Israel;   there-                 </w:t>
        <w:br/>
        <w:t xml:space="preserve">                                                    fore unworthy  to receive under his roof                </w:t>
        <w:br/>
        <w:t xml:space="preserve">                                                    the Redeemer  of Israel.       9]  The                  </w:t>
        <w:br/>
        <w:t xml:space="preserve">                                                    meaning  is, ‘I know how  to obey, being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