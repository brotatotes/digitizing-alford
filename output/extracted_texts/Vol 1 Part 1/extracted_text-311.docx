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244                              ST.  MARK.                                 VII.            </w:t>
        <w:br/>
        <w:t xml:space="preserve">                                                                                                            </w:t>
        <w:br/>
        <w:t xml:space="preserve">                           but  their  heart is far  from  me.    7 Howbeit    in vain  do  they            </w:t>
        <w:br/>
        <w:t xml:space="preserve">                           worship    me,  teaching    for doctrines   the  commandments       of           </w:t>
        <w:br/>
        <w:t xml:space="preserve">                           men.     8 [@ For]  laying  aside  the commandment       of  God,  ye            </w:t>
        <w:br/>
        <w:t xml:space="preserve">                           hold  the   tradition  of  men[,   }as   the washing    of  pots  and            </w:t>
        <w:br/>
        <w:t xml:space="preserve">                           cups:   and  many    other  such  like  things   ye do].    ® And  he            </w:t>
        <w:br/>
        <w:t xml:space="preserve">                            said unto   them,   Full  well  ye  reject  the  commandment       of           </w:t>
        <w:br/>
        <w:t xml:space="preserve">                            God,  that  ye  may   keep   your  own   tradition.   10 For  Moses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- said,  &gt; Honour   thy   father  and   thy  mother;    and,   Whoso              </w:t>
        <w:br/>
        <w:t xml:space="preserve">                            curseth  father  or  mother,   let him   die the  death  : }1 but ye            </w:t>
        <w:br/>
        <w:t xml:space="preserve">                            say,  Jf  a man    shall  say  to  his  father  or  mother,   iJ¢  ts           </w:t>
        <w:br/>
        <w:t xml:space="preserve">                            Corban,  that is  to say, a gift, by whatsoever    thou  mightest  be           </w:t>
        <w:br/>
        <w:t xml:space="preserve">                           profited  by me;    (Khe  shall be free.]  1* And   ye suffer him  no            </w:t>
        <w:br/>
        <w:t xml:space="preserve">                            more  to do  ought   for his father  or  his  mother;    18 making              </w:t>
        <w:br/>
        <w:t xml:space="preserve">                           the   word   of God    of  none   effect through    your   tradition,            </w:t>
        <w:br/>
        <w:t xml:space="preserve">                           which   ye  have  delivered   : and  many  such  like  things  do  ye.           </w:t>
        <w:br/>
        <w:t xml:space="preserve">                              14 And   when   he had   ! cad/ed all the  people   unto  him,  he            </w:t>
        <w:br/>
        <w:t xml:space="preserve">                           said  unto   them,   Hearken    unto   me   every  one  of  you,  and            </w:t>
        <w:br/>
        <w:t xml:space="preserve">                            understand:     15 There   is  nothing    from    without    a man,             </w:t>
        <w:br/>
        <w:t xml:space="preserve">                           that   entering   into  him   can   defile him:     but  the   things            </w:t>
        <w:br/>
        <w:t xml:space="preserve">                           which   come   out  of him,  those  are they   that  defile the man.             </w:t>
        <w:br/>
        <w:t xml:space="preserve">                            16 [m If any  man   have  ears  to hear,  let him   hear.]    17 And            </w:t>
        <w:br/>
        <w:t xml:space="preserve">                           when    he  was  entered   into  the  house   from   the  people,  his           </w:t>
        <w:br/>
        <w:t xml:space="preserve">                           disciples   asked   him   concerning    the   parable.     18 And  he            </w:t>
        <w:br/>
        <w:t xml:space="preserve">                            saith  unto  them,   Are  ye   so without    understanding     also?            </w:t>
        <w:br/>
        <w:t xml:space="preserve">                            Do   ye  not  perceive,  that  whatsoever     thing  from   without             </w:t>
        <w:br/>
        <w:t xml:space="preserve">                            entereth   into  the  man,  it cannot   defile him;    1 because   it           </w:t>
        <w:br/>
        <w:t xml:space="preserve">                           entereth   not  into  his  heart,  but  into  the  belly,  and  goeth            </w:t>
        <w:br/>
        <w:t xml:space="preserve">                           out   into  the  "draught,    purging     all meats?      %  And   he            </w:t>
        <w:br/>
        <w:t xml:space="preserve">                            said, That  which   cometh    out  of the  man,   that  defileth the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&amp;  omit.                       h omitted by several ancient authorities.                 </w:t>
        <w:br/>
        <w:t xml:space="preserve">                   i render, That  wherein    thou  mightest    have  been   benefited   by  me,            </w:t>
        <w:br/>
        <w:t xml:space="preserve">                 is Corban,  that  is to say, a  gift.                                                      </w:t>
        <w:br/>
        <w:t xml:space="preserve">                    K not expressed in the original.              1 vead, again called.                     </w:t>
        <w:br/>
        <w:t xml:space="preserve">                   ™  omitted by several ancient authorities.     2 i.e. the sink, or sewer.                </w:t>
        <w:br/>
        <w:t xml:space="preserve">                                                                                                            </w:t>
        <w:br/>
        <w:t xml:space="preserve">                 at meals), were certainly   immersions,  from ver. 8          in Mark.      14.)           </w:t>
        <w:br/>
        <w:t xml:space="preserve">                 but sprinklings  affusions water.        Both  St. Matthew  and  St. Mark  notice          </w:t>
        <w:br/>
        <w:t xml:space="preserve">                 8.] Not contained in        but impor-   that our Lord called  multitude to Him,           </w:t>
        <w:br/>
        <w:t xml:space="preserve">                 tant, as      forth their            of  when  He uttered this       It was espe-          </w:t>
        <w:br/>
        <w:t xml:space="preserve">                 God’s command  in comparison    human    cially this,   in the hearing of    the           </w:t>
        <w:br/>
        <w:t xml:space="preserve">                tradition, before    absolute violation   Pharisees and them,    gave offence the           </w:t>
        <w:br/>
        <w:t xml:space="preserve">                that command  in vv. 10,        9.) Fall  former.      17.] his disciples    him            </w:t>
        <w:br/>
        <w:t xml:space="preserve">                Matthew.        11.] Cor. xi. an offering =  “Peter answered and  said” Matthew.            </w:t>
        <w:br/>
        <w:t xml:space="preserve">                For Moses sacrifice.   God commanded on          19. purging] The participle   to           </w:t>
        <w:br/>
        <w:t xml:space="preserve">                Matthew,  ver. 5.      13.] A repetition  the draught (sewer).     need not be any          </w:t>
        <w:br/>
        <w:t xml:space="preserve">                                                          difficulty this additional      what  is          </w:t>
        <w:br/>
        <w:t xml:space="preserve">                                                          stated is         true. The sewer is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