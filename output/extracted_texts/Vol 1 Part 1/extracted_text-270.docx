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10—26.                        ST.  MATTHEW.                                  208                 </w:t>
        <w:br/>
        <w:t xml:space="preserve">                                                                                                            </w:t>
        <w:br/>
        <w:t xml:space="preserve">           gathered    together,   Pilate  said  unto  them,   Whom     will  ye                            </w:t>
        <w:br/>
        <w:t xml:space="preserve">           that  I  release   unto   you?    Barabbas,    or  Jesus   which    is                           </w:t>
        <w:br/>
        <w:t xml:space="preserve">           called  Christ?     18 For   he  knew   that   for  envy   they   had                            </w:t>
        <w:br/>
        <w:t xml:space="preserve">           delivered  him.     1° When   he  was  set down   on  the judgment                               </w:t>
        <w:br/>
        <w:t xml:space="preserve">           seat, his wife  sent  unto  him,  saying,   Have   thou  nothing    to                           </w:t>
        <w:br/>
        <w:t xml:space="preserve">           do  with   that  just  man:   for  I  have   suffered  many   things                             </w:t>
        <w:br/>
        <w:t xml:space="preserve">           this  day  in  a  dream   because    of him,                                                     </w:t>
        <w:br/>
        <w:t xml:space="preserve">           priests  and  elders persuaded    the multitude   that  they  should                             </w:t>
        <w:br/>
        <w:t xml:space="preserve">           ask   Barabbas,    and  destroy   Jesus.     *%1 The But:  the  chief  * Asem                    </w:t>
        <w:br/>
        <w:t xml:space="preserve">           swered   and  said  unto  them,   Whether     of the  twain   will ye                            </w:t>
        <w:br/>
        <w:t xml:space="preserve">           that  I release  unto  you?     They   said,  Barabbas.     2  Pilate                            </w:t>
        <w:br/>
        <w:t xml:space="preserve">          ‘saith  unto  them,  What    shall I do   then  with  Jesus  which   is                           </w:t>
        <w:br/>
        <w:t xml:space="preserve">           called  Christ?     They   all  say,   [Funto   him],  Let   him   be                            </w:t>
        <w:br/>
        <w:t xml:space="preserve">           erucified.   %  And   the  governor    said, Why,   what    evil hath                            </w:t>
        <w:br/>
        <w:t xml:space="preserve">           he  done?     But   they  cried  out  the  more,  saying,   Let  him                             </w:t>
        <w:br/>
        <w:t xml:space="preserve">           be  crucified.   %  When     Pilate   saw  that   he  could   prevail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nothing,   but   that  rather   a  tumult    was   made,   he   ' took !Dt=t¢                    </w:t>
        <w:br/>
        <w:t xml:space="preserve">           water,  and  washed   his  hands   before  the  multitude,    saying,                            </w:t>
        <w:br/>
        <w:t xml:space="preserve">           I am   innocent   of  the  blood  of  this  [* just] person:   see ye  mpeat xx.                 </w:t>
        <w:br/>
        <w:t xml:space="preserve">           to  it.  %  Then    answered    all  the  people,  and   said,  ™ His   10. Josh.                </w:t>
        <w:br/>
        <w:t xml:space="preserve">           blood   [* be] on  us, and   on  our  children.    26 Then   released   19, 3   1.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F omit.              ® omitted by several ancient authorities.                       </w:t>
        <w:br/>
        <w:t xml:space="preserve">                       t not expressed in the        : it may be, [is].                                     </w:t>
        <w:br/>
        <w:t xml:space="preserve">                                                                                                            </w:t>
        <w:br/>
        <w:t xml:space="preserve">           before, a general report of what passed.  more of this woman  than is here related.              </w:t>
        <w:br/>
        <w:t xml:space="preserve">           The  when  they were  gathered together   Tradition gives   the name of Procla, or               </w:t>
        <w:br/>
        <w:t xml:space="preserve">           seems to  imply that a great crowd  had   Claudia Procula. In the apocryphal                     </w:t>
        <w:br/>
        <w:t xml:space="preserve">           collected outside the          while the  of Nicodemus, c. we read that     called               </w:t>
        <w:br/>
        <w:t xml:space="preserve">           trial was going  on.      It is. possible the Jews and said to     “ Ye know how                 </w:t>
        <w:br/>
        <w:t xml:space="preserve">           that the addition,      is called Christ, that my wife is worshipper of God, and                 </w:t>
        <w:br/>
        <w:t xml:space="preserve">           which  Pilate could  hardly have  heard   is rather of your  religion than  mine.                </w:t>
        <w:br/>
        <w:t xml:space="preserve">           from the Jews, may have been familiar to They   say enio him,  Yea, we  know  it.”               </w:t>
        <w:br/>
        <w:t xml:space="preserve">           bim  by his wife’s        of Jesus. See             t just man  is a  term which                 </w:t>
        <w:br/>
        <w:t xml:space="preserve">           below.       18.]  The  whole  narrative  shews that  she knew  the character for                </w:t>
        <w:br/>
        <w:t xml:space="preserve">           presupposes what this verse and the next  purity and sanctity    Jesus had. In the               </w:t>
        <w:br/>
        <w:t xml:space="preserve">           distinctly assert,    Pilate was  before        of Nicodemus, the Jews are     to                </w:t>
        <w:br/>
        <w:t xml:space="preserve">           acquainted with the acts and character    reply, “Did we not tell    that he is a                </w:t>
        <w:br/>
        <w:t xml:space="preserve">           Jesus.      19.} The judgment  seat was   magician? behold, he hath sent a dream-                </w:t>
        <w:br/>
        <w:t xml:space="preserve">           in a place called  Hebrew Gabbatha, the   token to thy           20.) So St. Mark                </w:t>
        <w:br/>
        <w:t xml:space="preserve">           Pavement—Jobn   xix. 18,     however Pi-  also. St.  Luke and St.    merely give,                </w:t>
        <w:br/>
        <w:t xml:space="preserve">           late is   related to    gone thither,     that they all     out, &amp;c. The exciting                </w:t>
        <w:br/>
        <w:t xml:space="preserve">           after the scourging   mocking of the sol- of the crowd seems  to have taken place                </w:t>
        <w:br/>
        <w:t xml:space="preserve">            iers, But he may have sat there     he   while Pilate was receiving the message                 </w:t>
        <w:br/>
        <w:t xml:space="preserve">           came out in some of   previous interviews from his wife.       21.) answered, not                </w:t>
        <w:br/>
        <w:t xml:space="preserve">           with the Jews.   his wife] It had become  necessarily  the incitements of the San-               </w:t>
        <w:br/>
        <w:t xml:space="preserve">           the custom in          time for  gover-   hedrists      he overheard,   rather to                </w:t>
        <w:br/>
        <w:t xml:space="preserve">           nore of Provinces  take their wives with  the state  confusion and indecision                    </w:t>
        <w:br/>
        <w:t xml:space="preserve">           them  abroad ; ae   seer   tain     fee  prevailed.        22.] They  chose craci-               </w:t>
        <w:br/>
        <w:t xml:space="preserve">          tempted  to      a law forbidding it, but  fixion as   ordinary Roman  punishment                 </w:t>
        <w:br/>
        <w:t xml:space="preserve">           wan vehemently opposed (by Drusus among   for sedition,   because of their hate to               </w:t>
        <w:br/>
        <w:t xml:space="preserve">           others) and put  down. We  know nothing   Jesus.        24.) The  washing  of the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