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872                              ST.  LUKE.                              XI.  54.          </w:t>
        <w:br/>
        <w:t xml:space="preserve">                                                                                                            </w:t>
        <w:br/>
        <w:t xml:space="preserve">                 p Merk xii. 64 laving wait  for him[®,   and  seeking]   to ? catch  something             </w:t>
        <w:br/>
        <w:t xml:space="preserve">                            out  of his mouth   [®, that they   might   accuse  him].                       </w:t>
        <w:br/>
        <w:t xml:space="preserve">                               XII.   !In   *the  mean    time,   when    there  were    gathered           </w:t>
        <w:br/>
        <w:t xml:space="preserve">                 a Matt.  6 together   P an  innumerable     multitude    of people,    insomuch            </w:t>
        <w:br/>
        <w:t xml:space="preserve">                   ‘Mark  15.      they  trode   one  upon   another,   he  began    to  say unto           </w:t>
        <w:br/>
        <w:t xml:space="preserve">                 bmatt.xv.12.    disciples  first of  all, * Beware   ye  of the   leaven   of the          </w:t>
        <w:br/>
        <w:t xml:space="preserve">                 oMstt-x%8. Pharisees,   which    is hypocrisy.      ®°For    there   is  nothing           </w:t>
        <w:br/>
        <w:t xml:space="preserve">                   savilLl7. covered,  that  shall not  be  revealed;   neither   hid, that  shall          </w:t>
        <w:br/>
        <w:t xml:space="preserve">                            not  be  known.    5 Therefore   whatsoever     ye  have   spoken   in          </w:t>
        <w:br/>
        <w:t xml:space="preserve">                            darkness    shall be  heard   in  the  light;   and  that   which   ye          </w:t>
        <w:br/>
        <w:t xml:space="preserve">                            have   spoken    in  the  ear  in  (closets   shall  be   proclaimed            </w:t>
        <w:br/>
        <w:t xml:space="preserve">                            upon   the housetops.     44  And   I  say  unto  you    my   friends,          </w:t>
        <w:br/>
        <w:t xml:space="preserve">                            Be   not  afraid  of them   that   kill the  body,   and   after  that          </w:t>
        <w:br/>
        <w:t xml:space="preserve">                            have   no   more   that   they  can   do.   5 But    I will forewarn            </w:t>
        <w:br/>
        <w:t xml:space="preserve">                 Isa. 11. 8, you  whom    ye  shall  fear:  Fear   him,  which    after  he  hath           </w:t>
        <w:br/>
        <w:t xml:space="preserve">                   by 18,   killed  hath  power   to  cast  into  hell;  yea,  I say   unto  you,           </w:t>
        <w:br/>
        <w:t xml:space="preserve">                  x. 38.    Fear   him.    6 Are  not five  sparrows   sold for  two  farthings?            </w:t>
        <w:br/>
        <w:t xml:space="preserve">                 John  xv.  and  not   one  of them    is forgotten  before  God.     7 But  even           </w:t>
        <w:br/>
        <w:t xml:space="preserve">                            the  very  hairs  of  your   head  are  all  numbered.      Fear  not           </w:t>
        <w:br/>
        <w:t xml:space="preserve">                             [¥ therefore]:  ye  are  of  more   value   than   many   sparrows.            </w:t>
        <w:br/>
        <w:t xml:space="preserve">                 ae     fig  © £* Ale   I  say   unto   you,   Whosoever     shall   confess  me            </w:t>
        <w:br/>
        <w:t xml:space="preserve">                    fies,   before  men,   him  shall  the Son   of  man    also  confess  before           </w:t>
        <w:br/>
        <w:t xml:space="preserve">                            the  angels  of  God:   ®but   he  that   tdenieth   me  before  men            </w:t>
        <w:br/>
        <w:t xml:space="preserve">                 smatxtn    shall be  denied   before   the  angels  of  God.     19 And  who-              </w:t>
        <w:br/>
        <w:t xml:space="preserve">                   #2, Youn” goever shall speak   a word   against  the  Son   of  man,  it shall           </w:t>
        <w:br/>
        <w:t xml:space="preserve">                    © omitted by some of the most ancient authoritics.                                      </w:t>
        <w:br/>
        <w:t xml:space="preserve">                    P literally, the ten thousands   of the  multitude.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@ render, the closets.  ©             ¥ omitted by some ancient authorities.            </w:t>
        <w:br/>
        <w:t xml:space="preserve">                    5 render, But.                         t render, hath denied.                           </w:t>
        <w:br/>
        <w:t xml:space="preserve">                                                                                                            </w:t>
        <w:br/>
        <w:t xml:space="preserve">                 otherwise  doi  s0,—and   thus  shutting  spirit of the        which  He has jast          </w:t>
        <w:br/>
        <w:t xml:space="preserve">                 the kingdom  of heaven in-meh’s           completed,  and  cautions  His disciples         </w:t>
        <w:br/>
        <w:t xml:space="preserve">                    Cuar. XII. 1—12.)  Waznine  AGAINST    against that part of the character               </w:t>
        <w:br/>
        <w:t xml:space="preserve">                 Hyroorisy.    A discourse spoken  imme-             which was  most                        </w:t>
        <w:br/>
        <w:t xml:space="preserve">                 diately or very soon     the former, and  them.   The  connexion of  these                 </w:t>
        <w:br/>
        <w:t xml:space="preserve">                 in connexion with it ;—consisting for     verses may be thus enunciated :—                 </w:t>
        <w:br/>
        <w:t xml:space="preserve">                                       nearly verbatim in              (ver. 1),  citot cite mede           </w:t>
        <w:br/>
        <w:t xml:space="preserve">                  Matthew, sry  is impossible that  there         in the end  (ver. 2),    ye ore           </w:t>
        <w:br/>
        <w:t xml:space="preserve">                  should be any reasonable doubt  of this           and sharers in this                     </w:t>
        <w:br/>
        <w:t xml:space="preserve">                 view, when  we  remember  that  some  of  the truth (ver.   In this your work,             </w:t>
        <w:br/>
        <w:t xml:space="preserve">                 them   have  appeared before,:or appear   need not fear men; for your  Father has          </w:t>
        <w:br/>
        <w:t xml:space="preserve">                  again, in   very Gospel.     While our   you in His keeping  (vv. 4—1)—and  the           </w:t>
        <w:br/>
        <w:t xml:space="preserve">                 eae  eae    the  pted   the Phariseo,     confession of my name is a g!    thing           </w:t>
        <w:br/>
        <w:t xml:space="preserve">                 multitudes a]     to  have         toge-  (ver. 8), but the        of it (rer.             </w:t>
        <w:br/>
        <w:t xml:space="preserve">                 ther  again. 7  eo, in the mean time, or  and especially the         of ™Y                 </w:t>
        <w:br/>
        <w:t xml:space="preserve">                 during  which  things, will mean  while   to the evil one     10), @ heap   oe             </w:t>
        <w:br/>
        <w:t xml:space="preserve">                 those related above    happening.         aod  in this confession shall                    </w:t>
        <w:br/>
        <w:t xml:space="preserve">                 He  comes forth to them (ch.  53) in the  by the Holy Spirit  the how ones  tr             </w:t>
        <w:br/>
        <w:t xml:space="preserve">                                                           11, 12).     4.) my friends: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