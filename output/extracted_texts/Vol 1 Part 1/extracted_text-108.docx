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11—18.                        ST.   MATTHEW.                                  41                 </w:t>
        <w:br/>
        <w:t xml:space="preserve">                                                                                                            </w:t>
        <w:br/>
        <w:t xml:space="preserve">           ever.   Amen.]      14 For  if ye   forgive  men   their  trespasses,                            </w:t>
        <w:br/>
        <w:t xml:space="preserve">           your   heavenly   Father   will  also forgive   you:   15 but  if  ye  ech xvii.                 </w:t>
        <w:br/>
        <w:t xml:space="preserve">           forgive  not  men   their  trespasses,  neither   will  your  Father    James il.                </w:t>
        <w:br/>
        <w:t xml:space="preserve">           forgive  your  trespasses.                                                                       </w:t>
        <w:br/>
        <w:t xml:space="preserve">              16 Moreover     ‘when   ye   fast, be                                                         </w:t>
        <w:br/>
        <w:t xml:space="preserve">                                                     not,  as  the   hypocrites,  ‘i= !il.5                 </w:t>
        <w:br/>
        <w:t xml:space="preserve">           of  a   sad  countenance:      for   they   disfigure   their   faces,                           </w:t>
        <w:br/>
        <w:t xml:space="preserve">           that   they  may    appear   unto   men    to  fast.  Verily   I  say                            </w:t>
        <w:br/>
        <w:t xml:space="preserve">           unto   you,   They   have   their  reward.     17 But   thou,   when                             </w:t>
        <w:br/>
        <w:t xml:space="preserve">                                                                                                            </w:t>
        <w:br/>
        <w:t xml:space="preserve">           thou   fastest,    ‘anoint  thine   head,   and   wash    thy   face;#Dxs                        </w:t>
        <w:br/>
        <w:t xml:space="preserve">           18 that   thou   appear    not   unto    men   to   fast, but    unto                            </w:t>
        <w:br/>
        <w:t xml:space="preserve">           thy   Father   which   is  in  secret:    and  thy   Father,   which                             </w:t>
        <w:br/>
        <w:t xml:space="preserve">           seeth  in secret,  shall reward   thee  [J openly].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J omit.                                                       </w:t>
        <w:br/>
        <w:t xml:space="preserve">           neuter;  the introduction of the mention                                                         </w:t>
        <w:br/>
        <w:t xml:space="preserve">           of the ‘evil one’ would seem here to be   testify to the practice,     thus early,               </w:t>
        <w:br/>
        <w:t xml:space="preserve">           incongrnous.  Besides, compare the words  of te iain    the Lord’s  prayer with ¢                </w:t>
        <w:br/>
        <w:t xml:space="preserve">           of St. Paul, 2    iv. 18, which look      solemn ascription of glory to God. This                </w:t>
        <w:br/>
        <w:t xml:space="preserve">           like a  reminiscence of this prayer: see  eventually fell   one conventional form,               </w:t>
        <w:br/>
        <w:t xml:space="preserve">           note  there) these words form a  seventh  and thus  got inserted in   sacred text.               </w:t>
        <w:br/>
        <w:t xml:space="preserve">           and  most affecting petition,        far         14, 18) Our Lord returns (for) to               </w:t>
        <w:br/>
        <w:t xml:space="preserve">           beyond the last. ‘tie are the expression  explain the only    of the prayer which                </w:t>
        <w:br/>
        <w:t xml:space="preserve">           of the yearning for  redemption the sons  peculiarly belonged to the  new  law of                </w:t>
        <w:br/>
        <w:t xml:space="preserve">           of God  (Rom.  viii. 28),    so are fitly Jove, and enforces by a solemn assurance.              </w:t>
        <w:br/>
        <w:t xml:space="preserve">           placed at the end of   prayer, and as     On  the sense, see Mark xi. 25, and the                </w:t>
        <w:br/>
        <w:t xml:space="preserve">           sum  and  substance of the personal peti- remarkable parallel,           xxviii. :               </w:t>
        <w:br/>
        <w:t xml:space="preserve">           tions.                                    “ Forgive thy neighbour the hurt that he               </w:t>
        <w:br/>
        <w:t xml:space="preserve">              The dozology must on  every ground of  hath done unto thee,  shall thy sins                   </w:t>
        <w:br/>
        <w:t xml:space="preserve">           sound  criticism be  omitted.   Had   it  be forgiven when thou                                  </w:t>
        <w:br/>
        <w:t xml:space="preserve">           formed  part of   original text, it ab-     16—18.)  Tuirp   ExamPLE.    Fasting.                </w:t>
        <w:br/>
        <w:t xml:space="preserve">           solutely inconceivable    almost all the  Another   department of the spiritual                  </w:t>
        <w:br/>
        <w:t xml:space="preserve">           ancient authorities     with one consent  in which reality  the sight of God, and                </w:t>
        <w:br/>
        <w:t xml:space="preserve">           have omitted it. They could have had no   not appearance in the sight  man, must                 </w:t>
        <w:br/>
        <w:t xml:space="preserve">           reason for doing so; whereas the habit of be our object. While these verses deter-               </w:t>
        <w:br/>
        <w:t xml:space="preserve">           terminating liturgical      with ascrip-  mine nothing as to the manner and extent               </w:t>
        <w:br/>
        <w:t xml:space="preserve">           tions of praise would  naturally suggest of Christian fasting,    clearly                        </w:t>
        <w:br/>
        <w:t xml:space="preserve">           some such ending, and make  its insertion it as solemn duty, ranking it with alms-               </w:t>
        <w:br/>
        <w:t xml:space="preserve">           almost certain in course of  time. And    giving and prayer; but requiring it,                   </w:t>
        <w:br/>
        <w:t xml:space="preserve">           just correspondent to    is the evidence. them, (see ch.  14—17,) to spring out of               </w:t>
        <w:br/>
        <w:t xml:space="preserve">           We  find, absolutely  trace of it early   reality,   mere formal ‘prescription.                  </w:t>
        <w:br/>
        <w:t xml:space="preserve">           times, in any family of MSS.  or in any   16.  disfigure]    word  literally                     </w:t>
        <w:br/>
        <w:t xml:space="preserve">           expositors.  The  ancient Syriac version  make to disappear.  Hence some have ex-                </w:t>
        <w:br/>
        <w:t xml:space="preserve">           has  it, but whether  it always had,  is  plained it,    cover up, viz. mourning                 </w:t>
        <w:br/>
        <w:t xml:space="preserve">           another question.  It is     open for us  costume.  But in later     the meaning                 </w:t>
        <w:br/>
        <w:t xml:space="preserve">           to regard it    Euthymius  as “a solemn   was to disfigure. One  writer uses it of               </w:t>
        <w:br/>
        <w:t xml:space="preserve">           ending, added by the holy lights   lead-  women  who  paint their faces. The allu-               </w:t>
        <w:br/>
        <w:t xml:space="preserve">           ers of the Church,”   to retain it such   sion is        not to covering the face,               </w:t>
        <w:br/>
        <w:t xml:space="preserve">           in our liturgies; but in dealing    the   which could only be regarded  a sign of                </w:t>
        <w:br/>
        <w:t xml:space="preserve">           sacred text we must not allow   2 prioré  mourning, but to the squalor of the un-                </w:t>
        <w:br/>
        <w:t xml:space="preserve">           considerations, of     we are such poor   cleansed face,    hair of the head and                 </w:t>
        <w:br/>
        <w:t xml:space="preserve">           judges, to outweigh the almost unanimous  beard, as the contrast of washing  and                 </w:t>
        <w:br/>
        <w:t xml:space="preserve">           testimony of antiquity. The inference to  anointing shews.      17.) i.e. ‘appear                </w:t>
        <w:br/>
        <w:t xml:space="preserve">           be drawn  from  the words of St. Paul, 2  as usual :’ ‘seem to men the same  as if               </w:t>
        <w:br/>
        <w:t xml:space="preserve">           Tim. iv. 18,  rather against,    for the  thon wert not fasting.’ It has been ob-                </w:t>
        <w:br/>
        <w:t xml:space="preserve">           genuineness of the doxology.   The  fact  served that this precept applies only to               </w:t>
        <w:br/>
        <w:t xml:space="preserve">           that he there adds  a doxology, different voluntary and private fasts,     as are                </w:t>
        <w:br/>
        <w:t xml:space="preserve">           from that commonly   read here, seems to  mentioned Luke  xviii. 12,)   to public                </w:t>
        <w:br/>
        <w:t xml:space="preserve">                                                     and enjoined ones.  But  this distinction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