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389—50.                       ST.   MATTHEW.                                  108                  </w:t>
        <w:br/>
        <w:t xml:space="preserve">                                                                                                            </w:t>
        <w:br/>
        <w:t xml:space="preserve">            45 Again,   the  kingdom    of heaven   is like unto  a  merchant                               </w:t>
        <w:br/>
        <w:t xml:space="preserve">         man    seeking    goodly   pearls:   “  who,   when    he had   found                              </w:t>
        <w:br/>
        <w:t xml:space="preserve">                                                                                                            </w:t>
        <w:br/>
        <w:t xml:space="preserve">         *one   pearl  of  great  price,  went   and  sold  all that   he  had,                             </w:t>
        <w:br/>
        <w:t xml:space="preserve">         and   bought   it.                                                                                 </w:t>
        <w:br/>
        <w:t xml:space="preserve">            47 Again,    the  kingdom     of  heaven    is like  unto   a  net,                             </w:t>
        <w:br/>
        <w:t xml:space="preserve">         that   was   cast  into  the  sea, and  » gathered   of  every  kind : bb  x10.                    </w:t>
        <w:br/>
        <w:t xml:space="preserve">         48 which,    when   it  was   full, they   drew   to shore,   and  sat                             </w:t>
        <w:br/>
        <w:t xml:space="preserve">         down,   and   gathered   the  good   into vessels, but  cast  the bad                              </w:t>
        <w:br/>
        <w:t xml:space="preserve">         away.     %  So  shall it be  at the end  of the world:    the angels                              </w:t>
        <w:br/>
        <w:t xml:space="preserve">         shall  come    forth, and   ‘sever  ‘the wicked    from  among    the  ecb. zx.2.                  </w:t>
        <w:br/>
        <w:t xml:space="preserve">         just,  ©  and  shall cast  them   into  the  furnace   of fire:  there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field his own.       45, 46.) SrxtH  Pa-  form.   Trench  instances Nathanael and                  </w:t>
        <w:br/>
        <w:t xml:space="preserve">         RABLE.    THE  PEARL   OF GREAT   PRICE.  the Samaritan woman   as examples of the                 </w:t>
        <w:br/>
        <w:t xml:space="preserve">         In  this parable our Lord sets before us, finders without seeking :—Augustine, as                  </w:t>
        <w:br/>
        <w:t xml:space="preserve">         that although in ordinary cases of        related in his Confessions    might add                  </w:t>
        <w:br/>
        <w:t xml:space="preserve">         «the trath as it is  Jesus,’   buying of  St. Paul, see Phil.   7), of the diligent                </w:t>
        <w:br/>
        <w:t xml:space="preserve">         the  field is the necessary       to be-  seeker and  finder.  Compare  with  this                 </w:t>
        <w:br/>
        <w:t xml:space="preserve">         coming  duly and properly         of it;       le Prov. ii. 8—9, and to  see what                  </w:t>
        <w:br/>
        <w:t xml:space="preserve">             there are cases,   those of a nobler   ind  of buying is sof meant, Isa. ly.                   </w:t>
        <w:br/>
        <w:t xml:space="preserve">           ‘ind,      such condition is not neces- ch, xxv. 9, 10. Also see    iii.                         </w:t>
        <w:br/>
        <w:t xml:space="preserve">         sary.  We and  spiritually  a  seeker of,    41—652.)  Sevenra   PARABLE.    THE                   </w:t>
        <w:br/>
        <w:t xml:space="preserve">         one  whose business it is,—om the search  DRAW-NET.    Peculiar to Matthew.                        </w:t>
        <w:br/>
        <w:t xml:space="preserve">         for goodly pearls; i.e. a man who  intel- 47.) The net spoken of is drag, or draw-                 </w:t>
        <w:br/>
        <w:t xml:space="preserve">         lectually                                 net, drawn over the bottom of the water,                 </w:t>
        <w:br/>
        <w:t xml:space="preserve">         truth  of the highest kind.  “He  whom    and  Permitting nothing to     it.  The                  </w:t>
        <w:br/>
        <w:t xml:space="preserve">         this pursuit occupies is a merchantman ;  leading idea of   parable is  the                        </w:t>
        <w:br/>
        <w:t xml:space="preserve">         je.  one trained, as well as devoted, to  separation of the holy and unholy in the                 </w:t>
        <w:br/>
        <w:t xml:space="preserve">         business.  The  search is therefore       Church, with  a view to the selection of                 </w:t>
        <w:br/>
        <w:t xml:space="preserve">         minate,  discriminate, unremitting. This  the former for the master’s    We  may                   </w:t>
        <w:br/>
        <w:t xml:space="preserve">         case then corresponds to such Christians  notice that the fishermen are kept out                   </w:t>
        <w:br/>
        <w:t xml:space="preserve">         only as from youth  have been trained up  view and  never mentioned: the compari-                  </w:t>
        <w:br/>
        <w:t xml:space="preserve">         in  the way  which they  should go.   In  son not extending to them. A net is cast                 </w:t>
        <w:br/>
        <w:t xml:space="preserve">         these alone can be the settled habits,    into the sea    gathers of every     (of                 </w:t>
        <w:br/>
        <w:t xml:space="preserve">         effectual self-direction, convergence to  Jish: not of things, as mud, weeds, &amp;c.,                 </w:t>
        <w:br/>
        <w:t xml:space="preserve">         one    point all the      and tendencies  as some  suppose); when  this is full, it                </w:t>
        <w:br/>
        <w:t xml:space="preserve">         of  the soul, which are indicated by the  is drawn to shore, and the     collected                 </w:t>
        <w:br/>
        <w:t xml:space="preserve">         illustration.” (Knox’s Remains,  i. 460.) into vessels,    the bad (  e legally                    </w:t>
        <w:br/>
        <w:t xml:space="preserve">         But  as the same writer    on to observe, clean, those   of season, those      or                  </w:t>
        <w:br/>
        <w:t xml:space="preserve">         even  here there is a discovery,      i-  tmoaimed) are cast       This net is the                 </w:t>
        <w:br/>
        <w:t xml:space="preserve">         cular time.  The        has been seeking, Church  gathering from the   (a common                   </w:t>
        <w:br/>
        <w:t xml:space="preserve">         and  finding, goodly    Is; what is true, Scripture similitude   nations: see Rev.                 </w:t>
        <w:br/>
        <w:t xml:space="preserve">         honest, i     pure,    ely, and of good   xvii. 15:   viii.7: Ps.  7) of the                       </w:t>
        <w:br/>
        <w:t xml:space="preserve">         report:    but last he finds one pearl of all kinds (see Rev. vii.   and  when  it                 </w:t>
        <w:br/>
        <w:t xml:space="preserve">          great price—the  efficacious principle   is full,  is drawn to the bank (the                      </w:t>
        <w:br/>
        <w:t xml:space="preserve">          inward and spiritual     We  hear of no  of the ocean, as  exd  (literally,                       </w:t>
        <w:br/>
        <w:t xml:space="preserve">          emotion, no great joy of     as before ; mation] is the limit the world, [literally,              </w:t>
        <w:br/>
        <w:t xml:space="preserve">          but the same decision  conduct: he sells age]), and the angels (not   same as t]                  </w:t>
        <w:br/>
        <w:t xml:space="preserve">          all and buys it. He  chooses vital       fishers; for in the parable of the tares                 </w:t>
        <w:br/>
        <w:t xml:space="preserve">          tianity,  whatever cost, for his portion. the servants and reapers are clearly                    </w:t>
        <w:br/>
        <w:t xml:space="preserve">          But here is no     . The pearl is        tinguished) shall gather out the wicked                  </w:t>
        <w:br/>
        <w:t xml:space="preserve">          pare—by   itself. It is found, not unex- from among   the just,   cast them  into                 </w:t>
        <w:br/>
        <w:t xml:space="preserve">          pectedly in the course of outward  ordi- everlasting punishment.  It is plain                     </w:t>
        <w:br/>
        <w:t xml:space="preserve">          nances, with  which  therefore it would   the comparison must not be strained be-                 </w:t>
        <w:br/>
        <w:t xml:space="preserve">          become  to the finder inseparably bound   yond its limits, our Lord shews us that                 </w:t>
        <w:br/>
        <w:t xml:space="preserve">          up,—but  by diligent search,        and   the earthly here gives   a faint outline                </w:t>
        <w:br/>
        <w:t xml:space="preserve">          immediate,  in  its highest and  purest   of the heavenly. Compare the mere “cast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