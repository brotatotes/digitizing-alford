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235                  </w:t>
        <w:br/>
        <w:t xml:space="preserve">          Vv.  1—21.                       ST.  MARK.              10 And    he                             </w:t>
        <w:br/>
        <w:t xml:space="preserve">                                                                                                            </w:t>
        <w:br/>
        <w:t xml:space="preserve">          My    name    is  Legion:     for  we    are  many.                                               </w:t>
        <w:br/>
        <w:t xml:space="preserve">          besought   him   much   that  he would   not  send  them   away   out                             </w:t>
        <w:br/>
        <w:t xml:space="preserve">          of  the   country.     11 Now   there  was   there  nigh   unto   the                             </w:t>
        <w:br/>
        <w:t xml:space="preserve">          mountains    a  great  herd  of swine   feeding.                                                  </w:t>
        <w:br/>
        <w:t xml:space="preserve">                                                              12 And  ° all the                             </w:t>
        <w:br/>
        <w:t xml:space="preserve">          devils  besought   him,  saying,   Send   us  into  the  swine,  that                             </w:t>
        <w:br/>
        <w:t xml:space="preserve">           we  may    enter  into   them.    18 And    forthwith   Jesus   gave                             </w:t>
        <w:br/>
        <w:t xml:space="preserve">           them   leave.     And    the   unclean    spirits  went   out,   and                             </w:t>
        <w:br/>
        <w:t xml:space="preserve">                                                                                                            </w:t>
        <w:br/>
        <w:t xml:space="preserve">          entered   into  the  swine:   and   the  herd   ran  violently  down                              </w:t>
        <w:br/>
        <w:t xml:space="preserve">          * a steep place  into  the sea, (they  were  about  two  thousand   ;)                            </w:t>
        <w:br/>
        <w:t xml:space="preserve">          and   were'choked     in  the   sea.   14 And   they   that  fed  the                             </w:t>
        <w:br/>
        <w:t xml:space="preserve">          swine   fled,  and   told  it in  the  city,  and  in  the  country.                              </w:t>
        <w:br/>
        <w:t xml:space="preserve">          And    they   went   out  to  see  what   it  was  that   was   done.                             </w:t>
        <w:br/>
        <w:t xml:space="preserve">          16 And   they  come   to Jesus,  and  see him   that  was  possessed                              </w:t>
        <w:br/>
        <w:t xml:space="preserve">          with   the  devil,  and  had   the  legion,   sitting, and   clothed,                             </w:t>
        <w:br/>
        <w:t xml:space="preserve">                                                                                                            </w:t>
        <w:br/>
        <w:t xml:space="preserve">          and   in  his  right   mind:    and    they  were   afraid.   16 And                              </w:t>
        <w:br/>
        <w:t xml:space="preserve">                                                                                                            </w:t>
        <w:br/>
        <w:t xml:space="preserve">          they  that  saw   it told them   how   it  befell to  him   that  was                             </w:t>
        <w:br/>
        <w:t xml:space="preserve">          possessed   with   the   devil, and   also  concerning    the  swine.                             </w:t>
        <w:br/>
        <w:t xml:space="preserve">          17" And    they   began   to  pray   him   to  depart   out  of their  »sctexi.s.                 </w:t>
        <w:br/>
        <w:t xml:space="preserve">                     18 And   &gt; when  he  was   come  into  the  ship, he  that                             </w:t>
        <w:br/>
        <w:t xml:space="preserve">          coasts.                                                                                           </w:t>
        <w:br/>
        <w:t xml:space="preserve">          had   been   possessed   with   the  devil   prayed   him    that  he                             </w:t>
        <w:br/>
        <w:t xml:space="preserve">          might   be  with   him.    19 ¢ Howbeit   Jesus  suffered  him   not,                             </w:t>
        <w:br/>
        <w:t xml:space="preserve">          but   saith unto  him,   Go  home   to thy   friends, and  tell them                              </w:t>
        <w:br/>
        <w:t xml:space="preserve">          how    4 great things  the  Lord   hath   done  for  thee, and  hath                              </w:t>
        <w:br/>
        <w:t xml:space="preserve">                                                                                                            </w:t>
        <w:br/>
        <w:t xml:space="preserve">          had   compassion    on  thee.   2  And    he  departed,  and   began                              </w:t>
        <w:br/>
        <w:t xml:space="preserve">          to  publish   in Decapolis   how   ‘great   things  Jesus  had  done                              </w:t>
        <w:br/>
        <w:t xml:space="preserve">          for  him:   and  all men   did marvel.                                                            </w:t>
        <w:br/>
        <w:t xml:space="preserve">             21 And   when   Jesus   was  passed   over  again   by  ship  unto                             </w:t>
        <w:br/>
        <w:t xml:space="preserve">                                                                                                            </w:t>
        <w:br/>
        <w:t xml:space="preserve">          the  other   side, much   people   gathered    unto   him:    and  he                             </w:t>
        <w:br/>
        <w:t xml:space="preserve">                   © vead, they.                       ® render, the precipice.                             </w:t>
        <w:br/>
        <w:t xml:space="preserve">                   &gt; read, as he was   getting  into  the ship.                                             </w:t>
        <w:br/>
        <w:t xml:space="preserve">                   ° read, And  he.                    4 vendor, many.                                      </w:t>
        <w:br/>
        <w:t xml:space="preserve">                                                                                                            </w:t>
        <w:br/>
        <w:t xml:space="preserve">          note, Luke, ver. 80.     10.] send them   times have  been prejudicial to them :—                 </w:t>
        <w:br/>
        <w:t xml:space="preserve">          away   out  of the  country; “command     ea  note on Matthew, ver.  (I. 4).                      </w:t>
        <w:br/>
        <w:t xml:space="preserve">          them to go out into  deep”  Luke:-see on  be    rete   (see on     viii.   was one                </w:t>
        <w:br/>
        <w:t xml:space="preserve">          Matthew,  ver. 30.       18.] about two   of   the   of Decapolis (see   on Matt.                 </w:t>
        <w:br/>
        <w:t xml:space="preserve">          thousand    :—peculiar Mark, who gives us iv. 25). “Our   Lord,  in His  humility,                </w:t>
        <w:br/>
        <w:t xml:space="preserve">          usually ‘nccurate details this kind: see  ascribed the work to His Father: but the                </w:t>
        <w:br/>
        <w:t xml:space="preserve">          ch. vi. 37,—where however John (vi. also  healed man, in his gratitude,         it                </w:t>
        <w:br/>
        <w:t xml:space="preserve">          mentions the sum.     15,16.] Omitted by  to Christ.” Euthymius.    He  commands                  </w:t>
        <w:br/>
        <w:t xml:space="preserve">          detail.     as also vv.    and The whole  the  man  to tell this,   He  was  little               </w:t>
        <w:br/>
        <w:t xml:space="preserve">          of this is fall  minute  and fresh incur- known  in Perea  where it happened, and                 </w:t>
        <w:br/>
        <w:t xml:space="preserve">          sion of the evil          19.] There was  80 would have no consequences  fear, in                 </w:t>
        <w:br/>
        <w:t xml:space="preserve">             haps some. ae    why  this man should  Galilee, &amp;c.                                            </w:t>
        <w:br/>
        <w:t xml:space="preserve">          be foe J         im  God’s mercy  to his    21—48.]      Rarsine    oF   Jainvs’s                 </w:t>
        <w:br/>
        <w:t xml:space="preserve">                    Phen example  may   in  former  DAUGHTER,   AND  HEALING   OF A WOMAN                   </w:t>
        <w:br/>
        <w:t xml:space="preserve">                                                    WITH  AN ISSUE OF  BLOOD. Matt. ix. 18—                 </w:t>
        <w:br/>
        <w:t xml:space="preserve">                                                    26. Luke viii.         The same remarks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