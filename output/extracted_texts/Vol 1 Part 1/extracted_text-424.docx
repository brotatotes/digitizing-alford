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2—18.                            ST.   LUKE.                                857                   </w:t>
        <w:br/>
        <w:t xml:space="preserve">                                                                                                            </w:t>
        <w:br/>
        <w:t xml:space="preserve">          Wcleaveth   on us, we  do  wipe  off against  you:   notwithstand-                                </w:t>
        <w:br/>
        <w:t xml:space="preserve">         ing   be  ye  sure  of  this, that  the  kingdom    of  God   is come                              </w:t>
        <w:br/>
        <w:t xml:space="preserve">          nigh  [* unto you].    12 [2 But]  I say  unto  you,  that  °it shall ° Met 7%                    </w:t>
        <w:br/>
        <w:t xml:space="preserve">          be  more   tolerable  in  that   day  for  Sodom,    than   for  that                             </w:t>
        <w:br/>
        <w:t xml:space="preserve">                                                                                                            </w:t>
        <w:br/>
        <w:t xml:space="preserve">          city.    18 P Woe   unto,   thee,  Chorazin!     woe    unto   thee,  pMatt.xi.2.                 </w:t>
        <w:br/>
        <w:t xml:space="preserve">          Bethsaida!    %for   if the  mighty    works    had   been  done   in 4tee.ti.¢                   </w:t>
        <w:br/>
        <w:t xml:space="preserve">          Tyre  and  Sidon,  which   have   been   done  in  you,  they  had  a                             </w:t>
        <w:br/>
        <w:t xml:space="preserve">          great  while  ago   repented,   sitting  in  sackcloth   and   ashes.                             </w:t>
        <w:br/>
        <w:t xml:space="preserve">          14 But   it shall  be  more   tolerable  for  Tyre   and   Sidon   at                             </w:t>
        <w:br/>
        <w:t xml:space="preserve">                                                                                                            </w:t>
        <w:br/>
        <w:t xml:space="preserve">          the  judgment,    than  for  you.    15' And    thou,  Capernaum,     r watt                      </w:t>
        <w:br/>
        <w:t xml:space="preserve">          Ywhich   art  * exalted to heaven,  shalt  be thrust  down   to hell. *se Fax.                    </w:t>
        <w:br/>
        <w:t xml:space="preserve">                                                     and  " he that  despiseth  + Pa a                      </w:t>
        <w:br/>
        <w:t xml:space="preserve">          16 He   that  heareth  you  heareth  me;                               ‘Mark 1x.                  </w:t>
        <w:br/>
        <w:t xml:space="preserve">          you   despiseth   me;   ‘and   he  that   despiseth   me   despiseth    Jobo                      </w:t>
        <w:br/>
        <w:t xml:space="preserve">          him  that  sent me.                                                   1  These. fy.               </w:t>
        <w:br/>
        <w:t xml:space="preserve">             7  And   the  seventy    returned    again   with   joy,  saying,       ve                     </w:t>
        <w:br/>
        <w:t xml:space="preserve">          Lord,   even   the  devils  are. subject   unto   us  * through  thy  wJonox.n.                   </w:t>
        <w:br/>
        <w:t xml:space="preserve">                   18 And    he  said  unto   them,    “I  beheld    Satan   as   iis m8,                   </w:t>
        <w:br/>
        <w:t xml:space="preserve">          name.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W read, cleaveth  to  us, on  our feet.                   X omit.                              </w:t>
        <w:br/>
        <w:t xml:space="preserve">             Y read, shalt thou   be exalted   unto  heaven  ?  thou  shalt  be.                            </w:t>
        <w:br/>
        <w:t xml:space="preserve">             3 render, in.                                                                                  </w:t>
        <w:br/>
        <w:t xml:space="preserve">             God ts at hand,” Matt.x.7.    18.) In                                                          </w:t>
        <w:br/>
        <w:t xml:space="preserve">           ese words, which our    had att    be-  understand  these words in two ways: (1)                 </w:t>
        <w:br/>
        <w:t xml:space="preserve">          fore (Matt. xi. ff.),  takes His solemn   we may say, that in this brief     our                  </w:t>
        <w:br/>
        <w:t xml:space="preserve">          farewell of the cities      the greatest  Lord sums up by anticipation,  so often                 </w:t>
        <w:br/>
        <w:t xml:space="preserve">          number  of His miracles had  been done,  in the discourses  John, the whole great                 </w:t>
        <w:br/>
        <w:t xml:space="preserve">          and discourses uttered: they being awful  conflict     and defeat of the power of                 </w:t>
        <w:br/>
        <w:t xml:space="preserve">          examples of that city  described,        evil, from the first,   till accomplished                </w:t>
        <w:br/>
        <w:t xml:space="preserve">          16.) See Matt. x.  and notes.             by His own victory. The words, I beheld                 </w:t>
        <w:br/>
        <w:t xml:space="preserve">              — 3     Return   oF  THE  SEVENTY.    Satan as lightning fall   heaven, refer                 </w:t>
        <w:br/>
        <w:t xml:space="preserve">          As in ch. ix.     St. Luke attaches the   to the original   of Satan, when he lost                </w:t>
        <w:br/>
        <w:t xml:space="preserve">          return of the Seventy very      to their his place as an angel  light, not                        </w:t>
        <w:br/>
        <w:t xml:space="preserve">          mission. They  probably were  not many   his first estate; which fall however hi                  </w:t>
        <w:br/>
        <w:t xml:space="preserve">          days absent.  They say nothing of the   _ been pi  angels. ever this step by step,                </w:t>
        <w:br/>
        <w:t xml:space="preserve">          ception of their message,—or  it is not  longs shall so, till before be foundation                </w:t>
        <w:br/>
        <w:t xml:space="preserve">               ‘ht out in the Gospel,  not imme-    of the world when who abode made boeom                  </w:t>
        <w:br/>
        <w:t xml:space="preserve">          dele    belonging to the  great  central  of the Father. He  is to be (see ver.                   </w:t>
        <w:br/>
        <w:t xml:space="preserve">          object of          they                   the great Victor over the Adversa                       </w:t>
        <w:br/>
        <w:t xml:space="preserve">          power seems  to be granted to them than   this victory      when  Satan fel "from                 </w:t>
        <w:br/>
        <w:t xml:space="preserve">          even His  words promised, seeing that     heaven.  At  the same  time  it may  be                 </w:t>
        <w:br/>
        <w:t xml:space="preserve">          commissioned them  only to heal the sick, doubted whether it is not (2) grammati-                 </w:t>
        <w:br/>
        <w:t xml:space="preserve">          not  to cast out devils, as He  did the   cally more correct,       the imperfect                 </w:t>
        <w:br/>
        <w:t xml:space="preserve">          paar          ix. 1.  Re    this was  a   tense, I beheld, was beholding,  to the                 </w:t>
        <w:br/>
        <w:t xml:space="preserve">              nt     joy  not  to     prominent     time just   past,—to   Lord’s prophetic                 </w:t>
        <w:br/>
        <w:t xml:space="preserve">          Frought JSorward, is the purport of wy    sight at the time of the ministering of                 </w:t>
        <w:br/>
        <w:t xml:space="preserve">          Lord’s answer; the whole of which as far  the Seventy.  If this    be correct, the                </w:t>
        <w:br/>
        <w:t xml:space="preserve">          as ver. 24 inclusive in the strictest     words do not refer to an: “triumph just                 </w:t>
        <w:br/>
        <w:t xml:space="preserve">          nexion, and full  most weighty and deep  gained,”  but to the Lo  4 Flotious anti-                </w:t>
        <w:br/>
        <w:t xml:space="preserve">          truth.    17.) The fact that was in thy   cipations  final triumph, felt      the                 </w:t>
        <w:br/>
        <w:t xml:space="preserve">          name  is perhaps  much lost sight in the  exercise  power by His servants.                        </w:t>
        <w:br/>
        <w:t xml:space="preserve">          words unto us here—the disciples     in   as lightning] Not  the  suddenness only                 </w:t>
        <w:br/>
        <w:t xml:space="preserve">          their own endowment, and the source of it                                                         </w:t>
        <w:br/>
        <w:t xml:space="preserve">          is put into  background.    18.] We may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