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XXIV.     1—16.                  ST.   LUKE.                                 445                    </w:t>
        <w:br/>
        <w:t xml:space="preserve">                                                                                                            </w:t>
        <w:br/>
        <w:t xml:space="preserve">        the  sepulchre,   and   told all  these  things   unto   the  eleven,                               </w:t>
        <w:br/>
        <w:t xml:space="preserve">                                                                                                            </w:t>
        <w:br/>
        <w:t xml:space="preserve">        and   to  all  the   rest.   10 It  was   Mary     Magdalene,     and                               </w:t>
        <w:br/>
        <w:t xml:space="preserve">        f Joanna,   and   Mary    [tthe   mother]   of  James,    and   other  fous                         </w:t>
        <w:br/>
        <w:t xml:space="preserve">        women    that  weré  with  them,   which   told these   things   unto                               </w:t>
        <w:br/>
        <w:t xml:space="preserve">        the  apostles.   11 &amp; And  *t their words  seemed   to  them  as  idle ever-™-                      </w:t>
        <w:br/>
        <w:t xml:space="preserve">                                                                                                            </w:t>
        <w:br/>
        <w:t xml:space="preserve">        tales, and   they  believed  them    not.   20 Then     arose  Peter,                               </w:t>
        <w:br/>
        <w:t xml:space="preserve">        and  ran  unto  the  sepulchre  ; and   stooping   down,   he  beheld                               </w:t>
        <w:br/>
        <w:t xml:space="preserve">        the  linen  clothes  laid  by  themselves,    and  V departed,   won-                               </w:t>
        <w:br/>
        <w:t xml:space="preserve">        dering  in himself  at that   which  was  come   to pass.                                           </w:t>
        <w:br/>
        <w:t xml:space="preserve">           13 And,   behold,  two   of them   went   that   same   day   to  a                              </w:t>
        <w:br/>
        <w:t xml:space="preserve">        village  called  Emmaus,      which   was   from   Jerusalem    adout                               </w:t>
        <w:br/>
        <w:t xml:space="preserve">        threescore    furlongs.    1¢And    they   talked   together    of all                              </w:t>
        <w:br/>
        <w:t xml:space="preserve">                                                                                                            </w:t>
        <w:br/>
        <w:t xml:space="preserve">        these   things  which   had  happened.     15 And   it came  to  pass,                              </w:t>
        <w:br/>
        <w:t xml:space="preserve">                                                                                                            </w:t>
        <w:br/>
        <w:t xml:space="preserve">        that,  while   they   communed     together   and   reasoned,   Jesus                               </w:t>
        <w:br/>
        <w:t xml:space="preserve">        himself   drew    near,  and   went   with    them.    16 But    their                              </w:t>
        <w:br/>
        <w:t xml:space="preserve">           t not expressed in the original.                 tt read, these.                                 </w:t>
        <w:br/>
        <w:t xml:space="preserve">                                                                                                            </w:t>
        <w:br/>
        <w:t xml:space="preserve">           1 vender, But  Peter  arose.   .¥ render, went away   home,   wondering    at.                   </w:t>
        <w:br/>
        <w:t xml:space="preserve">        «when  he was yet with you.”     9.] See  from  Clopas, John   xix. 25:  see note                   </w:t>
        <w:br/>
        <w:t xml:space="preserve">        note on Mark  ver. 8.      10.) It seems  on  Matt. x. 8).  Who   the  other was,                   </w:t>
        <w:br/>
        <w:t xml:space="preserve">        agif the testimony of one of the disciples is idle to conjecture. Origen, in seve-                  </w:t>
        <w:br/>
        <w:t xml:space="preserve">        who  went to Emmaus  had been the ground  ral places, calls    Simon;  apparently                   </w:t>
        <w:br/>
        <w:t xml:space="preserve">        of the whole former  part—perhaps of the  from having understood “saying * in ver.                  </w:t>
        <w:br/>
        <w:t xml:space="preserve">        whole—of  this chapter.  We  find conse-  84 to refer  the two from   Emmaus, and                   </w:t>
        <w:br/>
        <w:t xml:space="preserve">        quently this account exactly       with   referring “hath appeared unto Simon” to                   </w:t>
        <w:br/>
        <w:t xml:space="preserve">        his report afterwards, vv.   24.          the present appearance. Epiphanius says                   </w:t>
        <w:br/>
        <w:t xml:space="preserve">        Joanna  was  the wife of Chaza,  Herod’s  it was Nathanael; Theophylact, St. Luke                   </w:t>
        <w:br/>
        <w:t xml:space="preserve">        steward, ch. viii.       12.) This verse  himself. This  may  shew  what such  re-                  </w:t>
        <w:br/>
        <w:t xml:space="preserve">        cannot  well have been int   lated from   ports areworth.    Wieseler     the two                   </w:t>
        <w:br/>
        <w:t xml:space="preserve">        John  xx., for   only reason for the in-  ia have bea  James the son of aye    or                   </w:t>
        <w:br/>
        <w:t xml:space="preserve">        sertion would be, to    with ver. 24,      lopas or  Cleopas   see above) journey-                  </w:t>
        <w:br/>
        <w:t xml:space="preserve">        in that case it certainly      not men-   ing with his father,   the 9)  f  yh                      </w:t>
        <w:br/>
        <w:t xml:space="preserve">        tion  Peter alone.   That  Cleopas bak    the road  to Emmaus  to be  the same as                   </w:t>
        <w:br/>
        <w:t xml:space="preserve">        ver. 24, certain of     that were    with “was  seen of James,” 1 Cor. xv.7.  Our                   </w:t>
        <w:br/>
        <w:t xml:space="preserve">        us  went,  &amp;.  must  not be  pressed too  narrative seems to have been from the re-                 </w:t>
        <w:br/>
        <w:t xml:space="preserve">        much,  although it does certainly look as port of Cleopas.      Emmaus]  Josephus                   </w:t>
        <w:br/>
        <w:t xml:space="preserve">        if he knew   of more than  one (see note  also mentions this         sixty farlongs                 </w:t>
        <w:br/>
        <w:t xml:space="preserve">        there). The  similarity  diction to John  from  Jerusalem.  There were  two other                   </w:t>
        <w:br/>
        <w:t xml:space="preserve">         xx. 5,      stooping down  he beheld the       of the same name: (1) a town after-                 </w:t>
        <w:br/>
        <w:t xml:space="preserve">         linen clothes laid by  themselves,” and  wards called Nicopolis,          Roman                    </w:t>
        <w:br/>
        <w:t xml:space="preserve">         “went away  home,” being common  to the  miles from Jerusalem, where Judas  Mac-                   </w:t>
        <w:br/>
        <w:t xml:space="preserve">         two      ges) indicates common   origin, cabeus defeated the Syrian general Gor-                   </w:t>
        <w:br/>
        <w:t xml:space="preserve">         and, if mistake not, one       from the      + see 1 Mace. iii.       (2) Another                  </w:t>
        <w:br/>
        <w:t xml:space="preserve">         rest of   narrative  this chapter.          maus  is mentioned by        as being                  </w:t>
        <w:br/>
        <w:t xml:space="preserve">           18—35.]  Jesus  aPPEARS  TO  TWO  OP   in       of the sea of Tiberias: and he                   </w:t>
        <w:br/>
        <w:t xml:space="preserve">         THE DISCIPLES  aT Emmaus.    Peculiar to adds, that Emmaus  means, that there                      </w:t>
        <w:br/>
        <w:t xml:space="preserve">         Luke:—the  company”).    One  of another warm     springs      This was the  case                  </w:t>
        <w:br/>
        <w:t xml:space="preserve">         source) is alluded   in the fragmenta:   also with the other places of the name.                   </w:t>
        <w:br/>
        <w:t xml:space="preserve">         addition to Mark xvi.  a 12.)     name   Our Mark xvi. is now  called Cubeibi (?).                 </w:t>
        <w:br/>
        <w:t xml:space="preserve">         ef them, not  of the Apostles—the  last       16.] Jesus himself, whom  they had                   </w:t>
        <w:br/>
        <w:t xml:space="preserve">         mentioned were “the eleven, and all the  been speaking, drew  near to them.  But                   </w:t>
        <w:br/>
        <w:t xml:space="preserve">         rest,” ver.9: see also ver. 22, “of us”  this expression      the supposition                      </w:t>
        <w:br/>
        <w:t xml:space="preserve">                                                  He  was here, strictly        in another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