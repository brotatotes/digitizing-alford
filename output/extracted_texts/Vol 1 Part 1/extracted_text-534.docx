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New   Pamphlets.                             15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BY   THE  DEAN   OF  NORWICH.                                               </w:t>
        <w:br/>
        <w:t xml:space="preserve">          A  Word    for the  Old  Lectionary    ; being’ a Sermon   on  the Sunday                         </w:t>
        <w:br/>
        <w:t xml:space="preserve">              Lessons in Lent : with a Preface on the Revision  the Church Calendar of                      </w:t>
        <w:br/>
        <w:t xml:space="preserve">              Lessons : to     is added a      in Vindication of  Commination  Service.                     </w:t>
        <w:br/>
        <w:t xml:space="preserve">              By  Epwazp  Mryricx   Goursvuer, D.D., Dean of Norwich.  8vo. 1s.                             </w:t>
        <w:br/>
        <w:t xml:space="preserve">          The   Irish   Church   Question:   REV. Letter LEE.    Right   Hon.   Lord                        </w:t>
        <w:br/>
        <w:t xml:space="preserve">              Dnufferin,    on someRemarks  of his         the Irish       in his                           </w:t>
        <w:br/>
        <w:t xml:space="preserve">              Address, delivered  Belfast,  President of the Social Science         on                      </w:t>
        <w:br/>
        <w:t xml:space="preserve">              Wednesday,  Sept. 18, 1867.  By the  Rev. Aurrep   T. Ler, M.A., LL.D.,                       </w:t>
        <w:br/>
        <w:t xml:space="preserve">              bead  i   Ahoghill, and Chaplain to his Excellency the Lord  Lieutenant.                      </w:t>
        <w:br/>
        <w:t xml:space="preserve">               vo.    6d.                                                                                   </w:t>
        <w:br/>
        <w:t xml:space="preserve">                          BY  THE   REY.  PREBENDARY      BRERETON.                                         </w:t>
        <w:br/>
        <w:t xml:space="preserve">          Newness     of Life   and  its  Pledges:    two   Sermons,    preached   in                       </w:t>
        <w:br/>
        <w:t xml:space="preserve">              poy   Poel         By the Rev. J. L. Bregstor,  M.A., Prebendary.  Small                      </w:t>
        <w:br/>
        <w:t xml:space="preserve">               vO.     .                                                                                    </w:t>
        <w:br/>
        <w:t xml:space="preserve">                                 BY   THE  REY.  DR.  DYKES.                                                </w:t>
        <w:br/>
        <w:t xml:space="preserve">          The   Holy   Eucharist    the  Christian   Peace-offering:     a  Sermon,                         </w:t>
        <w:br/>
        <w:t xml:space="preserve">              preached  in 8. Oswald’s Church,  Durham,  on Sunday  Nov. 8, 1867.  B:                       </w:t>
        <w:br/>
        <w:t xml:space="preserve">              the Rev.  Jouw  B. Dyxzs,  M.A.   Mus. Doc., Vicar of 8. Oswald’s. With                       </w:t>
        <w:br/>
        <w:t xml:space="preserve">              a Postscript, containing     notice of a Sermon preached on the preceding                     </w:t>
        <w:br/>
        <w:t xml:space="preserve">              Sunday  before the Mayor and Corporation of Durham  (and since published),                    </w:t>
        <w:br/>
        <w:t xml:space="preserve">              by ae    ae    G. T.  Fox,  M.A,   Incumbent   of 8.  Nicholas, Durham.                       </w:t>
        <w:br/>
        <w:t xml:space="preserve">               mall  8vo.   4d.                                                                             </w:t>
        <w:br/>
        <w:t xml:space="preserve">                                 BY   THE   REY.  W.  MILTON.                                               </w:t>
        <w:br/>
        <w:t xml:space="preserve">          The   Eucharistic   Doctrine   of  Holy   Scripture   and  the   Primitive                        </w:t>
        <w:br/>
        <w:t xml:space="preserve">              Liturgies: Remarks  on  the Real Presence, the Commemorative    Sacrifice,                    </w:t>
        <w:br/>
        <w:t xml:space="preserve">              Absolution, and Ritualism, suggested   the Charge of the Lord  Bishop of                      </w:t>
        <w:br/>
        <w:t xml:space="preserve">              pennies    By  Wi1t1am    Mitton,    M.A., Assistant Curate of Newbury.                       </w:t>
        <w:br/>
        <w:t xml:space="preserve">              8     8vo.  28.                                                                               </w:t>
        <w:br/>
        <w:t xml:space="preserve">                                BY   THE  REY.  J. W.  INMAN.                                               </w:t>
        <w:br/>
        <w:t xml:space="preserve">          A  Few    Thoughts    Respecting    the  Nature    of the  Divine  Record                         </w:t>
        <w:br/>
        <w:t xml:space="preserve">              for the Relief the Perplexed.  “By the Rev. J.   Inman,  Master of Chud-                      </w:t>
        <w:br/>
        <w:t xml:space="preserve">              leigh Grammar  School, and Chaplain to the Earl of Hardwicke, late Fellow                     </w:t>
        <w:br/>
        <w:t xml:space="preserve">              of St. John’s       Cambridge.   Small 8vo. 6d.                                               </w:t>
        <w:br/>
        <w:t xml:space="preserve">          The   Chasuble    not  Anglican,   but  Roman.      By  the  Rev.   J.  W.                        </w:t>
        <w:br/>
        <w:t xml:space="preserve">              Inman,  M.A., Master of Chudleigh Grammar   School, and  Chaplain to the                      </w:t>
        <w:br/>
        <w:t xml:space="preserve">              Right  Hon.  the Earl of Hardwicke,  late Fellow  of St. John’s College,                      </w:t>
        <w:br/>
        <w:t xml:space="preserve">              Cambridge.   Small 8vo. 1s.                                                                   </w:t>
        <w:br/>
        <w:t xml:space="preserve">                              BY  THE   REY.  J. H.  THOMPSON.                                              </w:t>
        <w:br/>
        <w:t xml:space="preserve">          The   Fall of the  Leaf:  a Sermon,    preached   in the  Parish  Church,                         </w:t>
        <w:br/>
        <w:t xml:space="preserve">              Windsor, on Sunday, Oct. 27, 1867.  By J. H.  Tompson,   M.A., Curate of                      </w:t>
        <w:br/>
        <w:t xml:space="preserve">              Windsor ; late      of Montreal Cathedral,   Harrold Professor Divinity                       </w:t>
        <w:br/>
        <w:t xml:space="preserve">              in Bishop’s College,          Canada.   Small 8vo. 6d.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RIVINGTONS,                                                           </w:t>
        <w:br/>
        <w:t xml:space="preserve">                           Lonvon,    Oyford,    anv   Cambriyge.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