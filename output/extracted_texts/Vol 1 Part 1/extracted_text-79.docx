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12                           ST.   MATTHEW.                                 TI.              </w:t>
        <w:br/>
        <w:t xml:space="preserve">                            IIT.  1 In  those   days  came   John   the   Baptist,  preaching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Egypt.    28. that it might be fulfilled) three Evangelists)     its exteut being            </w:t>
        <w:br/>
        <w:t xml:space="preserve">               These words refer  the divine purpose in the same as that specified Peter in Acts            </w:t>
        <w:br/>
        <w:t xml:space="preserve">               the event,   to that of Joseph in bring- i. 22, ‘from the       of John unto that            </w:t>
        <w:br/>
        <w:t xml:space="preserve">               ing it           which  was spoken  by   same day that He was taken up from  us.’            </w:t>
        <w:br/>
        <w:t xml:space="preserve">               the prophets] These words  are nowhere   For a comparison of the narratives in               </w:t>
        <w:br/>
        <w:t xml:space="preserve">               verbatim to be found,   is this asserted various sections, see     on  St. Mark.             </w:t>
        <w:br/>
        <w:t xml:space="preserve">               by the Evangelist ;   that the sense of  In this Gospel, I have generally                    </w:t>
        <w:br/>
        <w:t xml:space="preserve">               the prophets is such.  In searching for  myself to the subject-matter.     1, In             </w:t>
        <w:br/>
        <w:t xml:space="preserve">               such sense,   following hypotheses have  those days] The last      mentioned was             </w:t>
        <w:br/>
        <w:t xml:space="preserve">               been made—none  of them  satisfactory    the dwelling at Nazareth ;   though we              </w:t>
        <w:br/>
        <w:t xml:space="preserve">               (1) Euthymius says, “ Do   enquire what  must  not take the connexion strictly as            </w:t>
        <w:br/>
        <w:t xml:space="preserve">               prophets said this: for   will not find  implying that Joseph dwelt there all the            </w:t>
        <w:br/>
        <w:t xml:space="preserve">               out: because many of the prophetic       intermediate thirty years,       days”              </w:t>
        <w:br/>
        <w:t xml:space="preserve">               have perished,    in the captivities,    must be understood to mean that we take             </w:t>
        <w:br/>
        <w:t xml:space="preserve">               by neglect of the Jews,    also by foul  up the persons of the narrative     we              </w:t>
        <w:br/>
        <w:t xml:space="preserve">                 iy.”  So also Chrysostom  and others.  left them ;   dwelling at Nazareth.                 </w:t>
        <w:br/>
        <w:t xml:space="preserve">              Bar  the  expression “by  the prophets”   camo]  literally,     forward—‘  makes              </w:t>
        <w:br/>
        <w:t xml:space="preserve">              seems to have a wider bearing    is thus  his appearance.’          asks the ques-            </w:t>
        <w:br/>
        <w:t xml:space="preserve">              implied.  (2) Others say,  general sense  tion, whence? and  answers it, from the             </w:t>
        <w:br/>
        <w:t xml:space="preserve">              of the prophets is,    Christ should be   recesses of the wilderness. But this                </w:t>
        <w:br/>
        <w:t xml:space="preserve">              a despised person, as the inhabitants of hardly  be, owing to the “in the wilder-             </w:t>
        <w:br/>
        <w:t xml:space="preserve">              Nazareth  were (John i. 47). But  surely  ness” following. The verb is used abso-             </w:t>
        <w:br/>
        <w:t xml:space="preserve">              this part of the Messiah’s prophetic      lutely. The title    the Baptist” shews             </w:t>
        <w:br/>
        <w:t xml:space="preserve">              racter is   general or prominent enough,  that St. Matthew  was writing for those             </w:t>
        <w:br/>
        <w:t xml:space="preserve">              in the absence of any direct verbal con-  who  well knew  Jobn the  Baptist as an             </w:t>
        <w:br/>
        <w:t xml:space="preserve">              nexion with the word in our text, found   historical           Josephus, in men-              </w:t>
        <w:br/>
        <w:t xml:space="preserve">              such  an interpretation on: nor, on the   tioning him, calls  “ John who is called            </w:t>
        <w:br/>
        <w:t xml:space="preserve">              other hand, does it appear that an inha-  the Baptist.” John was strictly                     </w:t>
        <w:br/>
        <w:t xml:space="preserve">              bitant of Nazareth,  such, was despised   a prophet; belonging to   legal                     </w:t>
        <w:br/>
        <w:t xml:space="preserve">              only that the obscurity of the town was,  tion ; a rebuker of sin,   preacher  of             </w:t>
        <w:br/>
        <w:t xml:space="preserve">              both  by Nathanael  and  the Jews, cou-   repentance. The  expression in St.                  </w:t>
        <w:br/>
        <w:t xml:space="preserve">              trasted with our Lord’s claims. (3) The   “the word of God  came to John,” is the             </w:t>
        <w:br/>
        <w:t xml:space="preserve">              Nazarites of old were men holy and con-   usual formula   the divine commission               </w:t>
        <w:br/>
        <w:t xml:space="preserve">              secrated to God ;    Samson  (Judg.       the Prophets (Jer. 1: Ezek. vi.1; vii.              </w:t>
        <w:br/>
        <w:t xml:space="preserve">              5), Samuel (1 Sam. i.    and to this the  &amp;c.). And the effect  the Holy Spirit               </w:t>
        <w:br/>
        <w:t xml:space="preserve">              words are referred by Tertullian,        John was more in accordance with   O.T.              </w:t>
        <w:br/>
        <w:t xml:space="preserve">              and others. But (a) our    did not (like than  the N. T.  inspiration; more of a              </w:t>
        <w:br/>
        <w:t xml:space="preserve">              John the Baptist) lead life  accordance   sudden overpowering influence, as  the              </w:t>
        <w:br/>
        <w:t xml:space="preserve">              with the Nazarite vow, but drank  wine,   Prophets, than a gentle          mani-              </w:t>
        <w:br/>
        <w:t xml:space="preserve">              &amp;c,, and set himself in marked contrast   fested through the individual character,            </w:t>
        <w:br/>
        <w:t xml:space="preserve">              with John  in this very         (ch. xi.  asin the Apostles and Evangelists.—The              </w:t>
        <w:br/>
        <w:t xml:space="preserve">              18, 19);  and (5) the word  here is not   baptism of John was  of a    per signi-             </w:t>
        <w:br/>
        <w:t xml:space="preserve">              Nazarite, but. Nazarene, denoting an in-  ficance than that usual among the Jews              </w:t>
        <w:br/>
        <w:t xml:space="preserve">              habitant of Nazareth. (4) There may  be   in the case of proselytes,   formed an              </w:t>
        <w:br/>
        <w:t xml:space="preserve">              an  allusion to the Hebrew “ Netser,” a   integral part of his divinely appointed             </w:t>
        <w:br/>
        <w:t xml:space="preserve">              branch, by which name our Lord is called office. It was emphatically   baptism of             </w:t>
        <w:br/>
        <w:t xml:space="preserve">              in Isa. xi.  and frem which word  it ap- repentance (Luke  iii.  bat  not that of             </w:t>
        <w:br/>
        <w:t xml:space="preserve">                   that the name Nazareth is probably  regeneration (Titus iii.     We  find in             </w:t>
        <w:br/>
        <w:t xml:space="preserve">              derived. So  “learned  Hebrews”   men-   Acts xviii.      ; xix. 1—7, accounts of        eet  </w:t>
        <w:br/>
        <w:t xml:space="preserve">              tioned by Jerome on Isa.  1, and others. persons who  had received the baptism of             </w:t>
        <w:br/>
        <w:t xml:space="preserve">              But  this word is only used in the place John, who  believed,   (in Apollos’s                 </w:t>
        <w:br/>
        <w:t xml:space="preserve">              cited; and in by far   more precise pro- taught  accurately the things (i.e.                  </w:t>
        <w:br/>
        <w:t xml:space="preserve">              phecies of   Branch, Zech. iii.  vi.     concerning the       3 but  required in-             </w:t>
        <w:br/>
        <w:t xml:space="preserve">              Jer. xxiii.  xxxiii.  and Isa. iv.  the  straction (in doctrine),  rebaptizing in             </w:t>
        <w:br/>
        <w:t xml:space="preserve">              word “ Tsemach” is used.—I leave there-  the name of the Lord Jesus. Whether the              </w:t>
        <w:br/>
        <w:t xml:space="preserve">              fore, as  unsolved difficulty.           baptism  practised by the disciples                  </w:t>
        <w:br/>
        <w:t xml:space="preserve">                Cuapr. III], 1—13.]  Preacnine   anp   the Resurrection was of  same  kind, and             </w:t>
        <w:br/>
        <w:t xml:space="preserve">              BAPTISM  oF JonN. Mark i. 1—8: Luke iii.    aired this renewal, is          The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