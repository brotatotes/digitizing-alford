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Pew    Publications.                          lu                        </w:t>
        <w:br/>
        <w:t xml:space="preserve">                                                                                                            </w:t>
        <w:br/>
        <w:t xml:space="preserve">         The      New       Testament          for    English         Readers;                              </w:t>
        <w:br/>
        <w:t xml:space="preserve">             ‘ containing   the  Authorized    Version,   with   a revised   English                        </w:t>
        <w:br/>
        <w:t xml:space="preserve">              Text;   Marginal    References;   and   a  Critical and   Explanatory                         </w:t>
        <w:br/>
        <w:t xml:space="preserve">               Commentary.      By  Henry   Alford,  D.D., Dean   of Canterbury.                            </w:t>
        <w:br/>
        <w:t xml:space="preserve">                   Now   complete   in 2 Vols. or 4  Parts, price 54s.  6d.                                 </w:t>
        <w:br/>
        <w:t xml:space="preserve">                                         Separately,                                                        </w:t>
        <w:br/>
        <w:t xml:space="preserve">             Vol.  1, Part I.—The    three  first Gospels,  with  a  Map.     Second                        </w:t>
        <w:br/>
        <w:t xml:space="preserve">                      Edition,    12s.                                                                      </w:t>
        <w:br/>
        <w:t xml:space="preserve">             Vol.  1, Part II.—St.   John  and  the  Acts.   10s. 6d.                                       </w:t>
        <w:br/>
        <w:t xml:space="preserve">             Vol.  2, Part I—The     Epistles of St. Paul,  with  a Map.    16s.                            </w:t>
        <w:br/>
        <w:t xml:space="preserve">             Vol. 2, Part  II.—Hebrews     to Revelation.     8vo.   16s.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Stones       of  the    Temple: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  familiar  Explanation    of  the  Fabric   and  Furniture    of  the                       </w:t>
        <w:br/>
        <w:t xml:space="preserve">              Church,   with  Llustrations,  engraved   by 0. Jewitt.                                       </w:t>
        <w:br/>
        <w:t xml:space="preserve">                 By  Walter   Field, M.A.,   Vicar of  Godmersham.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(In preparation.)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    Annual        Register        :                                                            </w:t>
        <w:br/>
        <w:t xml:space="preserve">              a  Review   of Public  Events   at Home    and  Abroad,  for the  Year                        </w:t>
        <w:br/>
        <w:t xml:space="preserve">              1867;   being  the Fifth  Volume   of an  improved  Series.                                   </w:t>
        <w:br/>
        <w:t xml:space="preserve">                                   8vo.   (In  the Press.)                                                  </w:t>
        <w:br/>
        <w:t xml:space="preserve">             *,*  The   Volumes  for 1868,  1864,  1865,  and 1866   may  be had,                           </w:t>
        <w:br/>
        <w:t xml:space="preserve">                                      price  18s. each.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Thoughts          on     Personal         Religion;                                                </w:t>
        <w:br/>
        <w:t xml:space="preserve">              being  a Treatise on  the Christian  Life in its Two Chief  Elements,                         </w:t>
        <w:br/>
        <w:t xml:space="preserve">              Devotion,   and  Practice.                                                                    </w:t>
        <w:br/>
        <w:t xml:space="preserve">                 By  Edward    Meyrick   Goulburn,   D.D.,  Dean   of Norwich.                              </w:t>
        <w:br/>
        <w:t xml:space="preserve">                            New   Edition.    Small 8vo.    68. 6d.                                         </w:t>
        <w:br/>
        <w:t xml:space="preserve">            An  edition for presentation,  Two   Volumes,   small 8vo.    10s. 6d.                          </w:t>
        <w:br/>
        <w:t xml:space="preserve">                              Also, a Oheap   Edition.   388. 6d.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