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XIV.    1, 2.                 ST.  MATTHEW.                                  107                   </w:t>
        <w:br/>
        <w:t xml:space="preserve">                                                                                                            </w:t>
        <w:br/>
        <w:t xml:space="preserve">         Jesus   said  unto  them,!A     prophet   is not   without   honour,   ! Yuret.s                   </w:t>
        <w:br/>
        <w:t xml:space="preserve">         save  in his own   country,  and   in his  own  house.    58 And   he   John iv.                   </w:t>
        <w:br/>
        <w:t xml:space="preserve">         did  not many    mighty   works   there  because   of their unbelief.                              </w:t>
        <w:br/>
        <w:t xml:space="preserve">            XIV.    1 At  that   time  Herod    the  tetrarch   heard   of the                              </w:t>
        <w:br/>
        <w:t xml:space="preserve">         fame   of  Jesus,  * and   said  unto  his  servants,  This  is John                               </w:t>
        <w:br/>
        <w:t xml:space="preserve">         the   Baptist;   ™4e    is risen  from   the  dead;   and   therefore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™  render, he himself:                                                   </w:t>
        <w:br/>
        <w:t xml:space="preserve">         son  of Alpheus, and another subtraction  is with no    arrangements or limitations.               </w:t>
        <w:br/>
        <w:t xml:space="preserve">         from the number  who  did not believe on         58.] did not; could not do, Mark                  </w:t>
        <w:br/>
        <w:t xml:space="preserve">          Hin.      in Matthew (see note on Matt.  vi. 5, where see     On  the identity,                   </w:t>
        <w:br/>
        <w:t xml:space="preserve">         ix. 9),  identical    Levi (Mark ii. 14), not, of this preaching at Nazareth with                  </w:t>
        <w:br/>
        <w:t xml:space="preserve">         was   another son  of  Alpheus;   which   that related much earlier by Luke iv. 16                 </w:t>
        <w:br/>
        <w:t xml:space="preserve">         would  make   a fifth brother, and leave  8q., see    there,                                       </w:t>
        <w:br/>
        <w:t xml:space="preserve">         therefore, out of five,     believing on    Cuap.  XIV. 1—12.]  HEROD   HEARS  OF                  </w:t>
        <w:br/>
        <w:t xml:space="preserve">         Him  at the time when it   said, “neither THE  FaME   OF JESUS.   PARENTHETIOAL                    </w:t>
        <w:br/>
        <w:t xml:space="preserve">         did  his brethren believe  Him.”   This   ACCOUNT   OF THE  DEATH   OF JOHN  THE                   </w:t>
        <w:br/>
        <w:t xml:space="preserve">         view  besides labours under the difficulty Baptist.  Mark  vi. 14—29.  Luke  ix. 7                 </w:t>
        <w:br/>
        <w:t xml:space="preserve">         arising from these brethren accompanying  —9,  who does not relate  death of John.                 </w:t>
        <w:br/>
        <w:t xml:space="preserve">         and  being found in connexion with M:          1] This Herod was  Herod  AntrIPas,                 </w:t>
        <w:br/>
        <w:t xml:space="preserve">         the mother  of our Lord, whereas          son of  Herod the     by Malthacé, a Sa-                 </w:t>
        <w:br/>
        <w:t xml:space="preserve">          out that time their   mother was living. maritan woman,—and  own brother of                       </w:t>
        <w:br/>
        <w:t xml:space="preserve">         The   way in which  the assertors of this laus.  The Pos    of the Kingdom allotted                </w:t>
        <w:br/>
        <w:t xml:space="preserve">          view explain John vii. is either by sup- to him by the second will   his      (in                 </w:t>
        <w:br/>
        <w:t xml:space="preserve">         Posing that all the        are not there  the  first he was left as king) was the                  </w:t>
        <w:br/>
        <w:t xml:space="preserve">          implied,  that all  not here mentioned ; tetrarchy of Galilee   Perwa (Jos. Antt.                 </w:t>
        <w:br/>
        <w:t xml:space="preserve">          both suppositions,   seems to me,  very  xvii. 8. 1). He married the daughter of                  </w:t>
        <w:br/>
        <w:t xml:space="preserve">          unlikely (compare  e. g. John’s minute   the  Arabian  king  Aretas; but  having                  </w:t>
        <w:br/>
        <w:t xml:space="preserve">          acct     where  an exception was  to be  during a  visit to his half-brother                      </w:t>
        <w:br/>
        <w:t xml:space="preserve">          made, ch. vi.  24).  (2) That they were  Philip (not the        of that name, but                 </w:t>
        <w:br/>
        <w:t xml:space="preserve">          children of       by a former marriage   another son  of Herod  the Great, disin-                 </w:t>
        <w:br/>
        <w:t xml:space="preserve">         (cr even by a later one with Mary wife of herited by his father) become enamoured                  </w:t>
        <w:br/>
        <w:t xml:space="preserve">            lopas, raise up    to his dead         of his wife Herodias, he prevailed  her                  </w:t>
        <w:br/>
        <w:t xml:space="preserve">          —as Clopas is said  have been: but this  to leave her husband, and live with him.                 </w:t>
        <w:br/>
        <w:t xml:space="preserve">          needs no refutation).    view was taken  (See below, on ver. 4.) This step,                       </w:t>
        <w:br/>
        <w:t xml:space="preserve">          by several early Fathers, and mentioned  panied  as it was with  a  stipulation                   </w:t>
        <w:br/>
        <w:t xml:space="preserve">          by Origen, who says respecting  ‘‘ those putting  away  the  daughter  of Aretas,                 </w:t>
        <w:br/>
        <w:t xml:space="preserve">          who maintain this,    to uphold the per= involved him in a war with his father-in-                </w:t>
        <w:br/>
        <w:t xml:space="preserve">         petual virginity  Mary.”   This however,  law, which however did not break out till                </w:t>
        <w:br/>
        <w:t xml:space="preserve">          while by xo means    impossible, in      a year before the death of Tiberius (a.p.                </w:t>
        <w:br/>
        <w:t xml:space="preserve">          respects agreeing    the     arent posi- 87, .c. 790), and in which he was totally                </w:t>
        <w:br/>
        <w:t xml:space="preserve">          tion of these brothers  older       i    defeated and his    destroyed by Aretas ;                </w:t>
        <w:br/>
        <w:t xml:space="preserve">          to the flesh)    the Lord  (John vii.    a divine vengeance, according  the Jews                  </w:t>
        <w:br/>
        <w:t xml:space="preserve">          has no countenance whatever in Scripture, as reported  Josephus, for the death of                 </w:t>
        <w:br/>
        <w:t xml:space="preserve">          either in their being called    of any   John  the Baptist.  He   Herodias after-                 </w:t>
        <w:br/>
        <w:t xml:space="preserve">          other woman, or in any distinct mention  wards went  to Rome  at the beginning of                 </w:t>
        <w:br/>
        <w:t xml:space="preserve">          of Joseph as their father,     surely in Caligula’s reign, complain of   assump-                  </w:t>
        <w:br/>
        <w:t xml:space="preserve">          this case would be required.  (III) On   tion of : see    of king by Agrippa was                  </w:t>
        <w:br/>
        <w:t xml:space="preserve">         the  4  priori considerations which have  nephew, son the preaching and miracles                   </w:t>
        <w:br/>
        <w:t xml:space="preserve">         influenced opinions  this matter, see     having heard the their mission, banished                 </w:t>
        <w:br/>
        <w:t xml:space="preserve">         on  Matt.  i..    and on the traditional  Antipas heard,—probably  Lyons in Gaul,                  </w:t>
        <w:br/>
        <w:t xml:space="preserve">         literature, see the references    in my   whence the works of Christ: removed  to                  </w:t>
        <w:br/>
        <w:t xml:space="preserve">          Greek Testament.   Neander  brit    out  Spain, and there died.     The following                 </w:t>
        <w:br/>
        <w:t xml:space="preserve">         the importance of the view which I have   events apparently took place  Machssrus,                 </w:t>
        <w:br/>
        <w:t xml:space="preserve">         above, under  (I), endeavoured to justify,                                                         </w:t>
        <w:br/>
        <w:t xml:space="preserve">         asshewing  that the account  the miracu-                                                           </w:t>
        <w:br/>
        <w:t xml:space="preserve">         lous conception is sot mythical, in                                                                </w:t>
        <w:br/>
        <w:t xml:space="preserve">          case all     have been arranged to suit                                                           </w:t>
        <w:br/>
        <w:t xml:space="preserve">         the views  of virginity     which it had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