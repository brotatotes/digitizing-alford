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Google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This is    copy of book  was preserved generations    shelves   it was     scanned Google as  of a        </w:t>
        <w:br/>
        <w:t xml:space="preserve">  to make  world’s   discoverable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It  survived  enough for copyright    and the  to enter public    A public    book is  that  never        </w:t>
        <w:br/>
        <w:t xml:space="preserve">  to copyright    legal     term has     Whether book in the   domain may   country country.  domain books  </w:t>
        <w:br/>
        <w:t xml:space="preserve">  are our     to the  representing    of     culture knowledge    often    to discover.                     </w:t>
        <w:br/>
        <w:t xml:space="preserve">  Marks,       and other      present the     volume will    in   file a      of this   long journey  the   </w:t>
        <w:br/>
        <w:t xml:space="preserve">  publisher a    and finally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Usage guidelines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Google is   to     with      to     public     materials make them    accessible.  domain    belong the   </w:t>
        <w:br/>
        <w:t xml:space="preserve">  public  we are    their       Nevertheless, work expensive, order keep       this     we have taken  to   </w:t>
        <w:br/>
        <w:t xml:space="preserve">  prevent   by commercial   including    technical      on automated                                        </w:t>
        <w:br/>
        <w:t xml:space="preserve">  We also  that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+ Make non-commercial of  files designed    Book Search use by individuals, request you use    files    </w:t>
        <w:br/>
        <w:t xml:space="preserve">      personal,          purposes.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+ Refrain   automated     Do not   automated    of any  to Google’s   If you conducting     on machine  </w:t>
        <w:br/>
        <w:t xml:space="preserve">      translation,  character      or other  where    to a   amount of  is     please    us. We       the   </w:t>
        <w:br/>
        <w:t xml:space="preserve">      use of    domain      for these    and may be  to help.                                               </w:t>
        <w:br/>
        <w:t xml:space="preserve">    + Maintain       The Google        you see each file     for informing  about this   and helping find   </w:t>
        <w:br/>
        <w:t xml:space="preserve">      additional     through    Book Search.   do not    it.                                                </w:t>
        <w:br/>
        <w:t xml:space="preserve">                                                                                                            </w:t>
        <w:br/>
        <w:t xml:space="preserve">    + Keep it   Whatever   use,       that  are        for      that   you are   is legal. not    that      </w:t>
        <w:br/>
        <w:t xml:space="preserve">      because  believe   is in public     for   in the    States, the   is also the   domain for   in       </w:t>
        <w:br/>
        <w:t xml:space="preserve">      countries.     a book still copyright from country country, we can’t  guidance whether  specific of   </w:t>
        <w:br/>
        <w:t xml:space="preserve">      any specific is allowed.   do not    that a    appearance Google   Search means can used in  manner   </w:t>
        <w:br/>
        <w:t xml:space="preserve">      anywhere in world.      infringement    can be   severe.                                              </w:t>
        <w:br/>
        <w:t xml:space="preserve">                                                                                                            </w:t>
        <w:br/>
        <w:t xml:space="preserve">  About Google   Search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Google’s     is to     the world’s       and to   it universally    and useful.    Book Search   readers  </w:t>
        <w:br/>
        <w:t xml:space="preserve">  discover world’s   while     authors publishers  new audiences. can search   the full of this on the      </w:t>
        <w:br/>
        <w:t xml:space="preserve">  atfhttp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