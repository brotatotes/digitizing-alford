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LONDON :                                                </w:t>
        <w:br/>
        <w:t xml:space="preserve">                                      GILBERT  AND  RIVINGTON,  PRINTERS,                                   </w:t>
        <w:br/>
        <w:t xml:space="preserve">                                               8ST.       SQUARE.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