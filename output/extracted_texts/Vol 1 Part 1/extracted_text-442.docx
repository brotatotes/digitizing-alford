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19—35.                           ST.  LUKE.                                 875                    </w:t>
        <w:br/>
        <w:t xml:space="preserve">                                                                                                            </w:t>
        <w:br/>
        <w:t xml:space="preserve">        neither   sow   nor  reap;  which   neither   have   storehouse   nor                               </w:t>
        <w:br/>
        <w:t xml:space="preserve">        barn;    and   %God    feedeth   them:    how   much    more   are ye 4 Job raze                    </w:t>
        <w:br/>
        <w:t xml:space="preserve">        better  than   the  fowls?     2% And  which   of  you  with   taking   «vis                        </w:t>
        <w:br/>
        <w:t xml:space="preserve">         thought   can   add   to   his  ‘stature  one    cubit?     %*If  ye                               </w:t>
        <w:br/>
        <w:t xml:space="preserve">         then  be not  able  to do  that  thing  which   is  least, why  take                               </w:t>
        <w:br/>
        <w:t xml:space="preserve">        ye  J thought  for the rest?    27 Consider  the  lilies how  [* they                               </w:t>
        <w:br/>
        <w:t xml:space="preserve">        grow   :] kk  they  toil not, they spin  not ; and  yet  I  say  unto                               </w:t>
        <w:br/>
        <w:t xml:space="preserve">        you,   that  1 Solomon   in  all his glory   was  not   arrayed   like                              </w:t>
        <w:br/>
        <w:t xml:space="preserve">        one   of  these,   8  If then  God  so  clothe  the  grass, which   is                              </w:t>
        <w:br/>
        <w:t xml:space="preserve">        to  day  in  the  field, and to  morrow    is cast  into  the  oven;                                </w:t>
        <w:br/>
        <w:t xml:space="preserve">        how   much    more   will he   clothe  you,  O  ye  of  little faith?                               </w:t>
        <w:br/>
        <w:t xml:space="preserve">        29  And   seek  not  ye   what   ye  shall  eat  or  what   ye   shall                              </w:t>
        <w:br/>
        <w:t xml:space="preserve">         drink, neither   be  ye ™of    doubtful  mind.    For      all these                               </w:t>
        <w:br/>
        <w:t xml:space="preserve">         things  do  the   nations  of  the  world   seek  after:  and   your                               </w:t>
        <w:br/>
        <w:t xml:space="preserve">         Father  knoweth    that  ye have   need  of these  things.    8! But                               </w:t>
        <w:br/>
        <w:t xml:space="preserve">         [* 2 rather]  seek ye  ° the kingdom   of God  ;  and  [P a/Z] these  : matt.                      </w:t>
        <w:br/>
        <w:t xml:space="preserve">         things  shall  be  added   unto  you.    5% Fear  not,  little flock ;                             </w:t>
        <w:br/>
        <w:t xml:space="preserve">        for  *it  is  your  Father's    good   pleasure   to  give   you  the  *¥Mstx.2,                    </w:t>
        <w:br/>
        <w:t xml:space="preserve">        kingdom.      %5'Sell   that ye  have,  and   give  alms;   “provide   tmat.sts.                    </w:t>
        <w:br/>
        <w:t xml:space="preserve">         yourselves   I4ags   which    wax   not   old, a  treasure   in  the  . Yiu. so,                   </w:t>
        <w:br/>
        <w:t xml:space="preserve">         heavens   that   faileth  not,   where    no   thief  approacheth,     fxmv1.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neither  moth    corrupteth.    °  For   where   your   treasure  is,                              </w:t>
        <w:br/>
        <w:t xml:space="preserve">         there  will  your   heart  be   also.   %5*  Let   your   loins   be  *FP,"-3¢                     </w:t>
        <w:br/>
        <w:t xml:space="preserve">           i  render, age.                            J  render, anxious  thought.                          </w:t>
        <w:br/>
        <w:t xml:space="preserve">           X omitted  by some ancient authorities probably inserted from Matt. vi. 28.                      </w:t>
        <w:br/>
        <w:t xml:space="preserve">                                                                                                            </w:t>
        <w:br/>
        <w:t xml:space="preserve">            kk read, they  spin not,  they  weave   not.                                                    </w:t>
        <w:br/>
        <w:t xml:space="preserve">           1  ender, even  Solomon,    as in Matt. vi. 29.     ™ render, in suspense.                       </w:t>
        <w:br/>
        <w:t xml:space="preserve">           DB omit ; not in the original.                      © read, his kingdom.                         </w:t>
        <w:br/>
        <w:t xml:space="preserve">           P  omit.                        @ render, purses, as in ch, x. 4: xxii. 35,                      </w:t>
        <w:br/>
        <w:t xml:space="preserve">        who  are elsewhere spoken of in Scripture 1 ff.),   them (as in Isa. xli.      as                   </w:t>
        <w:br/>
        <w:t xml:space="preserve">        as the objects of the      care: see Job  a weak  and  despised   people.    83.                    </w:t>
        <w:br/>
        <w:t xml:space="preserve">        xxxviii. 41, Ps. cxlvii.       26.) that  Meyer  endeavours to       the force                      </w:t>
        <w:br/>
        <w:t xml:space="preserve">         thing which is least:   shews the trath  this, by supposing it addressed only to                   </w:t>
        <w:br/>
        <w:t xml:space="preserve">         of the interpretation  (not ‘‘           the Apostles and then  existing disciples.                </w:t>
        <w:br/>
        <w:t xml:space="preserve">         given in the note on Matthew.  A  cubi¢  But the elect to the little    Sell that                  </w:t>
        <w:br/>
        <w:t xml:space="preserve">        add  to the stature, but a very things to ye have, &amp;.     is is the true   of in-                   </w:t>
        <w:br/>
        <w:t xml:space="preserve">         crease: whereas, as Trench ol   es, “a   vesting worldly wealth   He that  giveth                  </w:t>
        <w:br/>
        <w:t xml:space="preserve">        cubit would  be infinitesimally    when   to the poor,      to the Lord.’                           </w:t>
        <w:br/>
        <w:t xml:space="preserve">         compared to his length of  life,    life Matt. vi. 19—21.                                          </w:t>
        <w:br/>
        <w:t xml:space="preserve">        being  contemplated as a course, or race,   3648.)    ExHortations    To  WaTCH-                    </w:t>
        <w:br/>
        <w:t xml:space="preserve">         which he may  attempt, but ineffectually, FULNESS.  The attitude and employment                    </w:t>
        <w:br/>
        <w:t xml:space="preserve">        to  prolong.”         2—34.]  Our  Lord   of the little flock  carried on, even to                  </w:t>
        <w:br/>
        <w:t xml:space="preserve">        gives to his own disciples  assurance of  their duty of continual        for their                  </w:t>
        <w:br/>
        <w:t xml:space="preserve">        the  Father’s favour as a ground for re-       ’s coming.         verses are con-                   </w:t>
        <w:br/>
        <w:t xml:space="preserve">        moving   all fear from them, and  shews   nected with ver. 82—‘since   your Father                  </w:t>
        <w:br/>
        <w:t xml:space="preserve">        them   the true riches, and how to  seek  hath seen fit  give you the  kingdom, be                  </w:t>
        <w:br/>
        <w:t xml:space="preserve">        them.       32. little      Thus He sets  that kingdom, and preparation for  your                   </w:t>
        <w:br/>
        <w:t xml:space="preserve">         himself forth as their Shepherd (John x. chief care’ There are continual points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