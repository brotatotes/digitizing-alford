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18                           ST,   MATTHEW.                                  Iv.           </w:t>
        <w:br/>
        <w:t xml:space="preserve">                                                                                                            </w:t>
        <w:br/>
        <w:t xml:space="preserve">                 th    13.     IV.   1 Then  was   Jesus  "led  up  of the  spirit into  the wil-           </w:t>
        <w:br/>
        <w:t xml:space="preserve">                   z""*     derness   to  be  tempted    of the  devil.   2  And  when    he  had           </w:t>
        <w:br/>
        <w:t xml:space="preserve">                            ‘fasted   forty  days   and  forty  nights,  he  was   afterward   an           </w:t>
        <w:br/>
        <w:t xml:space="preserve">                 ‘vsce                    3 And  when    the  tempter   came   to  him,  he  said,          </w:t>
        <w:br/>
        <w:t xml:space="preserve">                            hungred.                                                                        </w:t>
        <w:br/>
        <w:t xml:space="preserve">                            If  thou  be  the  Son  of  God,  command     that   these  stones  be          </w:t>
        <w:br/>
        <w:t xml:space="preserve">                            made    bread.    4 But   he  answered    and  said,  It  is written,           </w:t>
        <w:br/>
        <w:t xml:space="preserve">                                                                                                            </w:t>
        <w:br/>
        <w:t xml:space="preserve">                  wDavr. vitit.”     shall  not  live  by  bread   alone,  but   by  every   word           </w:t>
        <w:br/>
        <w:t xml:space="preserve">                                                                                                            </w:t>
        <w:br/>
        <w:t xml:space="preserve">                    Cuar.  IV.  1—11.]   Tzmpration   oF        hed) to him,” ver. 9, and “leaveth          </w:t>
        <w:br/>
        <w:t xml:space="preserve">                  Jeaus.  Mark  i. 12,13: Luke  iv. 1—13.  Tin”   ver.11.  Nor do the two members           </w:t>
        <w:br/>
        <w:t xml:space="preserve">                          1, led up of (by)   spirit The   of ver. 11 correspond  one another  this         </w:t>
        <w:br/>
        <w:t xml:space="preserve">                  Spirit carried   away, (see Acta   39,)  case, for the angels    have been visible        </w:t>
        <w:br/>
        <w:t xml:space="preserve">                  “ driveth     Mark i. 12. Had St.-Luke’s  and corporeal, as in the parallel    at         </w:t>
        <w:br/>
        <w:t xml:space="preserve">                  “was  led in (thus literally)   Spirit”   Gethsemane, Luke xxii. 43.                      </w:t>
        <w:br/>
        <w:t xml:space="preserve">                  been our only account, we might    sap-  he  had fasted] Not in the wider ecclesi-        </w:t>
        <w:br/>
        <w:t xml:space="preserve">                        what took place to have been done   astical sense  the  word, Uapeel  strict        </w:t>
        <w:br/>
        <w:t xml:space="preserve">                  in @ vision: but the             in the   meaning, of abstaining   all,    what-          </w:t>
        <w:br/>
        <w:t xml:space="preserve">                  two  other Evangelists entirely preclude over ; Luke, ver.2. Similarly      Exod.         </w:t>
        <w:br/>
        <w:t xml:space="preserve">                  this. The desert here      of may either  xxxiv. 28; and Elijah, Kings xix. 8.            </w:t>
        <w:br/>
        <w:t xml:space="preserve">                  be the traditional    of the Temptation   he was afterward an hungred]  Then pro-         </w:t>
        <w:br/>
        <w:t xml:space="preserve">                  near Jericho (thence called           :   bably sot during  time itself. The              </w:t>
        <w:br/>
        <w:t xml:space="preserve">                  it is        in “The Land and the Book,” of  the fast,     the case of Moses, was         </w:t>
        <w:br/>
        <w:t xml:space="preserve">                  p- 617, as a    and    ‘ipitous          Seett in a spiritualecstasy,   which the         </w:t>
        <w:br/>
        <w:t xml:space="preserve">                  with tattite Bane  aoe       perpendicu-  wants of the natural  body   suspended.         </w:t>
        <w:br/>
        <w:t xml:space="preserve">                  fay, and apperently  high as the rock of        3. when  the tempter came)  From          </w:t>
        <w:br/>
        <w:t xml:space="preserve">                  Gibraltar, and with caverns midway   be-  the words of both St.     aud St. Luke,         </w:t>
        <w:br/>
        <w:t xml:space="preserve">                  low, hewn   in the rock), or ss     scripture       that our Lord was tem)   also         </w:t>
        <w:br/>
        <w:t xml:space="preserve">                             between Moses, Elias,    our   during the forty days.        the words         </w:t>
        <w:br/>
        <w:t xml:space="preserve">                         leads one to think, wy  Arabian    of St. Mark, “he was with   wild beasts,”       </w:t>
        <w:br/>
        <w:t xml:space="preserve">                  desert of Sinai.       be tempted   The   allude to one kind  temptation, is              </w:t>
        <w:br/>
        <w:t xml:space="preserve">                      ress               ii     up.         tain: see note on Mark 1, 13.—The words         </w:t>
        <w:br/>
        <w:t xml:space="preserve">                  iets evident that our Lord  this ime wes  “came  to him” need not be understood of        </w:t>
        <w:br/>
        <w:t xml:space="preserve">                  not  ‘led up’ of his    will and design   the first         but the bepaonnhr             </w:t>
        <w:br/>
        <w:t xml:space="preserve">                   bab ovizently considering   nature the   ‘at a certain   the tempter approaching,        </w:t>
        <w:br/>
        <w:t xml:space="preserve">                   Power of Darkness, He was brought to     bat  Him  vith bie Setters” Lng  to be          </w:t>
        <w:br/>
        <w:t xml:space="preserve">                   (1) That the whole is            an ob-     ile    with   hi       ie        Or,         </w:t>
        <w:br/>
        <w:t xml:space="preserve">                  jective historical narrative,        an   as Euthymius,  “thinking that He  would         </w:t>
        <w:br/>
        <w:t xml:space="preserve">                   actual conflict       our Redeemer and   be  irritated  this address,  bei               </w:t>
        <w:br/>
        <w:t xml:space="preserve">                   the Power of Evil.  (2) That it is       proached with not being the Bon of God.”        </w:t>
        <w:br/>
        <w:t xml:space="preserve">                   termined by the letter of   sacred text, At all events, there  no doubé expressed,       </w:t>
        <w:br/>
        <w:t xml:space="preserve">                   whether the Tempter appeared in a bose,  as some think.     Son of Ged] Our Lord         </w:t>
        <w:br/>
        <w:t xml:space="preserve">                   shape, or, as a spirit, was permitted to does not give way to the temptation, as-        </w:t>
        <w:br/>
        <w:t xml:space="preserve">                   exert a certain power, as in ver.  and   to meet him with an  open declaration, ‘I       </w:t>
        <w:br/>
        <w:t xml:space="preserve">                   ver. 8, over   person of our Lord, even  am the Son of God:’ thus indeed He might        </w:t>
        <w:br/>
        <w:t xml:space="preserve">                   as the Holy Spirit did in ver.1. If the  Lag  eins    asa)  aa     ed   him, buat        </w:t>
        <w:br/>
        <w:t xml:space="preserve">                   latter were the case,   words spoken at  not   have     is  Conqueror   us.  The         </w:t>
        <w:br/>
        <w:t xml:space="preserve">                   the various      of the temptation, were first word which  He  uses    against           </w:t>
        <w:br/>
        <w:t xml:space="preserve">                             by   this   Power  to the soul reaches far deeper: ‘          not live,’       </w:t>
        <w:br/>
        <w:t xml:space="preserve">                   of our Redeemer.  But (8) such an inter- os   ers    like the other text, is             </w:t>
        <w:br/>
        <w:t xml:space="preserve">                   pretation,     it cannot justly accused       the history of Israel’s          in        </w:t>
        <w:br/>
        <w:t xml:space="preserve">                  of unreality by any who bo not reject be- the wilderness: for Israel          in a        </w:t>
        <w:br/>
        <w:t xml:space="preserve">                   lief in the spiritual      hardly meets  foreshadowing type, the Son of Man, the         </w:t>
        <w:br/>
        <w:t xml:space="preserve">                   the  expressions of the text,      (ap-  servant of God    Righteousness, the one        </w:t>
        <w:br/>
        <w:t xml:space="preserve">                                                            that was fo come, in whom alone that na-        </w:t>
        <w:br/>
        <w:t xml:space="preserve">                                                            ture which in all men has           into        </w:t>
        <w:br/>
        <w:t xml:space="preserve">                                                             sin, ‘fulfils all                Adam          </w:t>
        <w:br/>
        <w:t xml:space="preserve">                                                             stood not,—Ierael according to the flesh       </w:t>
        <w:br/>
        <w:t xml:space="preserve">                                                             stood not,—when   the  Lord  their God         </w:t>
        <w:br/>
        <w:t xml:space="preserve">                                                             tempted them:  but rather, after Satan’s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