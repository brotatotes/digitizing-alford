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288                              8ST.  MARK.                               XVI.              Re  </w:t>
        <w:br/>
        <w:t xml:space="preserve">                                                                                                            </w:t>
        <w:br/>
        <w:t xml:space="preserve">                      country.     18! And   they went   and  told  it unto   the  residue:                 </w:t>
        <w:br/>
        <w:t xml:space="preserve">           elgkexxiv. neither   believed   they   them.    14°  Afterward    he   appeared                  </w:t>
        <w:br/>
        <w:t xml:space="preserve">            a1 °F3"   unto  &amp;  the eleven as they  sat at meat,  and  upbraided    [88 them                 </w:t>
        <w:br/>
        <w:t xml:space="preserve">                      with]   their  unbelief  and   hardness    of heart,   because   they                 </w:t>
        <w:br/>
        <w:t xml:space="preserve">           fJchuxy.1@ believed   not  them  which   had  seen  him   after  he  was   risen.                </w:t>
        <w:br/>
        <w:t xml:space="preserve">           tee        15 € And  he  said unto  them,    Go  ye  into  all the world,   &amp; and                </w:t>
        <w:br/>
        <w:t xml:space="preserve">          Hons        preach   the gospel   to 2 every  creature.  16»  He  that  believeth                 </w:t>
        <w:br/>
        <w:t xml:space="preserve">           tins,      and  is baptized   shall be  saved;   ‘but  he  that  believeth   not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t render, they also.                &amp;  render, the eleven  themselves.                        </w:t>
        <w:br/>
        <w:t xml:space="preserve">              SE  omit: not in the original.                                                                </w:t>
        <w:br/>
        <w:t xml:space="preserve">              h render, to the whole   creation.  The  expression  the same as  Rom. viii.                  </w:t>
        <w:br/>
        <w:t xml:space="preserve">                                                                                                            </w:t>
        <w:br/>
        <w:t xml:space="preserve">           accord with  St. Luke’s narrative, is     xxvi. 18.       the whole creation] Not                </w:t>
        <w:br/>
        <w:t xml:space="preserve">           accurate in detail. It was  not as they   to men only, although men only can hear                </w:t>
        <w:br/>
        <w:t xml:space="preserve">           walked,  but as  they sat at meat  that   the preaching of the Gospel; all                       </w:t>
        <w:br/>
        <w:t xml:space="preserve">           he  was manifested to them.      in an-   is redeemed by Christ—see Col. i.   23;                </w:t>
        <w:br/>
        <w:t xml:space="preserve">           other form—a  slight difference   Luke    Rom. viii.         “Men,  primarily,                   </w:t>
        <w:br/>
        <w:t xml:space="preserve">           xxiv. 15, 16,     relates the reason      16: the rest of the creatures                          </w:t>
        <w:br/>
        <w:t xml:space="preserve">           they did not know  Him  to be, that their As wide as the curse extends, reaches                  </w:t>
        <w:br/>
        <w:t xml:space="preserve">           eyes were holden, his being is his usual  blessing. The creation by the Son, is                  </w:t>
        <w:br/>
        <w:t xml:space="preserve">           JSorm being declared  Jesus himself: but  foundation of          and of the king-                </w:t>
        <w:br/>
        <w:t xml:space="preserve">           see notes there.      18.] they also—as   dom.”  Bengel.         This word  cres-                </w:t>
        <w:br/>
        <w:t xml:space="preserve">           Mary  Magdalene  had done  before.        tion, or creature, appears never in the                </w:t>
        <w:br/>
        <w:t xml:space="preserve">           the residne—supply, of those   had been   N. T. to be used  mankind  alone.  Ben-                </w:t>
        <w:br/>
        <w:t xml:space="preserve">           with Him.          neither belisved they  gel’s “the rest of the creatures in the                </w:t>
        <w:br/>
        <w:t xml:space="preserve">           them—not   consistent with Luke xxiv.     second place”? may be illustrated in the               </w:t>
        <w:br/>
        <w:t xml:space="preserve">           84.  Here again the Harmonists have used  blessings     Christianity confers  the                </w:t>
        <w:br/>
        <w:t xml:space="preserve">           every  kind  of distortion of the  plain  inferior        and the face of   earth                </w:t>
        <w:br/>
        <w:t xml:space="preserve">           meaning  of words  to reconcile the two   by bringing civilization its                           </w:t>
        <w:br/>
        <w:t xml:space="preserve">           accounts;  assuming  that some  believed  By  these words the missionary office is               </w:t>
        <w:br/>
        <w:t xml:space="preserve">           and some doubted, that they first         bound upon  the Church through all ages,               </w:t>
        <w:br/>
        <w:t xml:space="preserve">           and then  believed; or,         to Ben-   till every part of the earth shall have                </w:t>
        <w:br/>
        <w:t xml:space="preserve">           gel, first      and then doubted.         been evangelized.       16.] These past                </w:t>
        <w:br/>
        <w:t xml:space="preserve">           14.]  The  following narrative, évidently participles     be  noticed, as carryin;               </w:t>
        <w:br/>
        <w:t xml:space="preserve">           intended by its author to represent what  on the thought to a    beyond the wor!                 </w:t>
        <w:br/>
        <w:t xml:space="preserve">           took place at one    the same time, joins of the          when  saved and damned                 </w:t>
        <w:br/>
        <w:t xml:space="preserve">           together in one at least four             shall take place;  reserving the division              </w:t>
        <w:br/>
        <w:t xml:space="preserve">           of the Lord: (1) that related this verse  of ‘mankind into    two classes,   that                </w:t>
        <w:br/>
        <w:t xml:space="preserve">           and  Luke xxiv. 36—49;  (2) that on the  day.       On  baptized, see    on Matt.                </w:t>
        <w:br/>
        <w:t xml:space="preserve">           mountain in Galilee (Matt.     16—20),    xxviii.          There is no “and is not               </w:t>
        <w:br/>
        <w:t xml:space="preserve">           when  the words in ver. 15 were spoken ;  baptized” in the second      here. Un-                 </w:t>
        <w:br/>
        <w:t xml:space="preserve">           (3) some unrecorded appearance when the   belief—by which is meant the rejection                 </w:t>
        <w:br/>
        <w:t xml:space="preserve">           rest of  these words (vv. 16—18)   were   the Gospel in heart    life,  weakness                 </w:t>
        <w:br/>
        <w:t xml:space="preserve">           spoken,—unless we  consider the whole to  or doubt as in ver. 14—shall condemn  a                </w:t>
        <w:br/>
        <w:t xml:space="preserve">           have been said on the mountain  in Gali-  man,  whether  baptized or  unbaptized.                </w:t>
        <w:br/>
        <w:t xml:space="preserve">           lee; and  (4) the appearance which  ter-  And, conversely,  follows that our Lord                </w:t>
        <w:br/>
        <w:t xml:space="preserve">           minated with  the Ascension.       The    does not  set forth  here the  absolute,               </w:t>
        <w:br/>
        <w:t xml:space="preserve">           latter part of this ver.  appears to be   but only the general necessity Baptism                 </w:t>
        <w:br/>
        <w:t xml:space="preserve">           an epitome of what our Lord said to       to salvation; as the Church of England                 </w:t>
        <w:br/>
        <w:t xml:space="preserve">           on several occasions—see Luke  xxiv. 25,  also teaches. But that general necessity               </w:t>
        <w:br/>
        <w:t xml:space="preserve">           38; John  xx. 27; Matt. xxviii.           extends to all  whom  Baptism  is acces-               </w:t>
        <w:br/>
        <w:t xml:space="preserve">           16. all the world]  “all  the nations,”   sible; and it    well said “not the pri-               </w:t>
        <w:br/>
        <w:t xml:space="preserve">           Matt. xxviii.   see note there.           vation, but   contempt of Baptism, con-                </w:t>
        <w:br/>
        <w:t xml:space="preserve">           preach the  Gospel, without the addition  demns.”         These  words cannot  be                </w:t>
        <w:br/>
        <w:t xml:space="preserve">           of “of the kingdom”   (Matthew) or  “of   taken, as those in Matt. xxviii, 19, 20,               </w:t>
        <w:br/>
        <w:t xml:space="preserve">           God”  (Mark  i. 14 only,       is in S#.  as setting forth   order  in which faith               </w:t>
        <w:br/>
        <w:t xml:space="preserve">           Mark’s  manner  (sce ch xiii,   xiv. 9). and  baptism must always come; belief                   </w:t>
        <w:br/>
        <w:t xml:space="preserve">           It  only once  occurs in  Matthew,  viz. disbelief are  this verse   great leading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