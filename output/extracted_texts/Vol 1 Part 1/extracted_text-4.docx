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rity    </w:t>
        <w:br/>
        <w:t xml:space="preserve">                                                                                                       (ny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