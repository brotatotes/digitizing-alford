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344                             ST.   LUKE.                            .  VII.             </w:t>
        <w:br/>
        <w:t xml:space="preserve">                                                                                                            </w:t>
        <w:br/>
        <w:t xml:space="preserve">                            name?     And    he said,  Legion:    because    many   devils  were            </w:t>
        <w:br/>
        <w:t xml:space="preserve">                            entered   into  him.      1  And   they   besought    him   that   he           </w:t>
        <w:br/>
        <w:t xml:space="preserve">                            would  not  command     them   to go out  £ into the 4 deep.  5° And            </w:t>
        <w:br/>
        <w:t xml:space="preserve">                w Rev. xx.  there was  there  an  herd  of many   swine  feeding  on the  moun-             </w:t>
        <w:br/>
        <w:t xml:space="preserve">                           tain:   and  they  besought    him   that he  would   suffer them   to           </w:t>
        <w:br/>
        <w:t xml:space="preserve">                            enter into  them.    And   he  suffered  them.    55 Then  went   the           </w:t>
        <w:br/>
        <w:t xml:space="preserve">                            devils out  of the man,   and  entered   into the  swine:   and   the           </w:t>
        <w:br/>
        <w:t xml:space="preserve">                            herd  ran violently  down    *a   steep place   into  the  lake, and            </w:t>
        <w:br/>
        <w:t xml:space="preserve">                           were   choked.    54 When    they  that  fed  them    saw  what   was            </w:t>
        <w:br/>
        <w:t xml:space="preserve">                           done,  they   fled, [*¥ and went]  and  told  it in  the city  and  in           </w:t>
        <w:br/>
        <w:t xml:space="preserve">                           the  country.    55 Then   they  went   out  to see what  was  done   ;          </w:t>
        <w:br/>
        <w:t xml:space="preserve">                           and   came  to  Jesus, and   found   the  man,   out   of whom     the           </w:t>
        <w:br/>
        <w:t xml:space="preserve">                           devils  were  departed,   sitting  at  the  feet of  Jesus,  clothed,            </w:t>
        <w:br/>
        <w:t xml:space="preserve">                           and   in  his  right  mind:     and   they   were   afraid.   %¢ They            </w:t>
        <w:br/>
        <w:t xml:space="preserve">                           also  which   saw  it  told  them   by  what   means    he  that  was            </w:t>
        <w:br/>
        <w:t xml:space="preserve">                           possessed    of the  devils   was   healed.    878 Then   the  whole             </w:t>
        <w:br/>
        <w:t xml:space="preserve">                           multitude    of  the  country    *of  the  Gadarenes    round   about            </w:t>
        <w:br/>
        <w:t xml:space="preserve">                           »besought    him   to depart   from   them;    for they  were   taken            </w:t>
        <w:br/>
        <w:t xml:space="preserve">                           with   great   fear:   and   he   went    up   into   the  ship,  and            </w:t>
        <w:br/>
        <w:t xml:space="preserve">                           returned   back   again.    88 Now    the  man    out  of whom     the           </w:t>
        <w:br/>
        <w:t xml:space="preserve">                           devils  were  departed    besought   him   that  he  might   be  with            </w:t>
        <w:br/>
        <w:t xml:space="preserve">                           him   : but tt Jesus sent  him  away,   saying,  89 Return   to thine            </w:t>
        <w:br/>
        <w:t xml:space="preserve">                hh Aote 89. own  house,  and  shew  how   great  things   God  hath  done   unto            </w:t>
        <w:br/>
        <w:t xml:space="preserve">                           thee.    And  he  went   his way,  and  published   throughout    the            </w:t>
        <w:br/>
        <w:t xml:space="preserve">                           whole   city how   great  things   Jesus  had  done  unto  him.                  </w:t>
        <w:br/>
        <w:t xml:space="preserve">                              4  And   it came   to  pass,  that, when    Jesus  was   returned,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4 literally,    abyss.                              ¥ render, the precipice.             </w:t>
        <w:br/>
        <w:t xml:space="preserve">                   TT omit                                             8 render,                            </w:t>
        <w:br/>
        <w:t xml:space="preserve">                   t read and render,       about  the Gerasenes.     tread,  he.                           </w:t>
        <w:br/>
        <w:t xml:space="preserve">                                                                                                            </w:t>
        <w:br/>
        <w:t xml:space="preserve">                fact of many demons  having entered into  But, as Dr. Wordsworth remarks, we must           </w:t>
        <w:br/>
        <w:t xml:space="preserve">                this wretched man, sets before us terribly distinguish        the abyss, the inter-         </w:t>
        <w:br/>
        <w:t xml:space="preserve">                the  utter break up of his personal and   mediate place of torment,    the lake of          </w:t>
        <w:br/>
        <w:t xml:space="preserve">                rational being. The  words will not bear  fire, into      the devil will  cast by           </w:t>
        <w:br/>
        <w:t xml:space="preserve">                any  fi   tive  rendering, but must  be   Christ at the end: see    xx. 3,                  </w:t>
        <w:br/>
        <w:t xml:space="preserve">                   en  literally    ver. 2 of this chap., 365.] they went out, viz.   people in             </w:t>
        <w:br/>
        <w:t xml:space="preserve">                and ch. xi. 24 ff.) viz.    in the same   town and country ; “‘the     city” Mat-           </w:t>
        <w:br/>
        <w:t xml:space="preserve">                sense in which other poor creatures were  thew ; here understood in   84.                   </w:t>
        <w:br/>
        <w:t xml:space="preserve">                lene, were   one evil spirit (see 81, on  at the  feet of Jesus] This particularity         </w:t>
        <w:br/>
        <w:t xml:space="preserve">                abyss) This word  is sometimes  used for  denotes an  eye-witness.   phrases com-           </w:t>
        <w:br/>
        <w:t xml:space="preserve">                Hadés  in general (Rom. x. 7), but more   mon  to      and Luke, e. g. clothed,             </w:t>
        <w:br/>
        <w:t xml:space="preserve">                usually in Scripture  for the  abode  of  in his right mind, and they that saw it,          </w:t>
        <w:br/>
        <w:t xml:space="preserve">                damned  spirits: see     This last  cer-  denote a common  origin of   two  narra-          </w:t>
        <w:br/>
        <w:t xml:space="preserve">                tainly meant here—for  the request is co- tives, which have however  become  con-           </w:t>
        <w:br/>
        <w:t xml:space="preserve">                ordinate with the  fear of  torment  ex-  siderably deflected, as comparison  will          </w:t>
        <w:br/>
        <w:t xml:space="preserve">                pressed above (see note on ch. xvi. 23). shew.       38, 89.] See notes on Mark.            </w:t>
        <w:br/>
        <w:t xml:space="preserve">                                                            40—56.]     Raisrra     or   Jatnus’s           </w:t>
        <w:br/>
        <w:t xml:space="preserve">                                                          DAUGHTER,   AND  HEALING   OF A WOMAN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