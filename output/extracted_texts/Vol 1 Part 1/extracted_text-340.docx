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10—32.                           ST.  MARK.                                  278                   </w:t>
        <w:br/>
        <w:t xml:space="preserve">         lo,  [fhe  is]  there;   believe   [8 him]   not: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22 for  [88  false                             </w:t>
        <w:br/>
        <w:t xml:space="preserve">         Christs  and]   false prophets  shall  rise, and  shall * shew  signs                              </w:t>
        <w:br/>
        <w:t xml:space="preserve">         and  wonders,   to  seduce,  if it were  possible,  even  the   elect.                             </w:t>
        <w:br/>
        <w:t xml:space="preserve">         %3 But  "take   ye  heed:    [B® dehodd,] I  have   foretold you   all © #Pet.1.17,                </w:t>
        <w:br/>
        <w:t xml:space="preserve">                    %'But     in  those  days,  after  that  tribulation,  the! 3,"H- 30                    </w:t>
        <w:br/>
        <w:t xml:space="preserve">         things                                                                                             </w:t>
        <w:br/>
        <w:t xml:space="preserve">         sun  shall  be  darkened,   and   the  moon    shall  not  give   her                              </w:t>
        <w:br/>
        <w:t xml:space="preserve">         light.   °%1 And    the  stars  of   heaven    shall fall,  and   the                              </w:t>
        <w:br/>
        <w:t xml:space="preserve">         powers   that gre  in heaven   shall  be  shaken.    26  m And  then  m Dan, vil.                  </w:t>
        <w:br/>
        <w:t xml:space="preserve">         shall they  see the   Son  of  man   coming    in  the  clouds  with    ehaty.                     </w:t>
        <w:br/>
        <w:t xml:space="preserve">                                        27 And   then   shall  he  send  J his   Acta 11,                   </w:t>
        <w:br/>
        <w:t xml:space="preserve">         great  power   and   glory.   together  Jj Ais elect from   the  four   1 Thess.                   </w:t>
        <w:br/>
        <w:t xml:space="preserve">                                                                                 16. 3                      </w:t>
        <w:br/>
        <w:t xml:space="preserve">         winds,  from  the  uttermost    part  of  the  earth  to  the  utter-   17,10 Rev.                 </w:t>
        <w:br/>
        <w:t xml:space="preserve">         most  part   of heaven.     %8 Now   learn dia  parable   of  the fig   7                          </w:t>
        <w:br/>
        <w:t xml:space="preserve">         tree ;  When   her   branch   is  yet  tender,  and   putteth   forth                              </w:t>
        <w:br/>
        <w:t xml:space="preserve">         leaves,  Kye  know    that  summer     is near:                                                    </w:t>
        <w:br/>
        <w:t xml:space="preserve">                                                            2  so ye  in  like                              </w:t>
        <w:br/>
        <w:t xml:space="preserve">         manner,   when   ye  shall see these  things  come   to  pass, know                                </w:t>
        <w:br/>
        <w:t xml:space="preserve">         that  it is  nigh,  even  at  the  doors.    %  Verily  I  say  unto                               </w:t>
        <w:br/>
        <w:t xml:space="preserve">         you,  that   this  generation   shall  not  ** pase,  till all  these                              </w:t>
        <w:br/>
        <w:t xml:space="preserve">                                                                                                            </w:t>
        <w:br/>
        <w:t xml:space="preserve">         things   be  done.    81 Heaven    and    earth  shall  pass  away:                                </w:t>
        <w:br/>
        <w:t xml:space="preserve">         but  "my   words   shall  not  pass  away.     82 But  of  that  day  otaxs                        </w:t>
        <w:br/>
        <w:t xml:space="preserve">         land   [™ that]  hour  knoweth     ™ no man,  no, not  ®® the angels                               </w:t>
        <w:br/>
        <w:t xml:space="preserve">         which   are  in  heaven,   ° neither  the  Son,  but   the   Father.                               </w:t>
        <w:br/>
        <w:t xml:space="preserve">                                                                                                            </w:t>
        <w:br/>
        <w:t xml:space="preserve">           £ not in the original.          &amp; or, it: not expressed in the original.                         </w:t>
        <w:br/>
        <w:t xml:space="preserve">            SE omitted in some ancient     and probably  inserted     Matt. xxiv. 24.                       </w:t>
        <w:br/>
        <w:t xml:space="preserve">            h +ead, work.                  hh omit,               1 render, Howbeit.                        </w:t>
        <w:br/>
        <w:t xml:space="preserve">           ii render, shall be falling  from  heaven.             J read, the.                              </w:t>
        <w:br/>
        <w:t xml:space="preserve">                                                                                                            </w:t>
        <w:br/>
        <w:t xml:space="preserve">           Ji render, the parable   from  the fig-tree:   When    now   her  branch  be-                    </w:t>
        <w:br/>
        <w:t xml:space="preserve">         cometh   tender.          ¥  read, it is known.          XK render, pass away.                     </w:t>
        <w:br/>
        <w:t xml:space="preserve">           l vead,or.      ™ omit : not in the            2 render, for perspicuity,                        </w:t>
        <w:br/>
        <w:t xml:space="preserve">           22  read, an angel  in  heaven.                © render, nor even.                               </w:t>
        <w:br/>
        <w:t xml:space="preserve">        usually in St.     it is merely           her, emphatic, when  Aer branch... con-                   </w:t>
        <w:br/>
        <w:t xml:space="preserve">              sal  The opening word is more than  yeying an  a fortiori in the application.                 </w:t>
        <w:br/>
        <w:t xml:space="preserve">        the  simple ‘but. and  is best rendered   If in so humble an example as the                         </w:t>
        <w:br/>
        <w:t xml:space="preserve">        by howbeit  or nevertheless as if were,   you  discern the  nearness of a  season,                  </w:t>
        <w:br/>
        <w:t xml:space="preserve">         “though  I  have forewarned  you of all  much  rather should you in these    and                   </w:t>
        <w:br/>
        <w:t xml:space="preserve">        things, yet some of    shall be  terrible awful signs discern the approach of the                   </w:t>
        <w:br/>
        <w:t xml:space="preserve">        as to astound    the best prepared        end.        30.] this generation—see on                   </w:t>
        <w:br/>
        <w:t xml:space="preserve">          ou.’?   in those days, after    tribu-  Matthew,  ver. 34.     82.) This  one of                  </w:t>
        <w:br/>
        <w:t xml:space="preserve">          tion—then  those days  come after that  those things which  the Father hath put                   </w:t>
        <w:br/>
        <w:t xml:space="preserve">        tribulation :  note on Matthew, ver. 29.  in  his own  power, Acts  i. 7,    with                   </w:t>
        <w:br/>
        <w:t xml:space="preserve">             Our  Evangelist omits the mourning   which  the ‘soe, in his mediatorial                       </w:t>
        <w:br/>
        <w:t xml:space="preserve">        of the tribes of the earth,   the seein;  is not acquainted: see on Matthew.  We                    </w:t>
        <w:br/>
        <w:t xml:space="preserve">        the sign of the Son of Man.         27.   must  not deal unfaithfully with a plain                  </w:t>
        <w:br/>
        <w:t xml:space="preserve">        from  the  uttermost part of the earth,   and  solemn  assertion of our      (and                   </w:t>
        <w:br/>
        <w:t xml:space="preserve">        from  the extremity   the visible     of  what  can be more so than  nor even the                   </w:t>
        <w:br/>
        <w:t xml:space="preserve">         the earth,     the collecting      and   Son, in which by the nor even  He is not                  </w:t>
        <w:br/>
        <w:t xml:space="preserve">         shall proceed to the uttermost part  of  below  but above  the angels?) by  such                   </w:t>
        <w:br/>
        <w:t xml:space="preserve">        heaven, to the point where   sky touches  evasions as “He  does not know  it so as                  </w:t>
        <w:br/>
        <w:t xml:space="preserve">         that mate     the other side.      28.)  to reveal it to us,” or as Aug., He did                   </w:t>
        <w:br/>
        <w:t xml:space="preserve">              OL.                                                            T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