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THE       FOUR         GOSPELS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AND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ACTS       OF     THE       APOSTLES.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