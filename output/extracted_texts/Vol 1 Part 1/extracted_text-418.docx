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28—48.                           ST.   LUKE.                                 851                   </w:t>
        <w:br/>
        <w:t xml:space="preserve">                                                                                                            </w:t>
        <w:br/>
        <w:t xml:space="preserve">         two   men  that  stood  with   him.   53 And   it  came  to  pass,  as                             </w:t>
        <w:br/>
        <w:t xml:space="preserve">         they   * departed   from  him,   Peter  said  unto   Jesus,  Master,                               </w:t>
        <w:br/>
        <w:t xml:space="preserve">         it is good  for  us  to be here:   and  let  us  make   three  taber-                              </w:t>
        <w:br/>
        <w:t xml:space="preserve">         nacles  ; one  for thee,  and  one  for Moses,   and  one  for Elias:                              </w:t>
        <w:br/>
        <w:t xml:space="preserve">         not  knowing    what   he said.   %  While    he  thus  spake,  there                              </w:t>
        <w:br/>
        <w:t xml:space="preserve">         came   a cloud,  and   overshadowed     them:   and   they  feared  as                             </w:t>
        <w:br/>
        <w:t xml:space="preserve">         they   entered  into  the   cloud.   5  And    there  came    a voice  |                           </w:t>
        <w:br/>
        <w:t xml:space="preserve">          out  of  the   cloud,  saying,   *This   is  my    ! beloved    Son:                              </w:t>
        <w:br/>
        <w:t xml:space="preserve">         ™hear    him.    86 And   when   the   voice  was   past,  Jesus  was                              </w:t>
        <w:br/>
        <w:t xml:space="preserve">         found   alone.   And   they  kept   it close, and  told  no   man   in                             </w:t>
        <w:br/>
        <w:t xml:space="preserve">         those  days  any  of those  things   which  they  had   seen.                                      </w:t>
        <w:br/>
        <w:t xml:space="preserve">            87 And   it came  to  pass, that  on  the  next  day,  when   they                              </w:t>
        <w:br/>
        <w:t xml:space="preserve">         were   come   down   from   the  * 4i//,  Y much   people  met   him.                              </w:t>
        <w:br/>
        <w:t xml:space="preserve">         88 And,   behold,  a  man   of the     company   cried  out,  saying,                              </w:t>
        <w:br/>
        <w:t xml:space="preserve">         Master,   I beseech   thee,  look  upon   my   son:  for  he  is mine                              </w:t>
        <w:br/>
        <w:t xml:space="preserve">         only   child.   9° And,   lo, a spirit  taketh   him,   and  he  sud-                              </w:t>
        <w:br/>
        <w:t xml:space="preserve">         denly    crieth  out;    and  it  teareth   him   that   he  foameth                               </w:t>
        <w:br/>
        <w:t xml:space="preserve">         again,   and   bruising    him   *Aardly    departeth    from    him.                              </w:t>
        <w:br/>
        <w:t xml:space="preserve">         4  And    I  besought    thy   disciples  to cast   ¥ Aim  out;   and                              </w:t>
        <w:br/>
        <w:t xml:space="preserve">         they   could not.    *! And   Jesus   answering    said, O   faithless                             </w:t>
        <w:br/>
        <w:t xml:space="preserve">         and   perverse   generation,    how   long   shall I  be  with   you,                              </w:t>
        <w:br/>
        <w:t xml:space="preserve">         and   suffer you?    Bring   thy  son  hither.    4% And   as he  was                              </w:t>
        <w:br/>
        <w:t xml:space="preserve">         yet  a coming,    *the   devil  threw  him    down,  and   tare  him.                              </w:t>
        <w:br/>
        <w:t xml:space="preserve">         And    Jesus    rebuked    the  unclean    spirit, and    healed   the                             </w:t>
        <w:br/>
        <w:t xml:space="preserve">         child,  and  delivered  him   again  to  his  father.   48 And   they                              </w:t>
        <w:br/>
        <w:t xml:space="preserve">                  5 vender, were  departing.              t read, chosen.                                   </w:t>
        <w:br/>
        <w:t xml:space="preserve">                  1 render, as above, ver, 28, mountain.                                                    </w:t>
        <w:br/>
        <w:t xml:space="preserve">                  V literally, great  multitude.          W render, multitude.                              </w:t>
        <w:br/>
        <w:t xml:space="preserve">                  Xi. ¢. with difficulty.                 Y render, it, as in the    verse,                 </w:t>
        <w:br/>
        <w:t xml:space="preserve">                  ¥ i.e. the demon,  or evil spirit,   39.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awake   through  the whole.   The  word   Ps. Ixxxix. 8.19: Isa. xliii.   (cited                   </w:t>
        <w:br/>
        <w:t xml:space="preserve">         that  it was expressly used here to shew  Matt. xii.           36.) St.    e gives                 </w:t>
        <w:br/>
        <w:t xml:space="preserve">          8]         33.         @ vision, seen in them: result command itself is related                   </w:t>
        <w:br/>
        <w:t xml:space="preserve">         while  they were de        tthe   words   Matthew  ver. 9, and Mark ver. 9.                        </w:t>
        <w:br/>
        <w:t xml:space="preserve">         were  said with a desire to hinder their    87—42,]   Hearne    oF   4 PossEssED                   </w:t>
        <w:br/>
        <w:t xml:space="preserve">         departure.      net  knowing   what  he   PERSON.     Matt.     14—21.   Mark  ix.                 </w:t>
        <w:br/>
        <w:t xml:space="preserve">         they —from sore  and ”” Mark.        at                                                            </w:t>
        <w:br/>
        <w:t xml:space="preserve">         eral        ‘ierenco   in the aocounta,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tonk Pinte ot mt the morning.  St. Luke                  </w:t>
        <w:br/>
        <w:t xml:space="preserve">                                                   omita the whole discourse                                </w:t>
        <w:br/>
        <w:t xml:space="preserve">                                                   (Matthew  and Mark, vv. 918).                            </w:t>
        <w:br/>
        <w:t xml:space="preserve">                                                   he is mine only child is                                 </w:t>
        <w:br/>
        <w:t xml:space="preserve">                                                     4345.)                                                 </w:t>
        <w:br/>
        <w:t xml:space="preserve">         applied to the Son of God. Com            NOUNCRMENT   OF His  DEATH.   Matt. xvii.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