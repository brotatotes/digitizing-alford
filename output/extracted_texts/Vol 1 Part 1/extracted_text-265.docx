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198                          ST.   MATTHEW.                             XXVI.                </w:t>
        <w:br/>
        <w:t xml:space="preserve">                                                                                                            </w:t>
        <w:br/>
        <w:t xml:space="preserve">               a Ps.      after shall  ye  see  the  Son   of  man   ® sitting  on   the  right             </w:t>
        <w:br/>
        <w:t xml:space="preserve">                Acts vil. hand    of power,    and   coming    in   the   clouds   of  heaven.              </w:t>
        <w:br/>
        <w:t xml:space="preserve">                                                                                                            </w:t>
        <w:br/>
        <w:t xml:space="preserve">               ogxingeritt 65 ©'Then the  high   priest rent   his clothes,  saying,  He   hath             </w:t>
        <w:br/>
        <w:t xml:space="preserve">                          spoken    blasphemy    ;  what   further   need   have   we   of wit-             </w:t>
        <w:br/>
        <w:t xml:space="preserve">                          nesses?     behold,    now    ye   have   -heard   his   blasphemy.               </w:t>
        <w:br/>
        <w:t xml:space="preserve">                                                      They   answered     and   said,  ? He   is            </w:t>
        <w:br/>
        <w:t xml:space="preserve">               plev.aziv.16. What     think   ye?    Then   did  they   spit  in his  face, and             </w:t>
        <w:br/>
        <w:t xml:space="preserve">               ed  os  iM. guilty  of  death.    others   smote   him   [8 with  the  palms   of            </w:t>
        <w:br/>
        <w:t xml:space="preserve">                          their  hands],   88 saying,   Prophesy     unto   us,  thou   Christ,             </w:t>
        <w:br/>
        <w:t xml:space="preserve">                          Who    is he that  smote   thee ?                                                 </w:t>
        <w:br/>
        <w:t xml:space="preserve">                             69 Now    Peter  sat without    in  » the palace:   and  a damsel              </w:t>
        <w:br/>
        <w:t xml:space="preserve">                          came    unto   him,  saying,    Thou   also   wast   with   Jesus   of            </w:t>
        <w:br/>
        <w:t xml:space="preserve">                          Galilee.    7  But  he  denied   before  them   all, saying,  I know              </w:t>
        <w:br/>
        <w:t xml:space="preserve">                          not   what  thou  sayest.    7! And   when   he  was  gone   out  into            </w:t>
        <w:br/>
        <w:t xml:space="preserve">                          the  porch,  another   maid  saw   him,  and  said  unto  them   that             </w:t>
        <w:br/>
        <w:t xml:space="preserve">                          were   there, This   [1         was  also with   Jesus  of Nazareth.              </w:t>
        <w:br/>
        <w:t xml:space="preserve">                          72 And    again   he  denied  with   an  oath,  I do  not  know    the            </w:t>
        <w:br/>
        <w:t xml:space="preserve">                           man.    78 And   after a while  came   unto   him  they  that  stood             </w:t>
        <w:br/>
        <w:t xml:space="preserve">                           by, and  said  to Peter,   Surely   thou  also  art  one  of  them  ;            </w:t>
        <w:br/>
        <w:t xml:space="preserve">                          for  thy   speech   © bewrayeth     thee.   7  Then    began   he   to            </w:t>
        <w:br/>
        <w:t xml:space="preserve">                          curse   and   to swear,   saying,   I know    not  the  man.     And              </w:t>
        <w:br/>
        <w:t xml:space="preserve">                           immediately    the   cock  crew.     7  And    Peter   remembered                </w:t>
        <w:br/>
        <w:t xml:space="preserve">                           the  word   of  Jesus,  which   said   [! unto  him],   ‘ Before the             </w:t>
        <w:br/>
        <w:t xml:space="preserve">                                 &amp; not necessarily implied in the    ;  see note,                           </w:t>
        <w:br/>
        <w:t xml:space="preserve">                                 } render, the hall.                                                        </w:t>
        <w:br/>
        <w:t xml:space="preserve">                                 4 better, This man:    see on ver. 61.                                     </w:t>
        <w:br/>
        <w:t xml:space="preserve">                                X  iterally, maketh   thee  manifest.                                       </w:t>
        <w:br/>
        <w:t xml:space="preserve">               F ver.            1 omitted by many  ancient authorities,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The shall ye see is to   council, the    Luke  xxii. 66—71.      67.] Luke  gives           </w:t>
        <w:br/>
        <w:t xml:space="preserve">                presentatives  the chosen    ple,  soon  these indignities,   in the same place as          </w:t>
        <w:br/>
        <w:t xml:space="preserve">                to be judged by Him   to w  m  all judg- here, adding, what indeed      have been           </w:t>
        <w:br/>
        <w:t xml:space="preserve">                ment is committed—the power  in contrast suspected that it was not the members of           </w:t>
        <w:br/>
        <w:t xml:space="preserve">                to his present                —even  as  the  Sanhedrim, but  the men  who  held            </w:t>
        <w:br/>
        <w:t xml:space="preserve">                they now  sat to judge  Him;   and  the  Jesus  in custody, who inflicted     on            </w:t>
        <w:br/>
        <w:t xml:space="preserve">                coming in the clouds of heaven (see      means  to strike with the fist. buffeted           </w:t>
        <w:br/>
        <w:t xml:space="preserve">                the 87) looke onward to the awful Him.   following verb (smote him) is, gen                 </w:t>
        <w:br/>
        <w:t xml:space="preserve">                      65.]  In Levit. xxi. 10  (see also to strike a    blow with the bak: cal              </w:t>
        <w:br/>
        <w:t xml:space="preserve">              ~ Levit. x. 6) the High  Priest is ordered  hand—but  also, and probably here, since          </w:t>
        <w:br/>
        <w:t xml:space="preserve">                not to rend his clothes but that ap)     another set of persons are        as do-           </w:t>
        <w:br/>
        <w:t xml:space="preserve">               to  apply only to mourning  or the dead.  ing it, to     with a staff.                       </w:t>
        <w:br/>
        <w:t xml:space="preserve">                In1   Joe     71, and in  sophie,  B. J.      75.    Ovr   Lorgp  18 THRICE  DE-            </w:t>
        <w:br/>
        <w:t xml:space="preserve">                ii.   4, we have instances High  Priests NIED   BY  Pzrer.    Mark  xiv. 66—72.             </w:t>
        <w:br/>
        <w:t xml:space="preserve">                rending their clothes. On  rending  the  Luke   xxii. 66—62.  John  xviii. 17, 18,          </w:t>
        <w:br/>
        <w:t xml:space="preserve">                clothes at       blasphemy, see 2 Kings  25—27.    This narrative furnishes one of          </w:t>
        <w:br/>
        <w:t xml:space="preserve">                xviii.        66.) This was not a formal the  clearest epee    of the entire inde-          </w:t>
        <w:br/>
        <w:t xml:space="preserve">                condemnation, but only a previous vote   pendency  of     ‘four Gospels of one an-          </w:t>
        <w:br/>
        <w:t xml:space="preserve">                expression of         That took place in other.  In it, they all differ;     eup-           </w:t>
        <w:br/>
        <w:t xml:space="preserve">                the morning, see   xxvii. and especially posing  the denial to have  taken  place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