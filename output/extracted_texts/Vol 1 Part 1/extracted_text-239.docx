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172                          ST.   MATTHEW.                              XXV.                </w:t>
        <w:br/>
        <w:t xml:space="preserve">                                                                                                            </w:t>
        <w:br/>
        <w:t xml:space="preserve">                    y,%,, to meet   * the bridegroom.     2»  And   five of them  were   * wise,            </w:t>
        <w:br/>
        <w:t xml:space="preserve">                       :                               8 sThey   that were  foolish  took their             </w:t>
        <w:br/>
        <w:t xml:space="preserve">                          and  five were  * foolish. with   them:   * but  the  wise  took   oil            </w:t>
        <w:br/>
        <w:t xml:space="preserve">                          in their vessels  with  their  lamps.                                             </w:t>
        <w:br/>
        <w:t xml:space="preserve">                                                                   5 While   the  bridegroom                </w:t>
        <w:br/>
        <w:t xml:space="preserve">               o1 Thee.   ¢ tarried, ° they all slumbered    and  slept. ® And   at  midnight               </w:t>
        <w:br/>
        <w:t xml:space="preserve">                          there  * was  a cry made,   Behold,  the  bridegroom     [¥ cometh]  ;            </w:t>
        <w:br/>
        <w:t xml:space="preserve">                                                                                                            </w:t>
        <w:br/>
        <w:t xml:space="preserve">                          go  ye  out  to  meet   him.    7Then    all  those  virgins   arose,             </w:t>
        <w:br/>
        <w:t xml:space="preserve">                                                                                                            </w:t>
        <w:br/>
        <w:t xml:space="preserve">                    ? in the ancient authorities     words are transposed.                                  </w:t>
        <w:br/>
        <w:t xml:space="preserve">                    ® read, For  the  foolish, when   they  took  their lamps.                              </w:t>
        <w:br/>
        <w:t xml:space="preserve">                    t render, delayed.                  2 see note,                Y omit.                  </w:t>
        <w:br/>
        <w:t xml:space="preserve">               in     ‘iage           see aleo    xix.  The  lamps being the hearts lit with the            </w:t>
        <w:br/>
        <w:t xml:space="preserve">               18.       to meet  the bridegroom]   It  flame of VVeavenly love    patience,                </w:t>
        <w:br/>
        <w:t xml:space="preserve">               would appear that these virgins had left  lied with the  of the Spirit,—now comes            </w:t>
        <w:br/>
        <w:t xml:space="preserve">               their own homes, and were waiting some-   in the         between the wise   fool-            </w:t>
        <w:br/>
        <w:t xml:space="preserve">               where for the brid       to come,—pro-   ish:—the  one made  no      ision for               </w:t>
        <w:br/>
        <w:t xml:space="preserve">               bably at the house of the bride; for the supply of this—the others did.   How so?            </w:t>
        <w:br/>
        <w:t xml:space="preserve">               object of the marriage procession was to The wise ones gave all diligence to                 </w:t>
        <w:br/>
        <w:t xml:space="preserve">              Setch the bride to   bridegroom's house.  their calling    election    (2 Pet. 10             </w:t>
        <w:br/>
        <w:t xml:space="preserve">               Meyer however  supposes that in this     and 5—8),  making their bodies,     and             </w:t>
        <w:br/>
        <w:t xml:space="preserve">               the wedding was to be held in the bride’s spirits    vessels, 2 Cor.  7) 8 means             </w:t>
        <w:br/>
        <w:t xml:space="preserve">               house, on account  the thing signifled—  of supplyi     iritual food for the light           </w:t>
        <w:br/>
        <w:t xml:space="preserve">               the coming of the Lord to His Church ;—  Bei               in the appointed meatal           </w:t>
        <w:br/>
        <w:t xml:space="preserve">               but it is better  take the ordinary cus- of grace, more and  more of God’s  Holy             </w:t>
        <w:br/>
        <w:t xml:space="preserve">               tom, and interpret accordingly,     we   Spirit. The others   not thie—but trust-            </w:t>
        <w:br/>
        <w:t xml:space="preserve">               can.  In both the wedding  parables (see ing that the light, once burning, wonld             </w:t>
        <w:br/>
        <w:t xml:space="preserve">               ch. xxii.)   bride does not appear  for  ever  burn,     le no provision for the             </w:t>
        <w:br/>
        <w:t xml:space="preserve">               she, being   Church, is in   the         strengthening of the inner    by watch.             </w:t>
        <w:br/>
        <w:t xml:space="preserve">               gate of the  guests the one case, and of falness and prayer.      5—7) delayed  :            </w:t>
        <w:br/>
        <w:t xml:space="preserve">               the companions  in the other. We   may   compere  ch. xxiv. 48, where  the Greek             </w:t>
        <w:br/>
        <w:t xml:space="preserve">                   ps say that she is here, in   strict verb rendered delayeth is the      The              </w:t>
        <w:br/>
        <w:t xml:space="preserve">              interpretation, the Jewish Church,  and   same  English rendering  ought to  have             </w:t>
        <w:br/>
        <w:t xml:space="preserve">              these tenevirgins       congregations ac- been kept here. But  the thought of the             </w:t>
        <w:br/>
        <w:t xml:space="preserve">              companying  her.  This went forth is not  foolish virgins  very different    that             </w:t>
        <w:br/>
        <w:t xml:space="preserve">              their final     out in ver. for only half of the wicked servant: his—‘ there   be             </w:t>
        <w:br/>
        <w:t xml:space="preserve">              of them  did so,—but  their leaving their plenty of time,  Lord tarrieth ;'—theirs,           </w:t>
        <w:br/>
        <w:t xml:space="preserve">              own  homes:   compare  took, in vv. 8, 4  “surely He will soon be here, there  no             </w:t>
        <w:br/>
        <w:t xml:space="preserve">              The  interpretation        are souls      need of a store  oil.’ This may serve to            </w:t>
        <w:br/>
        <w:t xml:space="preserve">              out from  the world into the Church, and  shew how altogether diverse is  ground              </w:t>
        <w:br/>
        <w:t xml:space="preserve">              there waiting for   coming of the Lord—   of the two parables.     they all slum-             </w:t>
        <w:br/>
        <w:t xml:space="preserve">              not hypocrites, but        souls, bearing bered and slept] I      no more is                  </w:t>
        <w:br/>
        <w:t xml:space="preserve">              their lampe  (their own lamps;  50, lite- here than that all,     weak by nature,             </w:t>
        <w:br/>
        <w:t xml:space="preserve">              rally : compare 1 Thess. iv.       inner    ve way to drowsiness: indeed the wake-            </w:t>
        <w:br/>
        <w:t xml:space="preserve">              spiritual life with the oil  God’s Spirit   ness of the holiest         compared              </w:t>
        <w:br/>
        <w:t xml:space="preserve">              (see Zech. iv. 2—12: Acts  x. 38: Heb. i. with what it should be, is sort of slum-            </w:t>
        <w:br/>
        <w:t xml:space="preserve">              9).  All views of this      which         ber :—but, the while,    much difference            </w:t>
        <w:br/>
        <w:t xml:space="preserve">              sent the foolish virgins as having  only  was there between them! Some understand             </w:t>
        <w:br/>
        <w:t xml:space="preserve">              dead  faith, only the lamp  without the   this verse of     in death. But, not to             </w:t>
        <w:br/>
        <w:t xml:space="preserve">              light, the body without the     &amp;., are   mention that this   not fit  machinery              </w:t>
        <w:br/>
        <w:t xml:space="preserve">              quite beside the       ;—the  lamps (see  of the parable   below on ver.  it would            </w:t>
        <w:br/>
        <w:t xml:space="preserve">              ver. 8) were all burning  first,   for a  assume (they all)    none of the faithfal           </w:t>
        <w:br/>
        <w:t xml:space="preserve">              certain time.    Whether  the equal par-  would be  living on earth when the Lord             </w:t>
        <w:br/>
        <w:t xml:space="preserve">              tition of wise and foolish have any deep  comes.       a cry      }] See Isa. Ixii.           </w:t>
        <w:br/>
        <w:t xml:space="preserve">              meaning  we  cannot say;  it may be  s0.  5—7:   and the porter’s duty, Mark xi               </w:t>
        <w:br/>
        <w:t xml:space="preserve">                      , 4.] These were not torches,         This warning cry is     the coming:             </w:t>
        <w:br/>
        <w:t xml:space="preserve">              wicks  fastened on staves, as some have   see ver. 10. The exact rendering is pre-            </w:t>
        <w:br/>
        <w:t xml:space="preserve">              supposed, but properly lamps :   the oil sent, frphically setting the reality                 </w:t>
        <w:br/>
        <w:t xml:space="preserve">              vessels (which is most important to the   us:   there       a cry.       all) Al2             </w:t>
        <w:br/>
        <w:t xml:space="preserve">              parable) were separate from  the lamps.   now  seem alike—all wanted  their    ps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