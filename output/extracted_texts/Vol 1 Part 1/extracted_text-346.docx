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838—58.                         ST.   MARK.                                 279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mm  kissed  him.       And    they  laid their  hands  on  him,  and                              </w:t>
        <w:br/>
        <w:t xml:space="preserve">          took  him.    47 And    one  of  them   that   stood   by  drew   %a@                             </w:t>
        <w:br/>
        <w:t xml:space="preserve">          sword,  and  smote   ° a servant   of the high   priest, and  cut  off                            </w:t>
        <w:br/>
        <w:t xml:space="preserve">          his ear.   48 And   Jesus  answered    and  said unto   them,  P Are                              </w:t>
        <w:br/>
        <w:t xml:space="preserve">          ye  come   out,  as  against  4a   thief, with   swords   and   with                              </w:t>
        <w:br/>
        <w:t xml:space="preserve">          staves  to take  me?    4  I  was  daily  with  you   in the temple                               </w:t>
        <w:br/>
        <w:t xml:space="preserve">          teaching,  and  yo  took  me  not:   * ut  "the  scriptures  must  be = Ps xit6.                  </w:t>
        <w:br/>
        <w:t xml:space="preserve">         Julfilled.   ®° And    they  all  forsook  him,  and   fled.  5!  And  of  ieaeyt                  </w:t>
        <w:br/>
        <w:t xml:space="preserve">          there followed   ® Aim  a  certain  young    man,   having  .a  linen                             </w:t>
        <w:br/>
        <w:t xml:space="preserve">          cloth cast  about  his naked   body;    and  tthe  young   men   laid                             </w:t>
        <w:br/>
        <w:t xml:space="preserve">          hold  on  him:   5? and   he  left the  linen cloth,  and  fied from                              </w:t>
        <w:br/>
        <w:t xml:space="preserve">          them   naked.     5  And    they  led  Jesus   away    to  the  high                              </w:t>
        <w:br/>
        <w:t xml:space="preserve">          priest:  and  "with   him  were  assembled    all the  chief  priests                             </w:t>
        <w:br/>
        <w:t xml:space="preserve">          and   the  elders  and   the  scribes.    5  And    Peter   followed                              </w:t>
        <w:br/>
        <w:t xml:space="preserve">          him   afar  off, Yeven    into  the  palace   of  the  high   priest:                             </w:t>
        <w:br/>
        <w:t xml:space="preserve">          and  he  W sa¢  with   the  servants,  and   * warmed    himself   at                             </w:t>
        <w:br/>
        <w:t xml:space="preserve">          the  fire.   55 And    the  chief   priests  and   all the   council                              </w:t>
        <w:br/>
        <w:t xml:space="preserve">          sought   for witness  against  Jesus  to  put  him  to  death;   and                              </w:t>
        <w:br/>
        <w:t xml:space="preserve">          found  none.    5  For  many    bare  false witness   against   him,                              </w:t>
        <w:br/>
        <w:t xml:space="preserve">          y dué  their   witness   agreed   not   together.     57 And    there                             </w:t>
        <w:br/>
        <w:t xml:space="preserve">          arose  certain, and  bare   false witness    against  him,   saying,                              </w:t>
        <w:br/>
        <w:t xml:space="preserve">          58 We   heard  him   say,  ?I  will destroy   this  temple   that  is *$.7,%,                     </w:t>
        <w:br/>
        <w:t xml:space="preserve">             TM  see note on Matt. xxvi. 49.                  2  render, his.                               </w:t>
        <w:br/>
        <w:t xml:space="preserve">             © render, the (the same correction ought to have been made in Matt. xxvi. 51).                 </w:t>
        <w:br/>
        <w:t xml:space="preserve">             P Better, both here   in St. Matthew, Ye  are come   out, gc. without a note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interrogation,                                      @ render, a robber.                           </w:t>
        <w:br/>
        <w:t xml:space="preserve">             T vender, but that  the scriptures  may   be  fulfilled.                                       </w:t>
        <w:br/>
        <w:t xml:space="preserve">             ® render, with him.                             t read, they.                                  </w:t>
        <w:br/>
        <w:t xml:space="preserve">             ™ render, there come   together  to  him.       V render, even within   into.                  </w:t>
        <w:br/>
        <w:t xml:space="preserve">               render, was  sitting.          X render, warming.            Y render, and.                  </w:t>
        <w:br/>
        <w:t xml:space="preserve">          xxvii. 3.     45.) Rabbi appears to      and  had been aroused by the intelligence.               </w:t>
        <w:br/>
        <w:t xml:space="preserve">          been the usual form in which  Judas ad-  The  disciples were   laid hold of                       </w:t>
        <w:br/>
        <w:t xml:space="preserve">          dressed our Lord: see Matt.        But          perhaps was throwing some obstacle                </w:t>
        <w:br/>
        <w:t xml:space="preserve">          we  must not  conclude  from  this with  in the way of the removal of Jesus: or                   </w:t>
        <w:br/>
        <w:t xml:space="preserve">          Bengel, that he     seems to have called may  have been laid hold  merely in wan-                 </w:t>
        <w:br/>
        <w:t xml:space="preserve">          Him  Lord: see Matt. vii.   22.    61.)  tonness, from his unusual                                </w:t>
        <w:br/>
        <w:t xml:space="preserve">          It is         to determine, and therefore   58—65.)  Heanine   BEYors  CaraPuas,                  </w:t>
        <w:br/>
        <w:t xml:space="preserve">          idle to       who  this was. Epiphanius, Matt. xxvi. 57—68.   [Luke xxii. 54,   —                 </w:t>
        <w:br/>
        <w:t xml:space="preserve">          in recounting the          austerities   be   John xviii. 24, See th   shout notes                </w:t>
        <w:br/>
        <w:t xml:space="preserve">          James the brother of   Lord, says, “that       tthew.        58.         priest—                  </w:t>
        <w:br/>
        <w:t xml:space="preserve">          he never wore a second inner        but  ‘Caiaphas, de facto,   in the view of                    </w:t>
        <w:br/>
        <w:t xml:space="preserve">          strictly    one wrapper of |    only, as narrator:—so   Matthew  and ;Luke:  but                  </w:t>
        <w:br/>
        <w:t xml:space="preserve">          it says in   Gospel,       ing man  fled Jesus was first taken before “4nnas, who                 </w:t>
        <w:br/>
        <w:t xml:space="preserve">          and left the    cloth wit! wich  he was  was  de jure  the high priest: see Jobn                  </w:t>
        <w:br/>
        <w:t xml:space="preserve">          girt.” Chrysostom and others supposed it  xviii. 12—23.       66.) their witness                  </w:t>
        <w:br/>
        <w:t xml:space="preserve">         fo  have been  St. John: and  there have   agreed not together—literally,    testi-                </w:t>
        <w:br/>
        <w:t xml:space="preserve">          been other conjectures. It seems to have  monies were  not equal,  i. e. consistent               </w:t>
        <w:br/>
        <w:t xml:space="preserve">          been some  attached disciple of the       with one another.  It was necessary that                </w:t>
        <w:br/>
        <w:t xml:space="preserve">         (probably  well known  to the readers of   two witnesses should       Deut. xvii.                  </w:t>
        <w:br/>
        <w:t xml:space="preserve">            ark), who had gone to his nightly rest,         57.) certain,—two : see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