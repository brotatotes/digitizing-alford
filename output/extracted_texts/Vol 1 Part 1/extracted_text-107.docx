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40                            ST.  MATTHEW.                                  VI.              </w:t>
        <w:br/>
        <w:t xml:space="preserve">                                           11 Give  us  this day  our  daily bread.     12 And              </w:t>
        <w:br/>
        <w:t xml:space="preserve">                          is in heaven.                                                 13 And              </w:t>
        <w:br/>
        <w:t xml:space="preserve">               beh xvill. &gt; forgive us  our debts,  as  we  } forgive  our debtors.                         </w:t>
        <w:br/>
        <w:t xml:space="preserve">               coh.   41.                                                                                   </w:t>
        <w:br/>
        <w:t xml:space="preserve">               agcherrvitis.     us  not   into temptation,    but   ‘deliver  us  from   evil:             </w:t>
        <w:br/>
        <w:t xml:space="preserve">                    ils   [i for thine is the kingdom,   and  the power,   and  the  glory, for             </w:t>
        <w:br/>
        <w:t xml:space="preserve">                            h read, have  forgiven.                        i omit.                          </w:t>
        <w:br/>
        <w:t xml:space="preserve">                                                                                                            </w:t>
        <w:br/>
        <w:t xml:space="preserve">               and  by implication, all that process of  cognize those        senses, equally to            </w:t>
        <w:br/>
        <w:t xml:space="preserve">               events which lead to    accomplishment.   miss the great     that the “we” whose             </w:t>
        <w:br/>
        <w:t xml:space="preserve">               Meyer,  in objecting to all ecclesiastical bread  prayed for,   not mere animals,            </w:t>
        <w:br/>
        <w:t xml:space="preserve">               and spiritual         of any  kingdom,’   but com;     of body, soul,   spirit,              </w:t>
        <w:br/>
        <w:t xml:space="preserve">               forgets that   one for which he contends  of which want daily nourishment by Him             </w:t>
        <w:br/>
        <w:t xml:space="preserve">               exclusively,   Messianic  kingdom, does   debts]  i.e. sins,  short-comings, and             </w:t>
        <w:br/>
        <w:t xml:space="preserve">               in fact include or imply them all.        therefore ‘debte:’  answers  to  “tres-            </w:t>
        <w:br/>
        <w:t xml:space="preserve">               Thy  will be  done]  i.e. not, ‘may our  passes,” ver. 14. Augustine remarks, that           </w:t>
        <w:br/>
        <w:t xml:space="preserve">               will be absorbed into thy will but may    those sins  not  meant which are remit-            </w:t>
        <w:br/>
        <w:t xml:space="preserve">               it be conformed  to and subordinated to   ted in the regeneration of baptism, but            </w:t>
        <w:br/>
        <w:t xml:space="preserve">               thine. The  literal rendering is,   thy   those which  are contracted day by day             </w:t>
        <w:br/>
        <w:t xml:space="preserve">               will be done, as in heaven, (so) also on  from the bitter fraits  worldly contact            </w:t>
        <w:br/>
        <w:t xml:space="preserve">               earth.        These last words, ‘“‘as tn  by our infirmity.     as we]    Not ‘for           </w:t>
        <w:br/>
        <w:t xml:space="preserve">               heaven, so also  on earth,” may  be re-   we  also,’   (as in Luke), nor  ‘in the            </w:t>
        <w:br/>
        <w:t xml:space="preserve">               garded  as applying to the whole of the   same measure as we also,’  &amp;c., like as            </w:t>
        <w:br/>
        <w:t xml:space="preserve">               three preceding  petitions,  punctuated   we  also, &amp;c.; implying similarity  the            </w:t>
        <w:br/>
        <w:t xml:space="preserve">               in the text. A slight objection may per-  two actions,  kind, but no comparison of           </w:t>
        <w:br/>
        <w:t xml:space="preserve">               haps be  found in the circumstance, that  degree. ‘Augustine uses the testimony of           </w:t>
        <w:br/>
        <w:t xml:space="preserve">               the  kingdom  of God  cannot be  said to  this prayer against all proud  Pelagian            </w:t>
        <w:br/>
        <w:t xml:space="preserve">               have  come in heaven, seeing that it has  notions of  absolutely sinless   in this           </w:t>
        <w:br/>
        <w:t xml:space="preserve">               always  been fully established      and   life’ (Trench); and answers the various            </w:t>
        <w:br/>
        <w:t xml:space="preserve">               thus  the a        of correspondence in   excuses and evasions by which that sect            </w:t>
        <w:br/>
        <w:t xml:space="preserve">               the particulars   be marred.  It is true, escal   from  the conclusion.     have             </w:t>
        <w:br/>
        <w:t xml:space="preserve">               this may  be  escaped by  understanding,  forgiven here implies that    ch. v. 23,           </w:t>
        <w:br/>
        <w:t xml:space="preserve">               May  thy kingdom  come on earth, so as    24) the act  forgiveness of     is com-            </w:t>
        <w:br/>
        <w:t xml:space="preserve">               be as fully established, it is already    pleted before we approack the throne of            </w:t>
        <w:br/>
        <w:t xml:space="preserve">               heaven.  Bo  that I conceive we  are at  grace.     18.] The sentiment is  in any            </w:t>
        <w:br/>
        <w:t xml:space="preserve">               liberty to take  the prayer either way.   way  inconsistent    the Christian’s joy           </w:t>
        <w:br/>
        <w:t xml:space="preserve">                        11. our  daily bread]  our—as    when he “falls into divers temptations,”           </w:t>
        <w:br/>
        <w:t xml:space="preserve">               ‘created for us,’ provided for   use by   James  j. 2, but is humble  sclf-distrust          </w:t>
        <w:br/>
        <w:t xml:space="preserve">               Thee.’    e word rendered daily has been  and  shrinking from  such  trial in the            </w:t>
        <w:br/>
        <w:t xml:space="preserve">               very  variously explained. For a discus-  prospect. The  leading into temptation             </w:t>
        <w:br/>
        <w:t xml:space="preserve">               sion of the probable          and mean-   must  be understood  in ite plain literal          </w:t>
        <w:br/>
        <w:t xml:space="preserve">               ings, I must  refer to my  Gr.  Test. I   sense: so will make with the temptation            </w:t>
        <w:br/>
        <w:t xml:space="preserve">               have there seen reason to prefer   sense  also a way to escape, Cor. x.18. There             </w:t>
        <w:br/>
        <w:t xml:space="preserve">               required for our subsistence—proper  for  is no discrepancy    James  i. 13,                 </w:t>
        <w:br/>
        <w:t xml:space="preserve">               our sustenance.  So  that the expression  speaks not  of the providential bringing           </w:t>
        <w:br/>
        <w:t xml:space="preserve">               will be equivalent to St.       “things   about sure, the actual solicitation the            </w:t>
        <w:br/>
        <w:t xml:space="preserve">               which  are needful for the body” (ii.     temptation.  Some   have  attempted  to            </w:t>
        <w:br/>
        <w:t xml:space="preserve">               and  the expressions are rendered in the  fix on leading  into and  entering into            </w:t>
        <w:br/>
        <w:t xml:space="preserve">                Syriac version by the same word.  Thus   temptation, the meaning of bringing into           </w:t>
        <w:br/>
        <w:t xml:space="preserve">               only, this day  has its proper meaning.   the  power of, and entering into, so as            </w:t>
        <w:br/>
        <w:t xml:space="preserve">               The  “day   by  day”  in Luke   xi. 8 is  to is  overcome  by,  temptation.  But             </w:t>
        <w:br/>
        <w:t xml:space="preserve">               different; see there.  It is a question,               the words  will  not bear.            </w:t>
        <w:br/>
        <w:t xml:space="preserve">               how  far the expression   be understood              t  must   not  be  taken  as            </w:t>
        <w:br/>
        <w:t xml:space="preserve">               spiritually—of the  Bread of Life.  The   equivalent to ‘but if thou dost, deliver,’         </w:t>
        <w:br/>
        <w:t xml:space="preserve">               answer  is easy: viz. that we may safely  &amp;c.; but is rather the opposition to the           </w:t>
        <w:br/>
        <w:t xml:space="preserve">               thus  understand it, provided we keep in  former clause,   forms in this sense,              </w:t>
        <w:br/>
        <w:t xml:space="preserve">               the foregroand its primar,   sical mean-  one petition with it,—‘bring us not into           </w:t>
        <w:br/>
        <w:t xml:space="preserve">               ing, and view  the’ other’  yavolved by   conflict    evil,    rather deliver (rid)          </w:t>
        <w:br/>
        <w:t xml:space="preserve">               implication in that. To  understand the  us from  it altogether’ In  another view,           </w:t>
        <w:br/>
        <w:t xml:space="preserve">               expression of the Eucharist primarily,    however, as expressing the deep desire             </w:t>
        <w:br/>
        <w:t xml:space="preserve">               even of spiritual feeding on Christ, to   all Christian hearts  be delivered from            </w:t>
        <w:br/>
        <w:t xml:space="preserve">               miss the plain reference  the petition    all evil   the adjective is    certainly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