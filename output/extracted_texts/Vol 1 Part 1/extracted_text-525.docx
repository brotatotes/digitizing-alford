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6                         PMessrs.   Rihington’s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Semele;         or,   The     Spirit     of   Beauty       :                          </w:t>
        <w:br/>
        <w:t xml:space="preserve">                            4 Venetian  Tale.                                                               </w:t>
        <w:br/>
        <w:t xml:space="preserve">                              By   tho  Rev. J, D, Mereweather,     B.A.,  English   Chaplain     at        </w:t>
        <w:br/>
        <w:t xml:space="preserve">                                                                                                            </w:t>
        <w:br/>
        <w:t xml:space="preserve">                            Venice.                                                                         </w:t>
        <w:br/>
        <w:t xml:space="preserve">                                                  Small  8vo.   8s. 6d.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The     Holy       Bible;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with Notes   and  Introductions.                                                </w:t>
        <w:br/>
        <w:t xml:space="preserve">                                    By  Chr. Wordsworth,     D.D.,  Archdeacon   of Westminster.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£   oe. d.         </w:t>
        <w:br/>
        <w:t xml:space="preserve">                                            I.  Genesis  and  Exodus.    Second  Edit.   1   1    O         </w:t>
        <w:br/>
        <w:t xml:space="preserve">                      Vol.  I.  88s.   {   II.  Leviticus, Numbers,    Deuteronomy.                         </w:t>
        <w:br/>
        <w:t xml:space="preserve">                                                  Second  Edition    .                   018      0         </w:t>
        <w:br/>
        <w:t xml:space="preserve">                      Vol.  IL   2le      III.  Joshua,  Judges,  Ruth. Second   Edit.   012      0         </w:t>
        <w:br/>
        <w:t xml:space="preserve">                          .         .     IV.   The Books   of Samuel.   Second  Edit.   010      O         </w:t>
        <w:br/>
        <w:t xml:space="preserve">                                           V.   The  Books    of Kings,   Chronicles,                       </w:t>
        <w:br/>
        <w:t xml:space="preserve">                      Vol.  THT.  aus  {          Ezra,  Nehemiah,   Esther    .         110                </w:t>
        <w:br/>
        <w:t xml:space="preserve">                                          VI.  The   Book  of Job                        090                </w:t>
        <w:br/>
        <w:t xml:space="preserve">                                         VII.  The  Book   of Psalms                     015     0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The     Greek       Testament,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With  Notes,  &amp;c.  &amp;e.                                                          </w:t>
        <w:br/>
        <w:t xml:space="preserve">                              By  Chr.  Wordsworth,    D.D.,  Archdeacon    of Westminster.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2 Vols.   Impl.  8vo.   4d.                                  </w:t>
        <w:br/>
        <w:t xml:space="preserve">                            The  Parts may   be had  separately, as follows :—                              </w:t>
        <w:br/>
        <w:t xml:space="preserve">                              The  Gospels,  5th  Edition, 218.                                             </w:t>
        <w:br/>
        <w:t xml:space="preserve">                              The  Acts,  6th Edition,  10s. 6d.                                            </w:t>
        <w:br/>
        <w:t xml:space="preserve">                              8t. Paul’s  Epistles, 4¢h Edition,  818. 6d.                                  </w:t>
        <w:br/>
        <w:t xml:space="preserve">                              General   Epistles, Revelation,  and  Indexes,  3rd Edition,  21s.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The     Acts     of   the    Deacons        ;                                         </w:t>
        <w:br/>
        <w:t xml:space="preserve">                           being  a Commentary,    Critical and  Practical, upon   the Notices  of          </w:t>
        <w:br/>
        <w:t xml:space="preserve">                           St.  Stephen   and   St. Philip  the  Evangelist,   contained   in the           </w:t>
        <w:br/>
        <w:t xml:space="preserve">                           Acts  of the  Apostles.                                                          </w:t>
        <w:br/>
        <w:t xml:space="preserve">                              By  Edward    Meyrick   Goulburn,   D.D.,  Dean   of Norwich.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Second   Edition.   Small 8vo.    6s.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