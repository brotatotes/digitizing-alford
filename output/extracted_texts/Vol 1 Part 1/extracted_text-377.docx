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310                             ST.   LUKE.                                 III.                </w:t>
        <w:br/>
        <w:t xml:space="preserve">                                                                                                            </w:t>
        <w:br/>
        <w:t xml:space="preserve">                         III.  } Now    in the  fifteenth year  of the  reign   of Tiberius                 </w:t>
        <w:br/>
        <w:t xml:space="preserve">                       Cesar,  Pontius   Pilate  being  governor    of Juda,    and  Herod                  </w:t>
        <w:br/>
        <w:t xml:space="preserve">                       being  tetrarch   of Galilee,   and  his  brother   Philip  tetrarch                 </w:t>
        <w:br/>
        <w:t xml:space="preserve">            ayommsi.i9, Of Iturea  and   of the  region   of  Trachonitis,  and   Lysanias                  </w:t>
        <w:br/>
        <w:t xml:space="preserve">             si        the tetrarch  of  Abilene,  2* Annas     and  Caiaphas    being   the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He  alleges John vii. 7),    the  world   was only Procurator of Judea: the word                </w:t>
        <w:br/>
        <w:t xml:space="preserve">            hateth, because I testify of it that its  governor being used  promiscuously  the               </w:t>
        <w:br/>
        <w:t xml:space="preserve">            deeds are evil;”?   we  can hardly con-   leading officers the    an government.                </w:t>
        <w:br/>
        <w:t xml:space="preserve">            ceive such testimony,  in the  years      Pontius Priate  was the sixth procurator              </w:t>
        <w:br/>
        <w:t xml:space="preserve">              thering vigour     zeal,    wil        from the deposition  Archelaus, and came               </w:t>
        <w:br/>
        <w:t xml:space="preserve">            The incident of ch,  28, 20 oa ecarcely  to  Judsa  about the year of Rome   779.               </w:t>
        <w:br/>
        <w:t xml:space="preserve">           have arisen osly from  the anger of the    He held the province ten years, and was               </w:t>
        <w:br/>
        <w:t xml:space="preserve">            moment.                                   sent to Rome  to answer for his conduct               </w:t>
        <w:br/>
        <w:t xml:space="preserve">              Cuap.  III. 1—82.]  Prracnine    snp    by Vitellius,      of Syria, in 789, the              </w:t>
        <w:br/>
        <w:t xml:space="preserve">            Baptism  or Joux.     Divine TESTIMONY     ear of   death of Tiberius. See                      </w:t>
        <w:br/>
        <w:t xml:space="preserve">            to Jesus  at  His  Baptism.   Matt. iii,    ical table in the Introduction to the               </w:t>
        <w:br/>
        <w:t xml:space="preserve">            1—17.   Mark  i.              1) These    Acts,       Herod]  See note  on Matt.                </w:t>
        <w:br/>
        <w:t xml:space="preserve">            dates are  consistent with the accurate   xiv. 1. Hxrop  Antipas  became tetrarch               </w:t>
        <w:br/>
        <w:t xml:space="preserve">            tracing down  which St. Luke  predicates  of Galilee after    death of his father               </w:t>
        <w:br/>
        <w:t xml:space="preserve">            of himeelf,  i. 3. In Matt. iii.   have   Herod, in the year  Rome  750, and con-               </w:t>
        <w:br/>
        <w:t xml:space="preserve">            the same  events indicated as to time     tinued till  was d       in 792.                      </w:t>
        <w:br/>
        <w:t xml:space="preserve">            only “ In those            The fifteent!  Philip] Son of Herod the Great by Cleo-               </w:t>
        <w:br/>
        <w:t xml:space="preserve">             ear of the sole principate of Tiberius  patra, a woman   of Jerusalem.    le was               </w:t>
        <w:br/>
        <w:t xml:space="preserve">                  Aug. 19, in the     of Rome  781,      ight  up at  Rome,   and  after  his               </w:t>
        <w:br/>
        <w:t xml:space="preserve">            and reckoning backwards thirty    from   father’s death in    was made tetrarch                 </w:t>
        <w:br/>
        <w:t xml:space="preserve">            that time (see ver. 23), we should have  Batanza,  Gaulonitis, Trachonitis,                     </w:t>
        <w:br/>
        <w:t xml:space="preserve">            the birth of our Lord in 751, or  about  Auranitis (Batanwa  and  Auranitis make                </w:t>
        <w:br/>
        <w:t xml:space="preserve">            then; for “about  thirty” will admit of  up  Itura), and continued till  death in               </w:t>
        <w:br/>
        <w:t xml:space="preserve">            some latitude. But Herod the Great died  786  or 787.  He built Caesarea Philippi.              </w:t>
        <w:br/>
        <w:t xml:space="preserve">            in the beginning of    year 750, and our  He was by far the    of Herod’s    and                </w:t>
        <w:br/>
        <w:t xml:space="preserve">            Lord’s birth must be    some months  at  ruled his portion     and well. He must                </w:t>
        <w:br/>
        <w:t xml:space="preserve">            least   before death of Herod.  If then  not  be confounded with Ais half-brother               </w:t>
        <w:br/>
        <w:t xml:space="preserve">            it be   placed 749, He would have  been  Philip, whose wife Herodias     Anti                   </w:t>
        <w:br/>
        <w:t xml:space="preserve">            at least thirty-two at the time of His   seduced. This latter   disinherited  his               </w:t>
        <w:br/>
        <w:t xml:space="preserve">            baptism, seeing that it took      some   father, and lived in privacy. See note                 </w:t>
        <w:br/>
        <w:t xml:space="preserve">            time after   Feginning  of John’s  minis- Matt. xiv.                 the tetrareh               </w:t>
        <w:br/>
        <w:t xml:space="preserve">            try. This difficulty  led to the          ef Abilene] AniLEne, the district round               </w:t>
        <w:br/>
        <w:t xml:space="preserve">            tion that this        year is not to be   Abila, a town eighteen  miles north of                </w:t>
        <w:br/>
        <w:t xml:space="preserve">            dated from the    but from the            Damascus, now, according  Pococke, Nebi               </w:t>
        <w:br/>
        <w:t xml:space="preserve">            principate of Tiberius,     commenced    Abel.  It must  not be confounded  with                </w:t>
        <w:br/>
        <w:t xml:space="preserve">            most probably at the   of 764.  Accord-  Abila in Decapolia. Josephus mentions it               </w:t>
        <w:br/>
        <w:t xml:space="preserve">            ing to this,   fifteenth of Tiberius     as among the districts     Claudius gave               </w:t>
        <w:br/>
        <w:t xml:space="preserve">            begin at the end of 779—and  our Lord’s  to king Agrippa I.     the uame of Abila               </w:t>
        <w:br/>
        <w:t xml:space="preserve">            birth would be 749  or 760:  which will  oY Tarantas, and in another place as the               </w:t>
        <w:br/>
        <w:t xml:space="preserve">            agree with  the death of  Herod.   This    ‘ingdom called that of Lysanias.  See                </w:t>
        <w:br/>
        <w:t xml:space="preserve">            latter          has usually    adopted.  farther in note in my  Greek Testament.                </w:t>
        <w:br/>
        <w:t xml:space="preserve">            Our present wera was fixed by Dionysius  It seems to have been a district:                      </w:t>
        <w:br/>
        <w:t xml:space="preserve">            Exiguus, in the sixth century,   aces    nially in possession  rulers bearing.                  </w:t>
        <w:br/>
        <w:t xml:space="preserve">            the birth of our     in 764. It may be   name.      2.] Annas (Ananus, Josephus)                </w:t>
        <w:br/>
        <w:t xml:space="preserve">            doubted, however, whether  in all these  the high priest, was dey    by  Valerius               </w:t>
        <w:br/>
        <w:t xml:space="preserve">            reckonings more  accuracy has not been   Gratus  (in the year of Rome  779), and                </w:t>
        <w:br/>
        <w:t xml:space="preserve">            sought than the Gospel        warrants   after several        Joseph or Caiaphas,               </w:t>
        <w:br/>
        <w:t xml:space="preserve">           any expectation of   finding. The “about  his son-in-law (John xviii.   was made                 </w:t>
        <w:br/>
        <w:t xml:space="preserve">            thirty” is a wide expression, and might  high  priest. It would appear from  this               </w:t>
        <w:br/>
        <w:t xml:space="preserve">            cover any age from  thirty (see note on  verse (and the  use of the singular—see                </w:t>
        <w:br/>
        <w:t xml:space="preserve">           ver. 23) to         or thirty-three.      margin—renders  the inference more strin-              </w:t>
        <w:br/>
        <w:t xml:space="preserve">           See  on Matt. ii. 2,      it appears pro- gent. Compare  also St.      own phrase,               </w:t>
        <w:br/>
        <w:t xml:space="preserve">           bable  from  astronomical considerations, Acts iv. 6) that      as ex-high priest,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