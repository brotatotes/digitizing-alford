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THE     ACTS.                              XVII.           </w:t>
        <w:br/>
        <w:t xml:space="preserve">                                                                                                            </w:t>
        <w:br/>
        <w:t xml:space="preserve">                      . return    again    unto   you,   tif  God   will.    And    he  sailed  from        </w:t>
        <w:br/>
        <w:t xml:space="preserve">                       » Ephesus.      22. And    when    he   had    landed    at   Cesarea,     and       </w:t>
        <w:br/>
        <w:t xml:space="preserve">                                                                                                            </w:t>
        <w:br/>
        <w:t xml:space="preserve">                         gone    up,   and    saluted    the    church,     he    went    down      to      </w:t>
        <w:br/>
        <w:t xml:space="preserve">                         Antioch.      23 And    after   he   had   spent   some    time   there,  he       </w:t>
        <w:br/>
        <w:t xml:space="preserve">                         departed,   and    went    over   [* a//]   the   country     of  "Galatia         </w:t>
        <w:br/>
        <w:t xml:space="preserve">                         and  Phrygia     in order,   * strengthening      all the  disciples.              </w:t>
        <w:br/>
        <w:t xml:space="preserve">                            24y  Anda      certain   Jew    named     Apollos,   born   at  Alexan-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‘dria,  an   eloquent     man,     *and    mighty     in   the   scriptures,        </w:t>
        <w:br/>
        <w:t xml:space="preserve">                                                                                                            </w:t>
        <w:br/>
        <w:t xml:space="preserve">                T omit : not  in the original.                                                              </w:t>
        <w:br/>
        <w:t xml:space="preserve">                8 in the original:  came    to  Ephesus,    being   mighty     in the  Scriptures.          </w:t>
        <w:br/>
        <w:t xml:space="preserve">                                                                                                            </w:t>
        <w:br/>
        <w:t xml:space="preserve">            “I  must  by all means  keep this feast that   suits a journey from Jerusalem  (ch. xi.         </w:t>
        <w:br/>
        <w:t xml:space="preserve">            cometh   in Jerusalem,”  seems  necessitated   would not  apply to one from Czsarea.            </w:t>
        <w:br/>
        <w:t xml:space="preserve">            on  the principle of being guided  in doubt-   and  saluted  the church]  The  payment  of      </w:t>
        <w:br/>
        <w:t xml:space="preserve">             ful cases by  the  testimony  of  our most,   his vow  is not mentioned,  partly  because      </w:t>
        <w:br/>
        <w:t xml:space="preserve">             ancient MSS.    The  text thus produced  is   it is understood from the mere  mention  of      </w:t>
        <w:br/>
        <w:t xml:space="preserve">             the shortest and simplest, and the facts, of  the  vow  itself, ver. 18,—partly, perhaps,      </w:t>
        <w:br/>
        <w:t xml:space="preserve">             other glosses  having  been  attempted   on   because it was privately done, and with  no      </w:t>
        <w:br/>
        <w:t xml:space="preserve">             this verse, and  of one MS.  inserting  the   view to attract notice as in ch. xxi.            </w:t>
        <w:br/>
        <w:t xml:space="preserve">             words without  altering the construction to     23.]  PAuL’s  VISIT  TO  THE   CHURCHES        </w:t>
        <w:br/>
        <w:t xml:space="preserve">             suit them,  and  of other  variations, tend   IN  GataTrIa  AND   Purye@ra.—Either     (1)     </w:t>
        <w:br/>
        <w:t xml:space="preserve">             perhaps to throw discredit on the insertion.  Galatia  is here a general  term  including      </w:t>
        <w:br/>
        <w:t xml:space="preserve">             The gloss, if such it be, has probably been   Lycaonia,  and St. Paul went by Derbe, Lys-      </w:t>
        <w:br/>
        <w:t xml:space="preserve">             owing  to  an endeavour   to  conform   the   tra, Iconium, &amp;c. as  before in ch. xvi., or     </w:t>
        <w:br/>
        <w:t xml:space="preserve">             circumstances to those related in ch.   16.   (2) he  did not  visit Lycaonia  this time,      </w:t>
        <w:br/>
        <w:t xml:space="preserve">             If the words  are  to stand, and  for those   but  went  through   Cappadocia:  to  which      </w:t>
        <w:br/>
        <w:t xml:space="preserve">             who  read them,  it may still be interesting  also the words “having  passed  through  the     </w:t>
        <w:br/>
        <w:t xml:space="preserve">             to enquire at what feast they may   be sup-   upper  tracts”  (ch. xix. 1) seem to point,      </w:t>
        <w:br/>
        <w:t xml:space="preserve">             posed to point.  (1) Not  at the Passover:    “upper   Asia”  being  the country  east  of     </w:t>
        <w:br/>
        <w:t xml:space="preserve">             for the  ordinary  duration  of the  winter   the  Halys.   We   find Christian  churches      </w:t>
        <w:br/>
        <w:t xml:space="preserve">             shutting up  of the sea  was till the vernal  in  Cappadocia,   1  Pet. i. 1.    On   this     </w:t>
        <w:br/>
        <w:t xml:space="preserve">             equinox.    And  we  are not  at liberty to   journey, as connected  with the state of the     </w:t>
        <w:br/>
        <w:t xml:space="preserve">             assume  an  exceptional case, such as some-   Galatian  churches, see Introduction to Gal.     </w:t>
        <w:br/>
        <w:t xml:space="preserve">             times occurred.  Hence,  if the voyage from   §3.1.   _  in order implies that he regularly    </w:t>
        <w:br/>
        <w:t xml:space="preserve">             Corinth at all approached the length of that  visited the  churches, each as  they  lay in     </w:t>
        <w:br/>
        <w:t xml:space="preserve">             from  Philippi to Jernsalem in ch. xx., xxi., his route.—One   work  accomplished  by him      </w:t>
        <w:br/>
        <w:t xml:space="preserve">             he would   have set sail at atime  when   it  in this  journey  was  the  ordaining  (but      </w:t>
        <w:br/>
        <w:t xml:space="preserve">             would  have been hardly  possible. (2)  Not   apparently  not  collecting) a contribution      </w:t>
        <w:br/>
        <w:t xml:space="preserve">             at the Feast of Tabernacles.  For if it       for the poor saints at Jerusalem: see 1 Cor.     </w:t>
        <w:br/>
        <w:t xml:space="preserve">             he must  have sailed from Corinth in August   xvi. 1,—Timotheus    and  Erastus  probably      </w:t>
        <w:br/>
        <w:t xml:space="preserve">             or  September.    Now,  as he  stayed there   accompanied   him,  see ch. xix. 22; 2  Cor.     </w:t>
        <w:br/>
        <w:t xml:space="preserve">             something  more  than a year and  a half, his i.1;  and  Gaius  and  Aristarchus, ch.          </w:t>
        <w:br/>
        <w:t xml:space="preserve">             sea-voyage  from Bercea to Athens  would in    29; and  perbaps  Titus, 2 Cor.  xii. 18  al.   </w:t>
        <w:br/>
        <w:t xml:space="preserve">             this case have been  made  in the  depth  of  (and  Sosthenes?   1 Cor.  i. 1, but see on      </w:t>
        <w:br/>
        <w:t xml:space="preserve">             winter ; which (especially as choice of land  ver. 17).                                        </w:t>
        <w:br/>
        <w:t xml:space="preserve">             or  water was open  to  him)  is impossible.     24—28.]  APOLLOS   AT  EPHESUS,  AND  IN      </w:t>
        <w:br/>
        <w:t xml:space="preserve">             (3) It remains, then, that the feast should   Acnara.         The  name  Apollos is abbre-     </w:t>
        <w:br/>
        <w:t xml:space="preserve">             have  been Pentecost ; at  which  Paul  also  viated from  Apollonius, as Lucas from  Lu-      </w:t>
        <w:br/>
        <w:t xml:space="preserve">             visited Jerusalem, ch. xx. 16. The Apostle’s   canus,&amp;e.   _ bornat Alexandria]  literally,    </w:t>
        <w:br/>
        <w:t xml:space="preserve">             promise  of return was fulfilled   xix. 1 ff.  an Alexandrian  by  race.  Alexandria  was      </w:t>
        <w:br/>
        <w:t xml:space="preserve">                    22.  and  gone  up]  to  Jerusalem:     the great seat of the  Hellenistic or Inter     </w:t>
        <w:br/>
        <w:t xml:space="preserve">             for  (1) it would be out of the question  to   Greek  language,  learning, and philosophy      </w:t>
        <w:br/>
        <w:t xml:space="preserve">             suppose  that Paul made  the long detour by    (see ch. vi.     A  large number   of Jews      </w:t>
        <w:br/>
        <w:t xml:space="preserve">             Czsarea  only to go up  into the town from    had   been  planted  there  by its  founder,     </w:t>
        <w:br/>
        <w:t xml:space="preserve">             the  beach, as  supposed  by most  of  those  Alexander   the  Great.     The   celebrated     </w:t>
        <w:br/>
        <w:t xml:space="preserve">             who   omit the  disputed  words  in ver. 21,   LXX   version of the  Old  Test. was  made      </w:t>
        <w:br/>
        <w:t xml:space="preserve">             and  salute the disciples,—and   (2) the ex-   there under  the  Ptolemies.   There  took      </w:t>
        <w:br/>
        <w:t xml:space="preserve">             pression he went  down   to Antioch,  which   place  that  remarkable   fusion of  Creek,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