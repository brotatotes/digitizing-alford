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496                                   ST.     JOHN.                                   Iv.       </w:t>
        <w:br/>
        <w:t xml:space="preserve">                                                                                 °3 But    the  hour        </w:t>
        <w:br/>
        <w:t xml:space="preserve">            n Isa. 3,    ship:   Pfor   ® salvation    Vis   of  the  Jews.                                 </w:t>
        <w:br/>
        <w:t xml:space="preserve">                         cometh,    and  now    is, when    the   true  worshippers      shall  wor-        </w:t>
        <w:br/>
        <w:t xml:space="preserve">                         ship  the  Father    in  °spirit   Pand    in  truth:    for  "le    Father        </w:t>
        <w:br/>
        <w:t xml:space="preserve">                       . seeketh  such   to worship    him.                                                 </w:t>
        <w:br/>
        <w:t xml:space="preserve">                                                               24 4 God    is a Spirit:    and   they       </w:t>
        <w:br/>
        <w:t xml:space="preserve">                         that  worship     him    must    worship     [84im]     in  spirit  and    in      </w:t>
        <w:br/>
        <w:t xml:space="preserve">                                                                                                            </w:t>
        <w:br/>
        <w:t xml:space="preserve">               P  render, because.                                 4 render,  cometh.                       </w:t>
        <w:br/>
        <w:t xml:space="preserve">               T render,   such   the   Father     also   seeketh     them     that   worship    him        </w:t>
        <w:br/>
        <w:t xml:space="preserve">            to  be.                                                                                         </w:t>
        <w:br/>
        <w:t xml:space="preserve">               8  omit:  not in the  original.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God’s  truth.   He  now  speaks  as  a Jew.    the idea, in the  woman’s   answer,  of the      </w:t>
        <w:br/>
        <w:t xml:space="preserve">            The  nearest approach  to it is  His answer    Messiah, by Whom   He  seeks (Luke  xix. 10)     </w:t>
        <w:br/>
        <w:t xml:space="preserve">            to the  Canaanitish  woman,   Matt. xv.  24,   His  true worshippers, to gather  them  out      </w:t>
        <w:br/>
        <w:t xml:space="preserve">            26.        because:  this is the reason why    of the world.        24.) God  is a  Spirit,     </w:t>
        <w:br/>
        <w:t xml:space="preserve">            we  know   what  we  worship,  because   the   was  the great Truth  of Judaism,  whereby       </w:t>
        <w:br/>
        <w:t xml:space="preserve">            promises  of God  are  made  to us, and  we    the Jews were  distinguished from  the idol-     </w:t>
        <w:br/>
        <w:t xml:space="preserve">            possess them  and  believe them;  see Rom.     atrous people around them.  And  the Sama-       </w:t>
        <w:br/>
        <w:t xml:space="preserve">            iii. 1,          salvation (or, literally,     ritans held even  more  strongly  than  the      </w:t>
        <w:br/>
        <w:t xml:space="preserve">            salvation  [of men])  cometh  of the Jews]     Jews the  pure monotheistic  view.   Traces      </w:t>
        <w:br/>
        <w:t xml:space="preserve">            It was in this point especially, expectation   of this, remarks  Liicke, are found  in the      </w:t>
        <w:br/>
        <w:t xml:space="preserve">            of  the promised   salvation  by  the  great   alterations made  by them  in their  Penta-      </w:t>
        <w:br/>
        <w:t xml:space="preserve">            Deliverer  (see  Gen.  xlix. 18), that  the    teuch, long before the time of this history.     </w:t>
        <w:br/>
        <w:t xml:space="preserve">            Samaritan  rejection of the prophetic  word    This may  perhaps be partly the reason why       </w:t>
        <w:br/>
        <w:t xml:space="preserve">            had  made  them  so deficient in comparison    our Lord, as Bengel  remarks,  ‘never  deli-     </w:t>
        <w:br/>
        <w:t xml:space="preserve">            of  the Jews.    But  not  only  this ;—the    vered, even to  His disciples, things more       </w:t>
        <w:br/>
        <w:t xml:space="preserve">            Messiah  Himself  was to spring from among     sublime,’ than  to this Samaritan  woman.        </w:t>
        <w:br/>
        <w:t xml:space="preserve">            the  Jews,  and  had  sprung   from  among          God  being pure  spirit (perhaps better     </w:t>
        <w:br/>
        <w:t xml:space="preserve">            them  ;—not  “shall come,”  but cometh,  the   not ‘a Spirit,’ since it  His Essence,  not      </w:t>
        <w:br/>
        <w:t xml:space="preserve">            abstract present, but perhaps  with a refer-   His Personality, which  is here spoken  of),     </w:t>
        <w:br/>
        <w:t xml:space="preserve">            ence  to what   was  then  happening.   See    cannot dwell in particular spots or temples      </w:t>
        <w:br/>
        <w:t xml:space="preserve">            Isa. ii.             23.] The  discourse re-   (see Acts  vii. 48; xvii. 24, 25);  cannot       </w:t>
        <w:br/>
        <w:t xml:space="preserve">            turns to the ground   taken  in ver. 21, but  require,  nor be  pleased with, earthly ma-       </w:t>
        <w:br/>
        <w:t xml:space="preserve">            not  so as to  make  ver. 22  parenthetical    terial offerings nor ceremonies,  as such:       </w:t>
        <w:br/>
        <w:t xml:space="preserve">            only:   the  spiritual worship  now   to be    on the other hand, is only to be approached      </w:t>
        <w:br/>
        <w:t xml:space="preserve">            spoken  of is the carrying  out  and  conse-   in that part  of our being, which is spirit,     </w:t>
        <w:br/>
        <w:t xml:space="preserve">            quence  of  the salvation  just  mentioned,    —and   even there, inasmuch  as He  is pure      </w:t>
        <w:br/>
        <w:t xml:space="preserve">            and  could not have  been brought   in with-   and holy, with no by-ends  nor hypocritical      </w:t>
        <w:br/>
        <w:t xml:space="preserve">            out  it.       and  now   is] “This   which    regards, but in truth and earnestness. But       </w:t>
        <w:br/>
        <w:t xml:space="preserve">            was   not added  in ver. 21, is now  added,    here comes  in the  deeper sense alluded to      </w:t>
        <w:br/>
        <w:t xml:space="preserve">            that the woman   might  not  think that  the   above.   How  is the  Spirit of man   to be      </w:t>
        <w:br/>
        <w:t xml:space="preserve">            locality of this  true worship   was  to be    brought   into   communion    with   God?        </w:t>
        <w:br/>
        <w:t xml:space="preserve">            sought  in  Judea   alone,” Bengel.            “Thou   seekest to pray in a temple:   pray      </w:t>
        <w:br/>
        <w:t xml:space="preserve">            the true worshippers,  as distinguished  (1)   in thyself.  But   first be the  temple  of      </w:t>
        <w:br/>
        <w:t xml:space="preserve">            from  hypocrites,  who  have  pretended   to   God,” Augustine.    And  how  is this to         </w:t>
        <w:br/>
        <w:t xml:space="preserve">            worship  Him:   (2) from  ald who  went  be-   Man   cannot make   himself  the temple  of      </w:t>
        <w:br/>
        <w:t xml:space="preserve">            fore, whose worship  was necessarily imper-    God.   So that  here comes  in the  gift of      </w:t>
        <w:br/>
        <w:t xml:space="preserve">            fect.     The  words in spirit and in truth    God, with  which the discourse began,—the        </w:t>
        <w:br/>
        <w:t xml:space="preserve">            (not without  an allusion to “in this moun-   gift  of  the Holy    Spirit, which   Christ      </w:t>
        <w:br/>
        <w:t xml:space="preserve">            tain”)  are, in    first meaning, opposed to   should give to  them  that believe on Him:       </w:t>
        <w:br/>
        <w:t xml:space="preserve">            in mere  habit and falsehood,—and    denote    thus  we   have  ‘praying    in  the  Holy       </w:t>
        <w:br/>
        <w:t xml:space="preserve">            the  earnestness  of spirit with which   the   Spirit? Tude  20.  “So beautifully does the      </w:t>
        <w:br/>
        <w:t xml:space="preserve">            true  worshippers   shall worship;   so  Ps.   expression the  Father  here bring  with it      </w:t>
        <w:br/>
        <w:t xml:space="preserve">            exly. 18, “ The Lord  is nigh...   unto  all   the new  birth by the Spirit,—and   for us,      </w:t>
        <w:br/>
        <w:t xml:space="preserve">            that  call upon  him  in truth.”  A  deeper    the readers  of the  Gospel, does  the dis-      </w:t>
        <w:br/>
        <w:t xml:space="preserve">            meaning   is brought out where  the  ground    course of ch. iii.     light on this.  And       </w:t>
        <w:br/>
        <w:t xml:space="preserve">            of  this kind of  worship is stated, in  the   so wonderfully  do  these  words  form  the      </w:t>
        <w:br/>
        <w:t xml:space="preserve">            next   verse.       Such  worshippers   God    conclusion to  the great  subject of  these      </w:t>
        <w:br/>
        <w:t xml:space="preserve">            not  only ‘requires,’ from His very nature,    first chapters:  ‘GoD    IS  BECOME    ONE       </w:t>
        <w:br/>
        <w:t xml:space="preserve">            but  seeks,—is  seeking.   This  seeking on    FLESH  WITH    US, THAT   WE   MIGHT   BE-       </w:t>
        <w:br/>
        <w:t xml:space="preserve">            the  part of the Father  naturally brings in   COME  ONE   SPIRIT  witht  HM.’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