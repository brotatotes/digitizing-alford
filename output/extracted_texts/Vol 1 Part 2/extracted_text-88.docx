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ST.     JOHN.                         II.  18—25.            </w:t>
        <w:br/>
        <w:t xml:space="preserve">                                                                                                            </w:t>
        <w:br/>
        <w:t xml:space="preserve">                     . 182   Then   answered      the  Jews    and    said   unto   him,   ! What           </w:t>
        <w:br/>
        <w:t xml:space="preserve">                                                                                                            </w:t>
        <w:br/>
        <w:t xml:space="preserve">                       sign   shewest     thou   unto    us,  seeing   that   thou    doest   these         </w:t>
        <w:br/>
        <w:t xml:space="preserve">          m  Matt,     things   ?   19  Jesus   answered    and   said  unto   them,    ™ Destroy           </w:t>
        <w:br/>
        <w:t xml:space="preserve">            OL: xxvii  this  temple,   and   in  three   days   I  will  raise  it up.    ??  Then          </w:t>
        <w:br/>
        <w:t xml:space="preserve">            XV.                                                                                             </w:t>
        <w:br/>
        <w:t xml:space="preserve">                       said   the  Jews,     Forty   and    six  years    was    this   temple    in        </w:t>
        <w:br/>
        <w:t xml:space="preserve">                              2 render, The   Jews    therefore   answered.                                 </w:t>
        <w:br/>
        <w:t xml:space="preserve">                                                                                                            </w:t>
        <w:br/>
        <w:t xml:space="preserve">           that passion-Psalm,  was  the marring  and    is an  instance in point.    (2) The words         </w:t>
        <w:br/>
        <w:t xml:space="preserve">           wasting of the Saviour’s frame  by His zeal   I will raise it up—seeing   that the resur-        </w:t>
        <w:br/>
        <w:t xml:space="preserve">           for God and  God’s Church,  which  resulted   rection of the  Lord  is ever spoken   of as       </w:t>
        <w:br/>
        <w:t xml:space="preserve">           in the buffeting, the scourging, the Cross.   the  work  of the  Father.    Yes,—but   by        </w:t>
        <w:br/>
        <w:t xml:space="preserve">                  18.)  On  the demand   of the Jews,    power  committed   to Christ Himself ;—see         </w:t>
        <w:br/>
        <w:t xml:space="preserve">           sec Deut. xiii. 1—3.   It was  not only  to   ch. x. 18, where this is distinctly        :       </w:t>
        <w:br/>
        <w:t xml:space="preserve">           justify His having driven out the abomina-    and  ch. vi. 39,   44,  where it is implied,       </w:t>
        <w:br/>
        <w:t xml:space="preserve">           tion;  this any  one might   have  done ;—    for He   is the  first-fruits of them  that        </w:t>
        <w:br/>
        <w:t xml:space="preserve">           but  to justify the mission  and the whole    sleep,—and   (though   the whole  course  of       </w:t>
        <w:br/>
        <w:t xml:space="preserve">           course  of  action  which   the  words  my    His  working   was  after  the  will of the        </w:t>
        <w:br/>
        <w:t xml:space="preserve">           Father’s  house  implied.   They  used  the   Father,—and    in the Spirit, which wrought        </w:t>
        <w:br/>
        <w:t xml:space="preserve">           same  expression at the end of His ministry,  in Him)  strictly and truly raised Himself         </w:t>
        <w:br/>
        <w:t xml:space="preserve">           Matt.  xxi. 23.       19.] This  answer  of   from  the dead in the  sense here intended.        </w:t>
        <w:br/>
        <w:t xml:space="preserve">           our  Lord   has been  involved  in needless   (3) The  utterance of such a prophecy  at so       </w:t>
        <w:br/>
        <w:t xml:space="preserve">           difficulty.  That  in  uttering the  words,   early  a period of His official life. But it       </w:t>
        <w:br/>
        <w:t xml:space="preserve">           this temple, He  pointed to His own  Body,    was   not  a prophecy   known   and  under-        </w:t>
        <w:br/>
        <w:t xml:space="preserve">           is inconceivable ;—for thus both  the Jews    stood,—but   a dark  saying, from  which no        </w:t>
        <w:br/>
        <w:t xml:space="preserve">           and  His  own  disciples must  have  under-   one  could  then  draw  an  inference  as to       </w:t>
        <w:br/>
        <w:t xml:space="preserve">           stood  Him,  which  (see vv. 20, 22) neither   His death  or resurrection.  The   disciples      </w:t>
        <w:br/>
        <w:t xml:space="preserve">           of them  did.  That  He  implied in saying,    did not understand  it; and I cannot  agree       </w:t>
        <w:br/>
        <w:t xml:space="preserve">           Destroy   this temple,  that  their lawless    with Stier that  the Jews   could have had        </w:t>
        <w:br/>
        <w:t xml:space="preserve">           proceedings  in  the temple  would  at  last   any  idea of  such   being  His   meaning.        </w:t>
        <w:br/>
        <w:t xml:space="preserve">           bring it to an end, is       inconceivable ;   Chrysostom   says, ‘‘   speaks  many   such       </w:t>
        <w:br/>
        <w:t xml:space="preserve">           both  on account of  the latter part of His    things, which were not plain to men  at the       </w:t>
        <w:br/>
        <w:t xml:space="preserve">           declaration,  which  would   thus  have  no    time, but to those who  should  come  after.      </w:t>
        <w:br/>
        <w:t xml:space="preserve">           meaning,—and    because  of the  use in this   Why   does He do  this? that  He  might  be       </w:t>
        <w:br/>
        <w:t xml:space="preserve">           case of the peculiar word,—  which  signifies  shewn  to  Lave  foreknown   future events,       </w:t>
        <w:br/>
        <w:t xml:space="preserve">            the holy and the holiest place, the temple    when  the accomplishment   of the prophecy        </w:t>
        <w:br/>
        <w:t xml:space="preserve">            itself,—as distinguished  from  the  whole    should have come:   which  has come  to pass      </w:t>
        <w:br/>
        <w:t xml:space="preserve">            enceinte of the sacred buildings. Stier has   in the case of this very prophecy.”  Liicke       </w:t>
        <w:br/>
        <w:t xml:space="preserve">            well remarked  that our Lord  in this saying  remarks,   that  the circumstance   of  the       </w:t>
        <w:br/>
        <w:t xml:space="preserve">            comprehended   in  the  reality,—His   own    words  being spoken  so long before his trial     </w:t>
        <w:br/>
        <w:t xml:space="preserve">            Body,  its type  and  symbol,—the   temple    by  the Sanhedrim,   would   make  it more        </w:t>
        <w:br/>
        <w:t xml:space="preserve">            then  before them.   That  temple, with  all  easy for the false witnesses to       them.       </w:t>
        <w:br/>
        <w:t xml:space="preserve">            its ordinances  and  holy  places, was  but   This they did, but not so  as to agree with       </w:t>
        <w:br/>
        <w:t xml:space="preserve">            the shadow   of  the Christian  Church  ;—    one another.   They  reported it, ‘I can de-      </w:t>
        <w:br/>
        <w:t xml:space="preserve">            that, the type  of the  Body  of the  Lord,   stroy,’ &amp;e. which makes   a wide difference,      </w:t>
        <w:br/>
        <w:t xml:space="preserve">            represented the Church,  which is veritably   and   represents our   Lord  as  an  enemy        </w:t>
        <w:br/>
        <w:t xml:space="preserve">            His  Body.   And   so the  saying  was ful-   of the temple   (Matt. xxvi. 61), and  some       </w:t>
        <w:br/>
        <w:t xml:space="preserve">            filled by the slaying of His  actual Body,    added  to this temple the epithet “ which is      </w:t>
        <w:br/>
        <w:t xml:space="preserve">            in which rejection of Him   the destruction   made   with  hands,”  and   that He  would        </w:t>
        <w:br/>
        <w:t xml:space="preserve">            of the  Jewish  temple  and   city was  in-   raise another “made  without hands”  (Mark        </w:t>
        <w:br/>
        <w:t xml:space="preserve">            volved,—and    the  raising  of that  Body    xiv. 58).        20.] The   building of the       </w:t>
        <w:br/>
        <w:t xml:space="preserve">            after three  days, in  which   resurrection   temple  by  Herod   the Great  is stated by       </w:t>
        <w:br/>
        <w:t xml:space="preserve">            we, all the members   of His  new  glorified  Josephus  in one place to have  been begun        </w:t>
        <w:br/>
        <w:t xml:space="preserve">            Body,   are risen again.   The   difficulties in  the eighteenth  year  of his  reign;  in      </w:t>
        <w:br/>
        <w:t xml:space="preserve">            attending  the interpretation are,—hesides    another,  in the  jifteenth; the  ditlerence      </w:t>
        <w:br/>
        <w:t xml:space="preserve">            the double meaning   which  I have  treated   being made  by  counting his reign from the       </w:t>
        <w:br/>
        <w:t xml:space="preserve">            above,—(1)   the use of the  imperative, as   death  of Antigonus,  or from  his appoint-       </w:t>
        <w:br/>
        <w:t xml:space="preserve">            applied  to the death of  Christ.  But  this  ment   by  the Romans.     Reekoning   from       </w:t>
        <w:br/>
        <w:t xml:space="preserve">            surely may   be understood   as used hypo-    this latter, we shall have twenty  years till     </w:t>
        <w:br/>
        <w:t xml:space="preserve">            thetically, and not  by way   of command.     the birth of Christ, and thirty years  since      </w:t>
        <w:br/>
        <w:t xml:space="preserve">            Matt.  xii. 33 (“muke  the tree good, &amp;e.”)   that event, from  whieh fifty, however, four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