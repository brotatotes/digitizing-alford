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630                                  ST.   JOHN.                              XIX.    42.          </w:t>
        <w:br/>
        <w:t xml:space="preserve">                                                                                                            </w:t>
        <w:br/>
        <w:t xml:space="preserve">         bisa.lit.®. never   man    yet  laid.    42&gt;     There   laid   they   Jesus   therefore           </w:t>
        <w:br/>
        <w:t xml:space="preserve">         ever.       © because   of the  Jews’  preparation     day  ; for   the  sepulchre   was           </w:t>
        <w:br/>
        <w:t xml:space="preserve">                     nigh   at hand,                                                                        </w:t>
        <w:br/>
        <w:t xml:space="preserve">         ach, xiii.                                                                                         </w:t>
        <w:br/>
        <w:t xml:space="preserve">          xix. 26:      XX.     12  The  first  day  of  the   week   cometh    Mary     Magda-             </w:t>
        <w:br/>
        <w:t xml:space="preserve">                     lene  early,   ¥ when   it  was   yet   dark,  unto   the  sepulchre,    and           </w:t>
        <w:br/>
        <w:t xml:space="preserve">                                                                                                            </w:t>
        <w:br/>
        <w:t xml:space="preserve">                     seeth   the   stone   taken   away    from    the   sepulchre.      2y  Then           </w:t>
        <w:br/>
        <w:t xml:space="preserve">                     she  runneth,    and  cometh     to  Simon    Peter,   and  to  the   * other          </w:t>
        <w:br/>
        <w:t xml:space="preserve">                     disciple,   whom      Jesus    loved,   and    saith   unto   them,    They            </w:t>
        <w:br/>
        <w:t xml:space="preserve">                                                                                                            </w:t>
        <w:br/>
        <w:t xml:space="preserve">                     have    taken    away   the   Lord    out   of  the   sepulchre,    and    we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 better  (sce note)  arranged   as  the  original;  There    then,  on   account    of         </w:t>
        <w:br/>
        <w:t xml:space="preserve">         the  Jews’    preparation    day,   because    the   sepulchre     was  nigh   at  hand,           </w:t>
        <w:br/>
        <w:t xml:space="preserve">         laid  they   Jesus.                                                                                </w:t>
        <w:br/>
        <w:t xml:space="preserve">            ¥  render, But   on  the  first  day.                                                           </w:t>
        <w:br/>
        <w:t xml:space="preserve">            X  render, while.                                                                               </w:t>
        <w:br/>
        <w:t xml:space="preserve">            Y  render, She   runneth    therefore.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42.]  the  Jews’  preparation   day    counts :—I  believe all  such  attempts  to         </w:t>
        <w:br/>
        <w:t xml:space="preserve">         scems  to indicate  clearly the preparation    be fruitless ;—and  I  see in their failure         </w:t>
        <w:br/>
        <w:t xml:space="preserve">         of  the Passover,  as I  have  before main-    strong  corroboration  of the truth  of the         </w:t>
        <w:br/>
        <w:t xml:space="preserve">         tained that the words  mean;   not the mere    evangelic narratives.   It is quite impos-          </w:t>
        <w:br/>
        <w:t xml:space="preserve">         day  of the week so called, which, as it was   sible that so astonnding  an event, coming          </w:t>
        <w:br/>
        <w:t xml:space="preserve">         by the  Christians also in the         time    upon  various portions  of the body  of dis-        </w:t>
        <w:br/>
        <w:t xml:space="preserve">         uamed   the preparation  (Parascévé), would    ciples from varions quarters and in various         </w:t>
        <w:br/>
        <w:t xml:space="preserve">         not  be qualified by  the  additional state-   forms, should  not  have  been  related, by         </w:t>
        <w:br/>
        <w:t xml:space="preserve">         ment   that it was  “the  Jews’ preparation    four  independent  witnesses,  in the scat-         </w:t>
        <w:br/>
        <w:t xml:space="preserve">         day.”        The  words because  the  sepul-   tered and  fragmentary     way in which  we         </w:t>
        <w:br/>
        <w:t xml:space="preserve">         chre  was  nigh  at hand,  may  certainly at   now  find it.  In  the depth  beneath   this        </w:t>
        <w:br/>
        <w:t xml:space="preserve">         first sight appear as  if St. John were  not   varied surface of narration, rests the great        </w:t>
        <w:br/>
        <w:t xml:space="preserve">         aware  that  the tomb  belonged  to Joseph;    central fact of the Resurrection  itself,           </w:t>
        <w:br/>
        <w:t xml:space="preserve">         but  it is more likely that the  thought  of   moved  and  immoveable.    As  it was THIS          </w:t>
        <w:br/>
        <w:t xml:space="preserve">         asking  for the  Body  may   have  been ori-   ahove  all other things to which  the Apos-         </w:t>
        <w:br/>
        <w:t xml:space="preserve">         ginally suggested to  Joseph by  his possess-  tles bore their testimony, so, in     testi-        </w:t>
        <w:br/>
        <w:t xml:space="preserve">         ing a tomb  close to the place of crucifixion, mony  to this, we have the most remarkable          </w:t>
        <w:br/>
        <w:t xml:space="preserve">         and  so the nearness of the tomb  may  have    proof of each  having  faithfully elaborated        </w:t>
        <w:br/>
        <w:t xml:space="preserve">         heen  the real original reason of the whole    into narrative those particular facts which         </w:t>
        <w:br/>
        <w:t xml:space="preserve">         proceeding;   and St. John,  not anxious  to   came  under  his own  eye or were  reported         </w:t>
        <w:br/>
        <w:t xml:space="preserve">         record  every particular, may have  given  it  to himself by those concerned.   Hence  the         </w:t>
        <w:br/>
        <w:t xml:space="preserve">         as  such.       It is much   better to keep    great diversity in this portion of the nar-         </w:t>
        <w:br/>
        <w:t xml:space="preserve">         the order  of the original in rendering this   rative   :—and hence I believe mnch  that is        </w:t>
        <w:br/>
        <w:t xml:space="preserve">         verse.   There is weight  and  pathos in the   now  dark  might   be  explained, were  the         </w:t>
        <w:br/>
        <w:t xml:space="preserve">          concluding words, as completing  the  great   facts themselves,  in their order of occur-         </w:t>
        <w:br/>
        <w:t xml:space="preserve">          subject of this part of   narrative, which    rence, before  us.  Till that  is the  case,        </w:t>
        <w:br/>
        <w:t xml:space="preserve">          is lost   transposing as in A. V.             (and I am  willing to believe that it will          </w:t>
        <w:br/>
        <w:t xml:space="preserve">            Cua.   XX.  1—29.]   Jesus  ALIVE  FROM     one  of our  delightful employments   here-         </w:t>
        <w:br/>
        <w:t xml:space="preserve">          THE  DEAD.    COMPLETION     OF  THE   DIS-   after, to trace the  trve  harmony   of thie        </w:t>
        <w:br/>
        <w:t xml:space="preserve">          CIPLES’ FAITH  WROUGHT     THEREBY.    And    Holy  Gospels, under His teaching  of whom          </w:t>
        <w:br/>
        <w:t xml:space="preserve">          herein,     1—18.]   Contrast  between His    they are  the record,) we innst be  content         </w:t>
        <w:br/>
        <w:t xml:space="preserve">         former   life, within the conditions  of the   to walk  by faith, and  not by  sight.  We          </w:t>
        <w:br/>
        <w:t xml:space="preserve">         Jlesh,  and  His   present, in  which   His    must  also remember  in this case, that our         </w:t>
        <w:br/>
        <w:t xml:space="preserve">          communion   with His  own  partakes  of his   Evangelist is selecting his points of narra-        </w:t>
        <w:br/>
        <w:t xml:space="preserve">          new  relation  to  the Father.    Compare     tion with  a special purpose,—to   shew  us         </w:t>
        <w:br/>
        <w:t xml:space="preserve">          Matt. xxviii, 1: Mark  xvi. 1:  Luke  xxiv.   how  the belief of the disciples   brought          </w:t>
        <w:br/>
        <w:t xml:space="preserve">          1.      On  the chronology of the events of   out and  completed,  after  the unbeliet of         </w:t>
        <w:br/>
        <w:t xml:space="preserve">          the Resurrection, see note on Matt.  xxviii.  Israel: cf. vv. 30, 31.        1,  2. Mary          </w:t>
        <w:br/>
        <w:t xml:space="preserve">          1.       LTattempt no harmony   of  the ac-   Magdalene]   She  was  not alone (Matthew,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