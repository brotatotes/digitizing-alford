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THE       GOSPEL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ACCORDING    TO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JOHN.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I.  1 In   the  beginning      *was    the  Word,    and   the  Word     was  * Prop    9              </w:t>
        <w:br/>
        <w:t xml:space="preserve">                                                                                     28,                    </w:t>
        <w:br/>
        <w:t xml:space="preserve">                                                               Col.$.17,         Rev. 4.3:                  </w:t>
        <w:br/>
        <w:t xml:space="preserve">        Cuap.  I. 1—18.]  Prologue:  in which  is  the  divine Reason   or Mind;    nor indeed              </w:t>
        <w:br/>
        <w:t xml:space="preserve">     contained the  substance and  subject of the  those of any human   creature.  These  ideas             </w:t>
        <w:br/>
        <w:t xml:space="preserve">     whole  Gospel.  Tur   Erzrnat    Worp    oF   are otherwise expressed.   The usual Scrip-              </w:t>
        <w:br/>
        <w:t xml:space="preserve">     Gop,   THE  SOURCE    OF  ALL  EXISTENCE,     ture meaning   of Logos  is speech, or word.             </w:t>
        <w:br/>
        <w:t xml:space="preserve">     LIFE, AND  LIGHT,  BECAME   FLESH,  DWELT     The  logos of God is the creative, declara-              </w:t>
        <w:br/>
        <w:t xml:space="preserve">     AMONG   US, WAS  WITNESSED    TO BY  JOHN,    tive, injunctive Word   of God.    (b) That!             </w:t>
        <w:br/>
        <w:t xml:space="preserve">     REJECTED   BY  HIs  OWN   PEOPLE,  BUT  RE-   this is also the import in our  prologue, is             </w:t>
        <w:br/>
        <w:t xml:space="preserve">     CEIVED  BY  SOME, WHO   HAD  POWER   GIVEN    manifest, from  the evident  relation which              </w:t>
        <w:br/>
        <w:t xml:space="preserve">     THEM   TO BECOME   THE  SONS OF  Gop.   Hz    it bears to the  opening  of the  history of             </w:t>
        <w:br/>
        <w:t xml:space="preserve">     WAS  THE  PERFECTION    AND  END  OF GoD’s    creation in Genesis.   “The  Word”    is ntl             </w:t>
        <w:br/>
        <w:t xml:space="preserve">     REVELATION    OF  HIMSELF;     WHICH   WAS    aun attribute of God, but an acting reality,             </w:t>
        <w:br/>
        <w:t xml:space="preserve">     PARTIALLY   MADE   IN THE LAW,  BUT  FULLY    by which  the Eternal  and  Infinite is the              </w:t>
        <w:br/>
        <w:t xml:space="preserve">     DECLARED    IN JESUS  CunRisT.                great first cause of the created and finite.             </w:t>
        <w:br/>
        <w:t xml:space="preserve">       1—5.]   THE   ETERNAL    PRE-EXISTENCE      (c) Again, this “ Word”   is undoubtedly in              </w:t>
        <w:br/>
        <w:t xml:space="preserve">     OF THE  WoRD:    His PERSONAL    DISTINCT-    our prologue,  personal :—not   an abstrac-              </w:t>
        <w:br/>
        <w:t xml:space="preserve">     NESS  ; BUT ESSENTIAL   UNITY   WITH  Gov.    tion  merely,  nor  a personification,—not               </w:t>
        <w:br/>
        <w:t xml:space="preserve">     His  WORKING    IN CREATION,   AND  IN THE    the  speaking  word   of God,  once  mani-               </w:t>
        <w:br/>
        <w:t xml:space="preserve">     ENLIGHTENING      OF  MEN,   BEFORE    His    fested  in  the  prophets   and  afterwards              </w:t>
        <w:br/>
        <w:t xml:space="preserve">     MANIFESTATION      IN  THE    FLESH;   His    fully  declared  in  Christ, as  Luthardt,               </w:t>
        <w:br/>
        <w:t xml:space="preserve">     NON-APPREHENSION      BY THEM.                comparing   our prologue with  Heb.  i. 1,—              </w:t>
        <w:br/>
        <w:t xml:space="preserve">     1.] Before commenting   on  the truths here   but a Person   : for “tke  Word  was  with               </w:t>
        <w:br/>
        <w:t xml:space="preserve">     declared, it is absolutely necessary to dis-  God,’   and  “the   Word   became   flesh:”              </w:t>
        <w:br/>
        <w:t xml:space="preserve">     cuss  the  one term   on which   the  whole   also the Word  was  God, not was’ God’s :—               </w:t>
        <w:br/>
        <w:t xml:space="preserve">     turns: viz. THE  WorD.    This term  is used  which  certainly would be said of none  but              </w:t>
        <w:br/>
        <w:t xml:space="preserve">     by St.  John without explanation, as bearing  a PERSON.         (d@) Moreover, the worp                </w:t>
        <w:br/>
        <w:t xml:space="preserve">     a  meaning   well  known   to  his readers.   is identical  with  Jusvs  Cuist,    as the              </w:t>
        <w:br/>
        <w:t xml:space="preserve">     The   enquiry   concerning  that   meaning    pre-existing  Son  of God.   A  comparison               </w:t>
        <w:br/>
        <w:t xml:space="preserve">     must  therefore be conducted  on historical,  of verses 14 and 15 will place this beyond               </w:t>
        <w:br/>
        <w:t xml:space="preserve">     not on  mere grammatical    grounds.   And    doubt.        (e) And  Jesus  Christ is the              </w:t>
        <w:br/>
        <w:t xml:space="preserve">     the  most  important  elements  of  the cn-   Word   of God, not  because He  speaks  the              </w:t>
        <w:br/>
        <w:t xml:space="preserve">     quiry are, (I.) the usage of speech  as re-   word  ;—nor  because  He  is the  One  pro-              </w:t>
        <w:br/>
        <w:t xml:space="preserve">     gards  the  term, by St. John  himself  and   mised  or  spoken  of,—nor  because  He   is             </w:t>
        <w:br/>
        <w:t xml:space="preserve">     other biblical writers: and (I1.) the         the  Author  and  source  of the  Word   as              </w:t>
        <w:br/>
        <w:t xml:space="preserve">     historical information   which  we  possess   spoken  in the  Scriptures, &amp;c..—any  more               </w:t>
        <w:br/>
        <w:t xml:space="preserve">     on the ideas attached  to the term.           than  his being  called life and light  im-              </w:t>
        <w:br/>
        <w:t xml:space="preserve">     (a) From   the first consideration we  find,  plies ouly that He is the Giver  of life and             </w:t>
        <w:br/>
        <w:t xml:space="preserve">     that  in other biblical authors, as well as   light:  but  because the  Word    dwells in              </w:t>
        <w:br/>
        <w:t xml:space="preserve">     in John,  the  term  Locos,   which  is the   and  speaks from   him, just  ws the Light               </w:t>
        <w:br/>
        <w:t xml:space="preserve">     original word here, is never used to signify  dwells  in and  shines front, and  the Lite              </w:t>
        <w:br/>
        <w:t xml:space="preserve">          Vot.I.       »                                                       1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