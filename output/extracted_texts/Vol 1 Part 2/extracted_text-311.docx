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3—11.                               THE      ACTS.                                    701              </w:t>
        <w:br/>
        <w:t xml:space="preserve">                                                                                                            </w:t>
        <w:br/>
        <w:t xml:space="preserve">      with   palsies,    and   that   were    lame,    were    healed.      8 And                           </w:t>
        <w:br/>
        <w:t xml:space="preserve">      there   was    great   joy    in  that    city.     9 But    there   was    a                         </w:t>
        <w:br/>
        <w:t xml:space="preserve">      certain   man,    called   Simon,    which    P deforetime    in  the  same                           </w:t>
        <w:br/>
        <w:t xml:space="preserve">      city,  » 4 used  sorcery,   and   * dewitched   the  people   of  Samaria,    hen. sit.6.             </w:t>
        <w:br/>
        <w:t xml:space="preserve">      ‘giving    out   that  himself    was   some   great   one:   10 to  whom     !*"-%                   </w:t>
        <w:br/>
        <w:t xml:space="preserve">      they   all gave    heed,   from   the  least  to  the  greatest,    saying,                           </w:t>
        <w:br/>
        <w:t xml:space="preserve">      This   man    is   the    great    power    of  God.         And    to  him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P render,  was   beforetime.                              4  render, using.                        </w:t>
        <w:br/>
        <w:t xml:space="preserve">         T render, bewitehing.        See  note, ver. 11.                                                   </w:t>
        <w:br/>
        <w:t xml:space="preserve">         8 literally, in all our  oldest MSS.,   the  power     of  God     which    is called              </w:t>
        <w:br/>
        <w:t xml:space="preserve">                                                                                                            </w:t>
        <w:br/>
        <w:t xml:space="preserve">      great.                                                                                                </w:t>
        <w:br/>
        <w:t xml:space="preserve">      had  unclean  spirits, they crying out with   successor.   Origen makes  Dositheus  also a            </w:t>
        <w:br/>
        <w:t xml:space="preserve">      a loud voice, came  out.  The A.V., though     Samaritan,   His   own   especial followers            </w:t>
        <w:br/>
        <w:t xml:space="preserve">      founded  on  a different reading, comes  to    (Simoniani) had dwindled   so much  in  the            </w:t>
        <w:br/>
        <w:t xml:space="preserve">      the  same.         9, Simon]   Neander,   in   time of Origen, that he says there were  at,           </w:t>
        <w:br/>
        <w:t xml:space="preserve">      the  conrse of  some  excellent remarks  on   that day  hardly thirty in the world. There             </w:t>
        <w:br/>
        <w:t xml:space="preserve">      this whole history (see further on ver. 14),   are reports also of           controversies            </w:t>
        <w:br/>
        <w:t xml:space="preserve">      identifies, and I believe with  reason, this   between  Simon  Mugus  and  Peter, of which            </w:t>
        <w:br/>
        <w:t xml:space="preserve">      Simon  with  one mentioned   as living from    the scene is laid at  Cesarea.   According             </w:t>
        <w:br/>
        <w:t xml:space="preserve">      ten to twenty  years after this by Josephus,   to some, he met  with  his death  at Rome,             </w:t>
        <w:br/>
        <w:t xml:space="preserve">      and  as having  been  employed  by  the pro-   having, during  an  encounter  with  Peter,            </w:t>
        <w:br/>
        <w:t xml:space="preserve">      curator Felix to tempt  Drusilla to leave her  raised himself into the  air by the  aid of            </w:t>
        <w:br/>
        <w:t xml:space="preserve">      husband,   and  live with  him.   Simon   is   evil spirits,    being precipitated thence             </w:t>
        <w:br/>
        <w:t xml:space="preserve">      there called “a  Jew, born  in Cyprns,  and    at the prayer of Peter and Paul.   I saw in            </w:t>
        <w:br/>
        <w:t xml:space="preserve">      held to be a magician.”  The  only diificulty  the church   of S. Francesca   Romana,   in            </w:t>
        <w:br/>
        <w:t xml:space="preserve">      seems  to be, that Simon is stated by Justin   the fornm,  a stone  with two  dents  in it,           </w:t>
        <w:br/>
        <w:t xml:space="preserve">      Martyr,  himself a Samaritan,  to have been    and  this  inseription:  “On    this  stone            </w:t>
        <w:br/>
        <w:t xml:space="preserve">      «&lt;q Samaritan, from a village called           rested the  knees  of S.  Peter, when   the            </w:t>
        <w:br/>
        <w:t xml:space="preserve">      But  it has struck me that either Justin, or   demons   earried Simon  Magus  through  the            </w:t>
        <w:br/>
        <w:t xml:space="preserve">      perhaps  more  probably Josephus, may  have    air.’—The   fathers  generally regard  him             </w:t>
        <w:br/>
        <w:t xml:space="preserve">      confounded    Ghittim   with  Chittim,  i.e.   as the founder of Gnosticism:  this may  be            </w:t>
        <w:br/>
        <w:t xml:space="preserve">      Citium  in  Cyprus.   The  account  in Jose-   in some  sense  true:  but, from  the  very            </w:t>
        <w:br/>
        <w:t xml:space="preserve">      phus  is quite in  character with  what  we    little authentic  information  we   possess,           </w:t>
        <w:br/>
        <w:t xml:space="preserve">      here  read of Simon:  not inconsistent with    it is impossible to ascertain  how  far  be            </w:t>
        <w:br/>
        <w:t xml:space="preserve">      ver. 24, which appears to have been uttered    was  identified with their tenets.  Origen             </w:t>
        <w:br/>
        <w:t xml:space="preserve">      under   terror oceasioned  by   the  solemn    distinctly denies that  his followers  were            </w:t>
        <w:br/>
        <w:t xml:space="preserve">      denunciation  of Peter.—Justin   goes on  to   Christians in  any  sense.           using             </w:t>
        <w:br/>
        <w:t xml:space="preserve">      relate  that he was  worshipped  as a god at   sorcery]  viz. by  exercising  magic   arts,           </w:t>
        <w:br/>
        <w:t xml:space="preserve">       Rome  in  the time  of Clandius  Cesar,  on   such  as then  were  very  common    in the            </w:t>
        <w:br/>
        <w:t xml:space="preserve">      account  of  his magical  powers,  and  had    East  and   found  wide   acceptanee;   im-            </w:t>
        <w:br/>
        <w:t xml:space="preserve">      a  statne on  the iskind  in the  Tiber, in-   postors  taking  advantage    of  the  very            </w:t>
        <w:br/>
        <w:t xml:space="preserve">      scribed ‘Simoni  Deo  Sancto’ (to Simon  the   general  expeetation   of  a  Deliverer  at            </w:t>
        <w:br/>
        <w:t xml:space="preserve">       Holy  God).    Singularly  enough,  in  the   this  time,  to   set  themselves   up   by            </w:t>
        <w:br/>
        <w:t xml:space="preserve">      year  1574, a stone was found  in  the Tiber   means  of  such  trickeries as ‘some  great            </w:t>
        <w:br/>
        <w:t xml:space="preserve">       (or standing on the island in the     1662,            We    have   other   examples   in            </w:t>
        <w:br/>
        <w:t xml:space="preserve">       aceording  to Smith’s  Dictionary  of  Bio-                 xiii.); Apollonius of Tyana;             </w:t>
        <w:br/>
        <w:t xml:space="preserve">       graphy and  Mythology),  with  tle inserip-         omewhat   later, Alexander   of Abo-             </w:t>
        <w:br/>
        <w:t xml:space="preserve">       tion  SEMONL      SANCO      DEO    FIDIO     noteichos;  see  these  latter  in  Smith’s            </w:t>
        <w:br/>
        <w:t xml:space="preserve">       SACRUM,     i.e. sacred  to the  god  Semo    Dictionary  of Biography   and  Mythology.             </w:t>
        <w:br/>
        <w:t xml:space="preserve">       Sancus,   the  Sabine  Hereules   ;— which           some  great  one}   Probably  not in            </w:t>
        <w:br/>
        <w:t xml:space="preserve">       makes  it probable  that Justin  may  have    such  definite terms as his  followers later           </w:t>
        <w:br/>
        <w:t xml:space="preserve">       been misled.—The   history of Simon  is full  are represented by Jerome   as putting into            </w:t>
        <w:br/>
        <w:t xml:space="preserve">       of legend  and  fable. He  is said to  have   his mouth:   “Iam    the Word   of God...              </w:t>
        <w:br/>
        <w:t xml:space="preserve">       studied at Alexandria, and to    originally   Iam   the Paraclete, I am   Almighty,  I am            </w:t>
        <w:br/>
        <w:t xml:space="preserve">       been, with   the  heresiarch  Dositheus,  a   all that is in  God.”        10. the  great            </w:t>
        <w:br/>
        <w:t xml:space="preserve">       disciple of John the Baptist. Of Dositheus    power  of God]  Literally, according to the            </w:t>
        <w:br/>
        <w:t xml:space="preserve">       he became  first the disciple,    then  the   best  MS.  authorities, the  power  of  God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