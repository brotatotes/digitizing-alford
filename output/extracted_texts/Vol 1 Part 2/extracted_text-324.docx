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714                                 THE      ACTS.                                   Ix.        </w:t>
        <w:br/>
        <w:t xml:space="preserve">                                                                                                            </w:t>
        <w:br/>
        <w:t xml:space="preserve">                        P the  gates   day   and   night   to  kill  him.     %4    Then   the   dis-       </w:t>
        <w:br/>
        <w:t xml:space="preserve">            aso Josh.   ciples  took   him   by  night,    and   *let   him   down    by   the   wall       </w:t>
        <w:br/>
        <w:t xml:space="preserve">                        ina   basket.     26 And     » when    * Saud  was   come    to Jerusalem,          </w:t>
        <w:br/>
        <w:t xml:space="preserve">               x.       he  assayed    to join   himself   to  the  disciples:   § dut   they   were        </w:t>
        <w:br/>
        <w:t xml:space="preserve">                xxi     all  afraid  of  him,   and   believed    not   that   he  was  a   disciple.       </w:t>
        <w:br/>
        <w:t xml:space="preserve">             Gal. 1.17, 21¢  But    Barnabas      took    him,    and    brought      him    to   the       </w:t>
        <w:br/>
        <w:t xml:space="preserve">                        apostles,    and    declared    unto    them    how    he   had    seen   the       </w:t>
        <w:br/>
        <w:t xml:space="preserve">            ech, Iv,     Lord   in   the  way,    and    that  he   had   spoken    to  him,    4and        </w:t>
        <w:br/>
        <w:t xml:space="preserve">             xiii.      how    he  had   preached    boldly    at  Damascus       in  the  name     of      </w:t>
        <w:br/>
        <w:t xml:space="preserve">                                                                                                            </w:t>
        <w:br/>
        <w:t xml:space="preserve">            d ver, 22,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eGal. 1.18.  Jesus.    28 And    ®he    was   with   them    coming     in  and   going         </w:t>
        <w:br/>
        <w:t xml:space="preserve">                        out   at   Jerusalem.       29 And   he   spake   boldly   in  the  name    of      </w:t>
        <w:br/>
        <w:t xml:space="preserve">                        the   Lord    [* Jesus],    and   disputed    against   the   f¥  Grecians   :      </w:t>
        <w:br/>
        <w:t xml:space="preserve">            foh. viel:                                                                                      </w:t>
        <w:br/>
        <w:t xml:space="preserve">              20.                                                     4 render,  But.                       </w:t>
        <w:br/>
        <w:t xml:space="preserve">               P  read, even   the  gates.                            8 render, and.                        </w:t>
        <w:br/>
        <w:t xml:space="preserve">               T  read, he.                                           2 render, Grecian    Jews.            </w:t>
        <w:br/>
        <w:t xml:space="preserve">               t  omitted by  many  of  our ancient authorities.                                            </w:t>
        <w:br/>
        <w:t xml:space="preserve">                                                                                                            </w:t>
        <w:br/>
        <w:t xml:space="preserve">            his  army  into their winter quarters, him-    improbable.     25]  Further particularized      </w:t>
        <w:br/>
        <w:t xml:space="preserve">            self returning  to Antioch.    This  change    by the addition  of “through   a  window,”       </w:t>
        <w:br/>
        <w:t xml:space="preserve">            of the  supreme   power   brought  about   a   2 Cor. xi, 33.  Such  windows   in the walls     </w:t>
        <w:br/>
        <w:t xml:space="preserve">            great  change  in the  situation of Antipas    of cities   common    in the East :   Josh.      </w:t>
        <w:br/>
        <w:t xml:space="preserve">             and his enemy.   _ Antipas  was  soon (A.D.   ii. 15: and  an engraving  of  part  of the      </w:t>
        <w:br/>
        <w:t xml:space="preserve">            39)  banished  to Lyons,  and  his kingdom     present wall of Damascus  in Conybeare  and      </w:t>
        <w:br/>
        <w:t xml:space="preserve">            given  to Agrippa, his foe (Antt. xviii. 2),   Howson’s  Life of St. Paul, i. p. 124.           </w:t>
        <w:br/>
        <w:t xml:space="preserve">             who had  been living in habits of intimacy    in a basket]  The  word here is the same as      </w:t>
        <w:br/>
        <w:t xml:space="preserve">             with the new  emperor.   It would  be natu-   in Matt. xv. 37, where see note.       26.)      </w:t>
        <w:br/>
        <w:t xml:space="preserve">            ral  that  Aretas, who   had   been  grossly   He  went   to Jerusalem  immediately:   the      </w:t>
        <w:br/>
        <w:t xml:space="preserve">             injured by Antipas,  should by this change    purpose  of  this journey  was   to become       </w:t>
        <w:br/>
        <w:t xml:space="preserve">             of affairs,  reccived into favour; and  the   acquainted  with  Peter, Gal. i. 18: a reso-     </w:t>
        <w:br/>
        <w:t xml:space="preserve">             more  so, as there was  an  old grudge  be-   lution  probably  taken  during   the  con-      </w:t>
        <w:br/>
        <w:t xml:space="preserve">             tween Vitellius and Antipas,  of which  Jo-   spiracy of  the Jews   against him   at Da-      </w:t>
        <w:br/>
        <w:t xml:space="preserve">             sephus  says, he concealed his anger  until   mascus,  and in furtherance of   announced       </w:t>
        <w:br/>
        <w:t xml:space="preserve">             the reign of Caligula, when  he followed  it  mission to the Gentiles: that, by conference     </w:t>
        <w:br/>
        <w:t xml:space="preserve">             up.   Now   in the year  38 Caligula  made    with  the Apostles, his      of work might       </w:t>
        <w:br/>
        <w:t xml:space="preserve">             several changes   in  the  East,  granting    be agreed  on.  And  this purpose his escape     </w:t>
        <w:br/>
        <w:t xml:space="preserve">             Iturea  to  Sowmus,   Lesser  Armenia   and   enabled  him to effect.      27.) It is very     </w:t>
        <w:br/>
        <w:t xml:space="preserve">             parts of Arabia  to Cotys, the territory of   probable  that Barnabas and  Saul may  have      </w:t>
        <w:br/>
        <w:t xml:space="preserve">             Cotys  to Rhemetalces,—and     to Polemon,    been  personally  known   to each  other  in     </w:t>
        <w:br/>
        <w:t xml:space="preserve">             the  son of Polemon,   his father’s govern-   youth.   “Cyprus   is only a few hours’ sail     </w:t>
        <w:br/>
        <w:t xml:space="preserve">             ment.    These  facts, coupled with that of   from  Cilicia. The   schools of Tarsus may       </w:t>
        <w:br/>
        <w:t xml:space="preserve">             no  Damascene  coins of Caligula and  Clau-   naturally  have attracted  one who, though       </w:t>
        <w:br/>
        <w:t xml:space="preserve">             dius existing (which   might he  fortuitous,  a Levite, was  a Hellenist:  and  there the      </w:t>
        <w:br/>
        <w:t xml:space="preserve">             but  acquires force when   thus combined),    friendship  may  have  begun,  which  lasted     </w:t>
        <w:br/>
        <w:t xml:space="preserve">             make   it probable  that  about  this  time   through  many  vicissitudes,   it was rudely     </w:t>
        <w:br/>
        <w:t xml:space="preserve">             Damascus,  which   belonged  to  the prede-   interrupted  in the dispute at Antioch  (ch.     </w:t>
        <w:br/>
        <w:t xml:space="preserve">             cessors of Aretus, was granted to Aretas by   xv. 39).”  Conybeare   and Howson,   edn. 2,     </w:t>
        <w:br/>
        <w:t xml:space="preserve">             Caligula.   This  would  at once  solve the   i. p. 127.        brought  him  to the apos-     </w:t>
        <w:br/>
        <w:t xml:space="preserve">             difficulty. The  other  suppositions,—that    tles]  Only to Peter  and James  the Lord’s      </w:t>
        <w:br/>
        <w:t xml:space="preserve">             the  Ethnarch  was  only  visiting the  city  brother,  Gal. i. 18, 19.   Probably  there      </w:t>
        <w:br/>
        <w:t xml:space="preserve">             (as if he could then have guarded  the  city  were  no other Apostles  there at the time :     </w:t>
        <w:br/>
        <w:t xml:space="preserve">             to prevent  Paul’s escape),—or  that Aretas   if there were, it is hardly conceivable that     </w:t>
        <w:br/>
        <w:t xml:space="preserve">             had  seized Damascus    on Vitellius giving   Saul  should not  have seen  them.   On  his     </w:t>
        <w:br/>
        <w:t xml:space="preserve">             up  the  expedition  against  him  (as if a   second  visit, he saw John  also (Gal. ii.       </w:t>
        <w:br/>
        <w:t xml:space="preserve">             Roman   governor of a province would, while   Perhaps  he never saw  in the flesh   other      </w:t>
        <w:br/>
        <w:t xml:space="preserve">             waiting  for orders  from  a new   emperor,   of the Apostles after his conversion.            </w:t>
        <w:br/>
        <w:t xml:space="preserve">             quictly allow one  of its chief’      to be   29. the  Grecian  Jews]  See  ch. vi. 1 and      </w:t>
        <w:br/>
        <w:t xml:space="preserve">             taken from him),—are   in the highest degree  note.   This he  did, partly, we may  infer,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