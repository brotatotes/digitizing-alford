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716                                  THE     ACTS.                        IX,   88—43            </w:t>
        <w:br/>
        <w:t xml:space="preserve">                        at  Lydda.                                                                          </w:t>
        <w:br/>
        <w:t xml:space="preserve">                                        83 And    there   he   found    a  certain    man    named          </w:t>
        <w:br/>
        <w:t xml:space="preserve">                                                                                                            </w:t>
        <w:br/>
        <w:t xml:space="preserve">                        Angas,     which    had    kept    his   bed   eight    years,    and   was         </w:t>
        <w:br/>
        <w:t xml:space="preserve">                        sick  of  the   palsy.     %  And    Peter    said   unto   him,    Mnéas,          </w:t>
        <w:br/>
        <w:t xml:space="preserve">                                                                                                            </w:t>
        <w:br/>
        <w:t xml:space="preserve">           k ch, 1i1.6, k b Jesus   Christ   maketh     thee   whole:     arise,  and   make     thy        </w:t>
        <w:br/>
        <w:t xml:space="preserve">             iv.        bed.    And     he  arose   immediately.        35 And    all  that   dwelt         </w:t>
        <w:br/>
        <w:t xml:space="preserve">           41 Chron.    at Lydda     and   } Saron   saw   him,  and    ™turned     to  the   Lord.         </w:t>
        <w:br/>
        <w:t xml:space="preserve">             16.        86 Now     there   was    at   Joppa     a   certain     disciple    named          </w:t>
        <w:br/>
        <w:t xml:space="preserve">           m ch, xi.                                                                                        </w:t>
        <w:br/>
        <w:t xml:space="preserve">                        Tabitha,    which     by   interpretation      is  called   Dorcas:     this        </w:t>
        <w:br/>
        <w:t xml:space="preserve">                        woman     was   full  ® of  good   works    and   almsdeeds     which    she        </w:t>
        <w:br/>
        <w:t xml:space="preserve">           n1 Tim, i1.10.                                                                                   </w:t>
        <w:br/>
        <w:t xml:space="preserve">             Tit.  8.   did.    87 And    it came    to  pass   in  those   days,   that   she   was        </w:t>
        <w:br/>
        <w:t xml:space="preserve">                        sick,  and    died:   whom     when     they   had    washed,    they    laid       </w:t>
        <w:br/>
        <w:t xml:space="preserve">                        her  in   °an   upper    chamber.       88 And    forasmuch      as  Lydda          </w:t>
        <w:br/>
        <w:t xml:space="preserve">            och. 13,                                                                                        </w:t>
        <w:br/>
        <w:t xml:space="preserve">                                     D  render here, Jesus    the  Christ.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arrival of Saul in Jerusalem,  or after his   9;  xxxv.2;  Ixv. 10; Cant. ii. 1; 1 Chron.       </w:t>
        <w:br/>
        <w:t xml:space="preserve">            departure:  for Peter was  there during his   xxvii. 29.    Mariti  mentions   a   village      </w:t>
        <w:br/>
        <w:t xml:space="preserve">            visit (Gal. i. 18).  It seems  most  likely   Saren   between   Lydda   and   Arsuf   (see      </w:t>
        <w:br/>
        <w:t xml:space="preserve">            that it was before his arrival.  For (1) it   Josh.  xii, 18, marg.  A.  V.):  but   more       </w:t>
        <w:br/>
        <w:t xml:space="preserve">            is St. Luke’s manner   in this first part of  recent  travellers do not notice  it.             </w:t>
        <w:br/>
        <w:t xml:space="preserve">            the Acts, where  he is carrying on  several   86—43.]     Raisine   or   TaBirHa    FROM        </w:t>
        <w:br/>
        <w:t xml:space="preserve">            histories together, to  follow the  one  in   THE   DEAD.         36.  at  Joppa]  Joppa        </w:t>
        <w:br/>
        <w:t xml:space="preserve">            hand as far as some resting-point, and then   was  a  very  ancient  Philistian  city, on       </w:t>
        <w:br/>
        <w:t xml:space="preserve">            go back and  take up  another:  see ch. viii. the  frontier of  Dan, but   not  belonging       </w:t>
        <w:br/>
        <w:t xml:space="preserve">            2 thus taken up  from  ver. 1: ver. 4 going   to that tribe, Josh. xix. 46; on  the coast       </w:t>
        <w:br/>
        <w:t xml:space="preserve">            back  to the  dispersion:—ch.  ix. 1 taken    (ch. x. 6), with a celebrated but  not very       </w:t>
        <w:br/>
        <w:t xml:space="preserve">            up  from   viii. 3:—xi.  19,  from  viii. 4   secure harbour:   (see 2 Chron. ii.16; Ezra       </w:t>
        <w:br/>
        <w:t xml:space="preserve">            again :—and   (2) the journey  of  Peter to   iii. 7; Jonah i. 3; 1 Mace. xiv. 5; 2 Mace.       </w:t>
        <w:br/>
        <w:t xml:space="preserve">            visit the churches which were  now  resting   xii. 8)—situated  in a plain (1 Mace. x. 75       </w:t>
        <w:br/>
        <w:t xml:space="preserve">            after the  persecution   would   hardly  be   —77)   near Lydda   (ver. 38), at the end of      </w:t>
        <w:br/>
        <w:t xml:space="preserve">            delayed  so long as three whole years.   So   the mountain   road  connecting  Jernsalem        </w:t>
        <w:br/>
        <w:t xml:space="preserve">            that it is most  natural  to place this see-  with  the  sea,  The  Maccabean    generals,      </w:t>
        <w:br/>
        <w:t xml:space="preserve">            tion, viz.   ix. 32—xi.  18 (for all this is  Jonathan   and  Simon,  took   it from  the       </w:t>
        <w:br/>
        <w:t xml:space="preserve">            continuous),  before the visit of  Saul  to   Syrians and  fortified it Mace.  x. 74—765        </w:t>
        <w:br/>
        <w:t xml:space="preserve">            Jerusalem,  and during  his stay at Damas-    xiv. 5, 84).  Pompey  joined  it to the pro-      </w:t>
        <w:br/>
        <w:t xml:space="preserve">            cus or  in Arabia.   See further  on xi. 19.  vince  of Syria, but  Caesar restored it to       </w:t>
        <w:br/>
        <w:t xml:space="preserve">                   Lydda]   Called Lod, Neh.  vii. 37.—   Hyrcanus,  and  it afterwards  formed  part       </w:t>
        <w:br/>
        <w:t xml:space="preserve">           A  large village near Joppa (ver. 38), on the  of the kingdom  of Herod  and of Archelaus,       </w:t>
        <w:br/>
        <w:t xml:space="preserve">            Mediterranean,  just one day’s journey from   after whose  deposition  it reverted to the       </w:t>
        <w:br/>
        <w:t xml:space="preserve">            Jerusalem.   It afterwards  became  the im-   province of  Syria, to which it belonged at       </w:t>
        <w:br/>
        <w:t xml:space="preserve">            portant town  of Diospolis.    33. Enéas]     the  time  of our  narrative.   It was  de-       </w:t>
        <w:br/>
        <w:t xml:space="preserve">            ‘Whether  a  believer or not, does  not ap-   stroyed by  Caius Cestius ; but rebuilt, and      </w:t>
        <w:br/>
        <w:t xml:space="preserve">            pear;   from  Peter’s  visit being  to  the   became   a nest  of Jewish   pirates,  con-       </w:t>
        <w:br/>
        <w:t xml:space="preserve">            saints, it would  seem  that  he  was:  but   sequence  of  which  Vespasian   levelled it      </w:t>
        <w:br/>
        <w:t xml:space="preserve">            perhaps   the  indefinite term,  a  certain   with  the ground,  and  built a fort  there,      </w:t>
        <w:br/>
        <w:t xml:space="preserve">            man,   may   imply  the  contrary,  as also   which  soon  became  the  nucleus of  a new       </w:t>
        <w:br/>
        <w:t xml:space="preserve">            Peter’s words, announcing   a free and  un-   town.    It is now   called Jaffa, and  has       </w:t>
        <w:br/>
        <w:t xml:space="preserve">            expected  gift from  One   whom   he  knew    about  7000  inhabitants, half of whom  are       </w:t>
        <w:br/>
        <w:t xml:space="preserve">            not.        35.  all that dwelt  in L.  and   Christians.        Tabitha]  This  name, in       </w:t>
        <w:br/>
        <w:t xml:space="preserve">            8. saw   him;—which      also (this  is the   Aramaic,   answers   to Dorcas,  in  Greck,       </w:t>
        <w:br/>
        <w:t xml:space="preserve">            literal rendering,  and   is equivalent  to   signifying  a gazelle.  It appears  also in       </w:t>
        <w:br/>
        <w:t xml:space="preserve">            and  they) turned  to the Lord]  A  general   the  Rabbinical  books  as a female  name:        </w:t>
        <w:br/>
        <w:t xml:space="preserve">            conversion of the  inhabitants to  the faith  the gazelle being  in the  East a fuvourite       </w:t>
        <w:br/>
        <w:t xml:space="preserve">            followed.        Saron]  Perhaps  not a vil-  type of beanty.   See Song  of Sol. ii. 17;       </w:t>
        <w:br/>
        <w:t xml:space="preserve">            lage, but   the  celebrated  plain of  that   iv. 5; vii. 3.\ Lightfoot remarks, that she       </w:t>
        <w:br/>
        <w:t xml:space="preserve">            name  [Sharon],  extending  along the coast   was  probably  a Hellenist (i.e. a  Grecian       </w:t>
        <w:br/>
        <w:t xml:space="preserve">            from  Cwsarca  to  Joppa,  sce  Isa. xxxiii,  Jewess),  aud  thus  was   known   by  both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