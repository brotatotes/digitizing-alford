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826                                  THE     ACTS.                             XXVII.               </w:t>
        <w:br/>
        <w:t xml:space="preserve">                                                                                                            </w:t>
        <w:br/>
        <w:t xml:space="preserve">                     was    now    dangerous,      because    the   fast   was    now    already            </w:t>
        <w:br/>
        <w:t xml:space="preserve">                     past,   Paul   admonished       them,   !and     said   unto   them,    Sirs,          </w:t>
        <w:br/>
        <w:t xml:space="preserve">                     I perceive    that   this   voyage    will   be  with    hurt   and   much             </w:t>
        <w:br/>
        <w:t xml:space="preserve">                     damage,    not   only   of  the  lading    and    ship,  but   also  of  our           </w:t>
        <w:br/>
        <w:t xml:space="preserve">                     lives.    11 Nevertheless     the  centurion     believed    the   ™ master            </w:t>
        <w:br/>
        <w:t xml:space="preserve">                     and   the   owner    of  the   ship,  more   than    those   things   which            </w:t>
        <w:br/>
        <w:t xml:space="preserve">                     were   spoken    by  Paul.     1? And    because    the   haven    was   not           </w:t>
        <w:br/>
        <w:t xml:space="preserve">                     commodious       to winter    in, the   more    part   advised    to depart            </w:t>
        <w:br/>
        <w:t xml:space="preserve">                     thence   also,  if by  any   means    they   might    attain   to  Phenicé,            </w:t>
        <w:br/>
        <w:t xml:space="preserve">                     and    there   to   winter;    which     7s  an   haven    of   Crete,   and           </w:t>
        <w:br/>
        <w:t xml:space="preserve">                     lieth   toward     the  south   west  and    north  west.    338 And   when            </w:t>
        <w:br/>
        <w:t xml:space="preserve">                     the   south    wind     blew    softly,   supposing       that   they    had           </w:t>
        <w:br/>
        <w:t xml:space="preserve">                     obtained    their   purpose,   loosing    thence,   they   sailed  close  by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 j,e, the  captain    or steersman.                                                            </w:t>
        <w:br/>
        <w:t xml:space="preserve">            © render,  looketh   toward    the  north   east  and    the  south   east:   see note.         </w:t>
        <w:br/>
        <w:t xml:space="preserve">                                                                                                            </w:t>
        <w:br/>
        <w:t xml:space="preserve">         Sailing  was  not unsafe  so  early as this   seventeen  centuries  before.”   Mr. Smith           </w:t>
        <w:br/>
        <w:t xml:space="preserve">         (see below);  but to  undertake  so long  a   gives an inscription, making  it highly pro-         </w:t>
        <w:br/>
        <w:t xml:space="preserve">         voyage,  was.       the  fast, especially so  bable  that Alexandrian  ships did winter at         </w:t>
        <w:br/>
        <w:t xml:space="preserve">         called, is the  solemn  fast of the  day of   Lutro.         looking  to  the north  east          </w:t>
        <w:br/>
        <w:t xml:space="preserve">         expiation, the  10th of  Tisri, the seventh   and   the  south  east] looking   (literally)        </w:t>
        <w:br/>
        <w:t xml:space="preserve">         month   of the  Jewish  ecclesiastical year,  down   the S.W.  and  N.W.  winds;   i.e. in         </w:t>
        <w:br/>
        <w:t xml:space="preserve">         and the  first  the civil year.  See Levit.   the direction of these winds, viz. N.E. and          </w:t>
        <w:br/>
        <w:t xml:space="preserve">         xvi. 29  ff.; xxiii.   ff.  This  would  be   S.E.   For  the S.W.  and  N.W.  here  men-          </w:t>
        <w:br/>
        <w:t xml:space="preserve">         about  the time  of the  autumnal  equinox,   tioned in the original are not  quarters of          </w:t>
        <w:br/>
        <w:t xml:space="preserve">         The  sailing season did not  close so early   the  compass, but  winds ; and  down,  used          </w:t>
        <w:br/>
        <w:t xml:space="preserve">         not indeed till nearly   middle  of Novem-    with  a wind,  denotes  the direction of its         </w:t>
        <w:br/>
        <w:t xml:space="preserve">         ber.       10.] From  the use of I perceive   blowing,—down     the wind.   This interpre-         </w:t>
        <w:br/>
        <w:t xml:space="preserve">         here, and  from  the saying  itself,  seems   tation, which  I  was  long ago   persnaded          </w:t>
        <w:br/>
        <w:t xml:space="preserve">         clear to  me  that  Paul  was not  uttering   was  the, right one, I  find now  confirmed          </w:t>
        <w:br/>
        <w:t xml:space="preserve">         at present  any  prophetic  intimation, but   by the opinion of Mr. Smith.   The  harbour          </w:t>
        <w:br/>
        <w:t xml:space="preserve">         simply  his own  sound   judgment   on  the   of Lutro  satisfies these conditions: and is         </w:t>
        <w:br/>
        <w:t xml:space="preserve">         difficult question at issue. It is otherwise  otherwise  even more  decisively pointed out         </w:t>
        <w:br/>
        <w:t xml:space="preserve">         at vv. 22—24.    As Smith   remarks,  “The    as being  the spot, by  the mention  in the          </w:t>
        <w:br/>
        <w:t xml:space="preserve">         event justified St. Paul’s advice.  At  the   Geographers   of the island Clauda  as con-          </w:t>
        <w:br/>
        <w:t xml:space="preserve">         same  time it may be observed, that  a bay,   nected  with   it.  From   these  data  and          </w:t>
        <w:br/>
        <w:t xml:space="preserve">         open to nearly one-half  the compass, could   others  mentioned  in my  Greek  Test., it is        </w:t>
        <w:br/>
        <w:t xml:space="preserve">         not  have  been  a  good  winter  harbour”    almost  demonstrated    that  the  port   of         </w:t>
        <w:br/>
        <w:t xml:space="preserve">         (p. 47).      Phenicé]   or more on properly  Pheniee   is  the  present  port of  Lutro.          </w:t>
        <w:br/>
        <w:t xml:space="preserve">         The   anchorage  was calls the haven  Pho-    Mr.  Smith  has  kindly sent me the  follow-         </w:t>
        <w:br/>
        <w:t xml:space="preserve">         nicus, but the city (lying some way the com-  ing  extract from  a  letter containing ad-          </w:t>
        <w:br/>
        <w:t xml:space="preserve">         Phenix.     Strabo  deseribes  an  istinnus   ditional confirmation of the view : ‘ Loutro         </w:t>
        <w:br/>
        <w:t xml:space="preserve">         about  twelve  miles wide,  having  on  the   is an excellent harbour;   you open  it un-          </w:t>
        <w:br/>
        <w:t xml:space="preserve">         north  side a port called Amphimallia,  and   expectedly, the  rocks stand  apart and the          </w:t>
        <w:br/>
        <w:t xml:space="preserve">         on  the south, Phenicé.    This description,  town   appears within.   During  the  Greek          </w:t>
        <w:br/>
        <w:t xml:space="preserve">         and  the other  data belonging to Pheenice,   war,   when   crnising  with   Lord   Coch-          </w:t>
        <w:br/>
        <w:t xml:space="preserve">         Smith  (p. 48) has shewn  to fit    modern    rane,.....e    chased a  pirate schooner, as         </w:t>
        <w:br/>
        <w:t xml:space="preserve">         Lutro,  which,  though  not known   now  as   they   thought,  right   upon   the  rocks ;         </w:t>
        <w:br/>
        <w:t xml:space="preserve">         an anchorage,  prohably from  the silting up  suddenly  he disappeared, and  when  round-          </w:t>
        <w:br/>
        <w:t xml:space="preserve">         of the harbour, is so marked  in the French   ing in after him,—like a change  of scenery,         </w:t>
        <w:br/>
        <w:t xml:space="preserve">         admiralty  chart of 1738, and “if then able   the little basin,  shipping, and  the town           </w:t>
        <w:br/>
        <w:t xml:space="preserve">         to shelter the  smallest craft, must   have.  of  Loutro, revealed  themselves.’       18.         </w:t>
        <w:br/>
        <w:t xml:space="preserve">         been capable  of receiving the largest ships  blew   softly] The   S. wind   was  favour-          </w:t>
        <w:br/>
        <w:t xml:space="preserve">                                                       able for them  in sailing from Fair Havens           </w:t>
        <w:br/>
        <w:t xml:space="preserve">                                                       to  Phenice.         supposing   that  they          </w:t>
        <w:br/>
        <w:t xml:space="preserve">                                                       had  (as good  as) obtained their purpose;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