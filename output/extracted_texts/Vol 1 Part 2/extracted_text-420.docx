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810                                  THE     ACTS.                              XXIV.           </w:t>
        <w:br/>
        <w:t xml:space="preserve">            etoinavit,  temple:     whom     we   took   [,4aud    would   ° have  judged    accord-        </w:t>
        <w:br/>
        <w:t xml:space="preserve">            shea   8    ing  to our   law.    11 But    the  chief  captain    Lysias    came   upon        </w:t>
        <w:br/>
        <w:t xml:space="preserve">                        us,  and  with   great  violence   took  him   away    out  of  our   hands,        </w:t>
        <w:br/>
        <w:t xml:space="preserve">            gch.xaitt.20, 8 eormanding      his  accusers   to  come   unto   thee]:   by  examin-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ing   of  whom      thyself   mayest     take   knowledge      of  all these        </w:t>
        <w:br/>
        <w:t xml:space="preserve">                        things,    whereof     we    accuse    him.     9% And    the    Jews    also       </w:t>
        <w:br/>
        <w:t xml:space="preserve">                        assented,    saying   that   these  things    were   so.    10Then     Paul,        </w:t>
        <w:br/>
        <w:t xml:space="preserve">                        after   that   the   governor     had   beckoned      unto  him    to speak,        </w:t>
        <w:br/>
        <w:t xml:space="preserve">                        answered,      Forasmuch      as   I  know    that    thou   hast   been    of      </w:t>
        <w:br/>
        <w:t xml:space="preserve">                        many     years  a  judge   unto   this  nation,    I  do  the  more   cheer-        </w:t>
        <w:br/>
        <w:t xml:space="preserve">                        fully    answer     for   myself:      11 because    that    thou    mayest         </w:t>
        <w:br/>
        <w:t xml:space="preserve">                        understand,      that   there    are  yet   but   twelve     days   since    I      </w:t>
        <w:br/>
        <w:t xml:space="preserve">                         went    up   to  Jerusalem      "for    to  worship.       11   And    they        </w:t>
        <w:br/>
        <w:t xml:space="preserve">                         neither   found   me   in  the   temple    disputing     with   any    man,        </w:t>
        <w:br/>
        <w:t xml:space="preserve">                         neither   raising   up   the  people,    neither   in   the  synagogues,           </w:t>
        <w:br/>
        <w:t xml:space="preserve">            hyer. 17.                                                                                       </w:t>
        <w:br/>
        <w:t xml:space="preserve">            ich. xxv.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nor   in  the    city:    yeither      can    they    prove    the   things        </w:t>
        <w:br/>
        <w:t xml:space="preserve">                                                                                                            </w:t>
        <w:br/>
        <w:t xml:space="preserve">                4 The  whole  of this passage  is omitted by most  of our ancient authorities : on the      </w:t>
        <w:br/>
        <w:t xml:space="preserve">            question, see note.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tion that no probable reason for their omis-   This cannot be, as the relative “whom”   is,     </w:t>
        <w:br/>
        <w:t xml:space="preserve">            sion can be suggested.   Onthe  other hand,    in the  original, in the singular.       9.      </w:t>
        <w:br/>
        <w:t xml:space="preserve">            as De Wette  observes, it hardlyimaginable     assented | joined in setting upon him, bore      </w:t>
        <w:br/>
        <w:t xml:space="preserve">            that so little should have been assigned  to   out Tertullus in  his charges.       10. of      </w:t>
        <w:br/>
        <w:t xml:space="preserve">            the speaker, as would be if these words were   many  years]  Felix was now  in the seventh      </w:t>
        <w:br/>
        <w:t xml:space="preserve">            omitted.   Besides  this, the  words  whom     year of his procuratorship, which began  in      </w:t>
        <w:br/>
        <w:t xml:space="preserve">            we  took seem  to require some sequel, some    the twelfth   year of Claudius, a.D.  52.—       </w:t>
        <w:br/>
        <w:t xml:space="preserve">            reason, after his seizure, why he was  there   ‘The contrast between Tertullus’s and Paul’s     </w:t>
        <w:br/>
        <w:t xml:space="preserve">            present  and  freed from   Jewish  durance.    winning  favour with  the judge is remark-       </w:t>
        <w:br/>
        <w:t xml:space="preserve">            The   phenomena    are  common   enough   in   able.  The   former  I  have  characterized      </w:t>
        <w:br/>
        <w:t xml:space="preserve">            the Acts, of unaccountable  insertions ; but   above.   But the Apostle, using no flattery,     </w:t>
        <w:br/>
        <w:t xml:space="preserve">            in  this place it is the omission  which  is   yet alleges the one point which could really     </w:t>
        <w:br/>
        <w:t xml:space="preserve">             unaccountable, for no similarity of ending,   win attention  to him  from  Felix, viz. his     </w:t>
        <w:br/>
        <w:t xml:space="preserve">             no doctrinal consideration can have  led to   confidence arising fronr         before one      </w:t>
        <w:br/>
        <w:t xml:space="preserve">             it.      8.]  by examining    of whom,   if   well skilled by experience in  the manners       </w:t>
        <w:br/>
        <w:t xml:space="preserve">             the disputed words   be znserted, refers na-  and  customs of the Jews.       ll. twelve       </w:t>
        <w:br/>
        <w:t xml:space="preserve">             tarally enough  to Zysias;  but  if they be   days]  The point  of this seems to be, that      </w:t>
        <w:br/>
        <w:t xml:space="preserve">             omitted, to Paul, which would  be very  un-   Felix having  been  so long  time  a judge       </w:t>
        <w:br/>
        <w:t xml:space="preserve">             likely,—that the judge  should be  referred   among   the  Jews, must   be  well able  to      </w:t>
        <w:br/>
        <w:t xml:space="preserve">             to the prisoner (for             by torture   search into  and  adjudicate on  an offence      </w:t>
        <w:br/>
        <w:t xml:space="preserve">             on one who  had already claimed  his rights   whose  whole course  was comprised   within.     </w:t>
        <w:br/>
        <w:t xml:space="preserve">             as a Roman  citizen,   hardly  be intended)   so short a period.—The   twelve  days  may       </w:t>
        <w:br/>
        <w:t xml:space="preserve">             for the particulars    to his charge.  Cer-   be thus  made  out: 1. his arrival iu Jeru-      </w:t>
        <w:br/>
        <w:t xml:space="preserve">             tainly it might, on the other hand, be said   salem, ch. xxi.  15—17;    2. his interview      </w:t>
        <w:br/>
        <w:t xml:space="preserve">             that Tertullus would  hardly refer  the go-   with  James,  ib. 18 ff;  3. his taking  on      </w:t>
        <w:br/>
        <w:t xml:space="preserve">             vernor  to Lysias, whose   interference  he   him  the vow,  ib. 26;  8—7.   the time  of      </w:t>
        <w:br/>
        <w:t xml:space="preserve">             had  just characterized  in such  terms  of   the vow, ints or      by—7.  his apprehen-       </w:t>
        <w:br/>
        <w:t xml:space="preserve">             blame;  but  (which  is a strong argument     sion, ch.  xxi.   8. his appearance  before      </w:t>
        <w:br/>
        <w:t xml:space="preserve">             for the genuineness of the doubtful words)    the Se  nding   ch.   xxii. ff;  9. his de-      </w:t>
        <w:br/>
        <w:t xml:space="preserve">             remarkably  enough,  we find Felix, ver. 22,  parture from Jerusalem  (at night) 3 and so      </w:t>
        <w:br/>
        <w:t xml:space="preserve">             putting off the  trial #2  the  arrival  of   to the 13th, the  day now   current, which       </w:t>
        <w:br/>
        <w:t xml:space="preserve">             Lysias.  The English  reader should be cau-   was the 5th  inclusive from his leaving Je-      </w:t>
        <w:br/>
        <w:t xml:space="preserve">            tioned against one  mistake which  the form    rusalem.   ‘This is far     natural than to      </w:t>
        <w:br/>
        <w:t xml:space="preserve">            of  the words  in  the A. V.  rather encou-    suppose that the days which he had  already      </w:t>
        <w:br/>
        <w:t xml:space="preserve">            rages:  the referring whom  to the accusers.   spent at Cwsarea  are rot to be counted, be-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