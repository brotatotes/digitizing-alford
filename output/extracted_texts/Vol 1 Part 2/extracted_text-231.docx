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XIX.    1—4.                         ST.   JOHN.                                     621              </w:t>
        <w:br/>
        <w:t xml:space="preserve">                                                                                                            </w:t>
        <w:br/>
        <w:t xml:space="preserve">      that   Vis   of  the   truth   heareth     my   voice.     %8 Pilate   saith  «eh, s3i,               </w:t>
        <w:br/>
        <w:t xml:space="preserve">      unto   him,   What     is  truth?     And     when    he   had   said   this,   '*'*                  </w:t>
        <w:br/>
        <w:t xml:space="preserve">                                                                                                            </w:t>
        <w:br/>
        <w:t xml:space="preserve">      he  went    out  again   unto   the   Jews,   and   saith  unto   them,   * [ rebxix.49.              </w:t>
        <w:br/>
        <w:t xml:space="preserve">      find  in  him   no  fault  at all.    39 But   ye   have   a custom,    that                          </w:t>
        <w:br/>
        <w:t xml:space="preserve">                                                                                                            </w:t>
        <w:br/>
        <w:t xml:space="preserve">      I  should    release    unto    you   one   at   the  passover:     will  ye                          </w:t>
        <w:br/>
        <w:t xml:space="preserve">      therefore   that   I  release   unto    you   the  King     of the   Jews?                            </w:t>
        <w:br/>
        <w:t xml:space="preserve">      4s   Then   Xeried    they   all  again,   saying,   Not   this  man,    but  s Acteiii.1s.           </w:t>
        <w:br/>
        <w:t xml:space="preserve">                                                                                                            </w:t>
        <w:br/>
        <w:t xml:space="preserve">      Barabbas.       Now    Barabbas     was   a robber.                                                   </w:t>
        <w:br/>
        <w:t xml:space="preserve">         XIX.     ! Then   Pilate   therefore     took   Jesus    and   scourged                            </w:t>
        <w:br/>
        <w:t xml:space="preserve">      him.     2 And   the   soldiers    platted    a crown     of ‘thorns,    and                          </w:t>
        <w:br/>
        <w:t xml:space="preserve">                                                                                                            </w:t>
        <w:br/>
        <w:t xml:space="preserve">      put   7¢ on   his  head,   and   they   put    on   him   a  purple    robe,                          </w:t>
        <w:br/>
        <w:t xml:space="preserve">      3y¥ and  said,  Hail,   King    of  the  Jews!     and  they    smote   him                           </w:t>
        <w:br/>
        <w:t xml:space="preserve">      with   their   hands,      42  Pilate   therefore    went    forth   again,                           </w:t>
        <w:br/>
        <w:t xml:space="preserve">                                                                                                            </w:t>
        <w:br/>
        <w:t xml:space="preserve">      and   saith   unto   them,    Behold,    I  bring    him    forth   to  you,                          </w:t>
        <w:br/>
        <w:t xml:space="preserve">                                                                                                            </w:t>
        <w:br/>
        <w:t xml:space="preserve">                     X  better, they  all  cried  out.                                                      </w:t>
        <w:br/>
        <w:t xml:space="preserve">                     Y  read, and   they   approached     him,   and   said.                                </w:t>
        <w:br/>
        <w:t xml:space="preserve">                     2  read, And    Pilate.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ear to  hear,—‘of   such  are  my  subjects   four accounts  of this incident.       40.)             </w:t>
        <w:br/>
        <w:t xml:space="preserve">      composed  :—they  hear my  voice.’  But for   They  have not  before “cried  out” in this             </w:t>
        <w:br/>
        <w:t xml:space="preserve">      the putting this true dealing on its proper   narrative:  so  that  some   circumstances              </w:t>
        <w:br/>
        <w:t xml:space="preserve">      and  only ground,  see ch. viii. 47 ; vi.     must  be presupposed which  are not here re-            </w:t>
        <w:br/>
        <w:t xml:space="preserve">             88.] To  this number  Pilate did not   lated: unless verses 80 and  81 be referred             </w:t>
        <w:br/>
        <w:t xml:space="preserve">      belong.    He bad  no ear for Truth.    His   to.       Now  Barabbas  was  a robber]  In             </w:t>
        <w:br/>
        <w:t xml:space="preserve">      celebrated  question is perhaps   more  the   Mark  xv. 7, Luke  xxiii. 19, a rioter  but             </w:t>
        <w:br/>
        <w:t xml:space="preserve">      result of indifferentism than of scepticism   doubtless also a robber,  as such  men  are             </w:t>
        <w:br/>
        <w:t xml:space="preserve">      it expresses, not without scoff and irony, a  frequently found  foremost in civil uproar.             </w:t>
        <w:br/>
        <w:t xml:space="preserve">      conviction that  truth can never be found :   There  is a solemn irony in these words  of             </w:t>
        <w:br/>
        <w:t xml:space="preserve">      and is an apt representative of the state of  the Apostle—a   Robber!   See the  contrast             </w:t>
        <w:br/>
        <w:t xml:space="preserve">      the polite Gentile mind at the time  of the   strongly brought out Actsiii.14.  Luthardt              </w:t>
        <w:br/>
        <w:t xml:space="preserve">      Lord’s coming.   It was rather an  inability  remarks   on the  parallelism  with  Levit.             </w:t>
        <w:br/>
        <w:t xml:space="preserve">      than  an unwillingness  to  find the truth.   xvi. 5—10.    Thus   was  Jesus  ‘the  goat,            </w:t>
        <w:br/>
        <w:t xml:space="preserve">           He  waits for no answer,  nor did  the   upon  which  the Lord’s  lot fell, to be of-            </w:t>
        <w:br/>
        <w:t xml:space="preserve">      question require any.  Nay,  it was no real   fered for a sin-offering.’     Cuap.  XIX.              </w:t>
        <w:br/>
        <w:t xml:space="preserve">      question, any more  than any other, behind    1.] Thereason  or purpose of this scourging             </w:t>
        <w:br/>
        <w:t xml:space="preserve">      which  a negation  lies hid.      I find no   does not here appear;   but in Luke   xxiii,            </w:t>
        <w:br/>
        <w:t xml:space="preserve">      fault in  him]   I, opposed  to  you,  who    21—23   we  read  that after the  choice of             </w:t>
        <w:br/>
        <w:t xml:space="preserve">      had  found  fanlt in  Him.   Pilate  mocks    Barabbas,  Pilate asked them  what  should              </w:t>
        <w:br/>
        <w:t xml:space="preserve">      both—the   Witness  to the Truth,  and  the   be done with  Jesus?   And  when   they de-             </w:t>
        <w:br/>
        <w:t xml:space="preserve">      haters of the Truth.  His conduct  presents   manded  that He  should be crucified,                   </w:t>
        <w:br/>
        <w:t xml:space="preserve">      a pitiable specimen of the moral  weakness    after another  assertion of  his innocence,             </w:t>
        <w:br/>
        <w:t xml:space="preserve">      of that  spirit of  worldly  power,  which    said “ J will chastise him, and let    go.”             </w:t>
        <w:br/>
        <w:t xml:space="preserve">      reached  its culminating point  in the Ro-    Thus  it is accounted  for.       2, 3. and             </w:t>
        <w:br/>
        <w:t xml:space="preserve">      man   empire.         39.]  At  this  place   they approached   him]  This  has been pro-             </w:t>
        <w:br/>
        <w:t xml:space="preserve">      comes  in  Matt.  xxvii. 12—14;—the     re-   bably erased  by the copyists, as not being             </w:t>
        <w:br/>
        <w:t xml:space="preserve">      peated  accusation of  Jesus  by  the chief   understood.  It was their mock-reverential              </w:t>
        <w:br/>
        <w:t xml:space="preserve">      priests and elders, to which  He  answered    approach,  as to a crowned   king:  coming              </w:t>
        <w:br/>
        <w:t xml:space="preserve">      nothing ;—and    Luke   xxiii. 5—16,    the   probably  with  obeisances  and  pretended              </w:t>
        <w:br/>
        <w:t xml:space="preserve">      sending  to Herod,  and  second  proclama-    homage.    In the  address, Hail, King   of             </w:t>
        <w:br/>
        <w:t xml:space="preserve">      tion of  His  innocence  by  Pilate,—after    the  Jews, they  were  insulting the  Jews,             </w:t>
        <w:br/>
        <w:t xml:space="preserve">      which  he adopts this method   of procuring   as much  as mocking  Christ.   See notes on             </w:t>
        <w:br/>
        <w:t xml:space="preserve">      His release (Luke, ver. 17).       ye have    Matt.  vv.  27—30;—and      on  the purple              </w:t>
        <w:br/>
        <w:t xml:space="preserve">      a custom]   See  note Matt.  xxvii. 15, and   robe, Mark,  ver. 17.       4.) The  unjust             </w:t>
        <w:br/>
        <w:t xml:space="preserve">      compare, for an instructive specimen of the   and  cruel  conduct  of  Pilate appears  to             </w:t>
        <w:br/>
        <w:t xml:space="preserve">      variations  in the  Gospel  narratives, the   have  had   for its object  to  satisfy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