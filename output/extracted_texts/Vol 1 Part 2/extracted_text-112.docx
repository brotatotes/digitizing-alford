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502                                   ST.    JOHN.                                    Vv.        </w:t>
        <w:br/>
        <w:t xml:space="preserve">                                                                                                            </w:t>
        <w:br/>
        <w:t xml:space="preserve">                          V.   1 After    © ¢his  there    was   a  feast   of  the   Jews:     and         </w:t>
        <w:br/>
        <w:t xml:space="preserve">                                                                                                            </w:t>
        <w:br/>
        <w:t xml:space="preserve">                                           &amp; render, these   things.                                        </w:t>
        <w:br/>
        <w:t xml:space="preserve">                                                                                                            </w:t>
        <w:br/>
        <w:t xml:space="preserve">           lean  miracle  (see ch. iii.  and  ver. 45).  in the  commendation   there, “I  have  not        </w:t>
        <w:br/>
        <w:t xml:space="preserve">           But  (1) howis that expressed in the words?   seen such faith, no, not in Israel,” is not        </w:t>
        <w:br/>
        <w:t xml:space="preserve">           The  miracles  which  He  did at Jerusalem    only different from, but stands in absolute        </w:t>
        <w:br/>
        <w:t xml:space="preserve">           in the feast:     omitted, the words  natu-   contrast  with,  the  depreciating   charge        </w:t>
        <w:br/>
        <w:t xml:space="preserve">           rally carry the thoughts  back  to a former   here,  “Except    ye  see signs  and   won-        </w:t>
        <w:br/>
        <w:t xml:space="preserve">           one  related; and the clause added  (“hen     ders, ye will not believe.”      Olshausen         </w:t>
        <w:br/>
        <w:t xml:space="preserve">           He  was  come  out of Judea  into Galilee’)   well remarks,  that  this narrative may  be        </w:t>
        <w:br/>
        <w:t xml:space="preserve">           shews,  not  that a  miracle prior to  this,  regarded   as  a  sequel  to the  foregoing        </w:t>
        <w:br/>
        <w:t xml:space="preserve">           during  this return  visit, has been passed   one.                                               </w:t>
        <w:br/>
        <w:t xml:space="preserve">           over,—but   that as the scene of this second     Cuapp.  V.—XII.]   Second  great division       </w:t>
        <w:br/>
        <w:t xml:space="preserve">           was  in Galilee,  that former  one, to which  of the Gospel.   JESUS  IN CONFLICT   WITIL        </w:t>
        <w:br/>
        <w:t xml:space="preserve">            “second”  refers, must  be sought  in Gali-  tue   Jews.    YV., VI. Jesus   THE   LIFE.        </w:t>
        <w:br/>
        <w:t xml:space="preserve">            lee also. And then  ©  why  should this so   Beginning   of the conflict.                       </w:t>
        <w:br/>
        <w:t xml:space="preserve">            particularly be stated? Certainly, it seems     V.  1—47.]  Healing  of  a cripple at the       </w:t>
        <w:br/>
        <w:t xml:space="preserve">            to me, on  account of the  part which  this  pool  of Bethesda, during a feast ; and  the       </w:t>
        <w:br/>
        <w:t xml:space="preserve">            miraele bore  in the  calling ont  and  as-  discourse  of Jesus occasioned by the perse-       </w:t>
        <w:br/>
        <w:t xml:space="preserve">            suring of  faith by  the manifestation   of  cution of the Jews  arising thereupon.             </w:t>
        <w:br/>
        <w:t xml:space="preserve">            His glory, as that first one had  done be-   1, After these things]  Liicke remarks  that       </w:t>
        <w:br/>
        <w:t xml:space="preserve">            fore. By   that (ch. ii. 11), His disciples  when   John  wishes  to indicate immediate         </w:t>
        <w:br/>
        <w:t xml:space="preserve">            had  been convinced:   by this, one  (him-   succession,  he   uses  “after   this”   (or       </w:t>
        <w:br/>
        <w:t xml:space="preserve">            self a type of the weak  and  unworthy   in   “that”),  ch. ii. 12; xi. 7,  11; xix. 285        </w:t>
        <w:br/>
        <w:t xml:space="preserve">            faith) outside the circle of His own.   By   when   mediate,  after an  interval, “after        </w:t>
        <w:br/>
        <w:t xml:space="preserve">            both, half-belief was   strengthened   into  these things,” ch. iii.    v.14;  vi.1;  vii.      </w:t>
        <w:br/>
        <w:t xml:space="preserve">            faith in Him : but in each  case it is of a   1; xix. 38.  So that apart from  other con-       </w:t>
        <w:br/>
        <w:t xml:space="preserve">            different kind.      It  is an  interesting   siderations which  would   lead us  to  the       </w:t>
        <w:br/>
        <w:t xml:space="preserve">            question, whether  or not  this miracle  be   same  conclusion, we  may  infer that some        </w:t>
        <w:br/>
        <w:t xml:space="preserve">            the same as the healing of the  centurion’s   interval has elapsed since the last verse of      </w:t>
        <w:br/>
        <w:t xml:space="preserve">           servant  (or son, Matthew?)   in Matt.  viii.  eh. iv.       a  feast of  the Jews]   Few        </w:t>
        <w:br/>
        <w:t xml:space="preserve">            5: Luke  vii. 1. Ireneus  appears   to hold   points have  been more  controverted, than        </w:t>
        <w:br/>
        <w:t xml:space="preserve">           the  two  narratives to be the same  history   the question, what this feast was.    1 will      </w:t>
        <w:br/>
        <w:t xml:space="preserve">            (appears  only;  for his words   are, “He     give the  principal views, and  then  state       </w:t>
        <w:br/>
        <w:t xml:space="preserve">           healed  the  centurion’s servant  when   ab-   my  own  eonelusion.   (1) Irenzeus under-        </w:t>
        <w:br/>
        <w:t xml:space="preserve">           sent, saying, ‘Go thy way, thy son liveth :’”  stands it to be the second Passover  of our       </w:t>
        <w:br/>
        <w:t xml:space="preserve">            whieh remark   may  be simply explained by    Lord’s ministry.   Origen  (whose commen-         </w:t>
        <w:br/>
        <w:t xml:space="preserve">            his having  cited from  memory,   and thus    tary on this chapter is lost) mentions this       </w:t>
        <w:br/>
        <w:t xml:space="preserve">            either made  this nobleman  a eenturion,—     view, but apparently  does not  approve  it.      </w:t>
        <w:br/>
        <w:t xml:space="preserve">            or, which is more  probable, having under-    This is the view of Luther, Grotius, Light-       </w:t>
        <w:br/>
        <w:t xml:space="preserve">            stood the word   in Matt. viii. to signify a  foot, and others.  (2) Cyril of Alexandria,       </w:t>
        <w:br/>
        <w:t xml:space="preserve">            son, and made  our  Lord  there speak very    Chrysostom,  and  others think it to be the       </w:t>
        <w:br/>
        <w:t xml:space="preserve">            similar words  to those  really uttered by    Pentecost.   This opinion prevailed  in the       </w:t>
        <w:br/>
        <w:t xml:space="preserve">            Him,  but which are in reality found here) :  Greek  Church;   and  has found  many   de-       </w:t>
        <w:br/>
        <w:t xml:space="preserve">            so Eusebius also in his        Chrysostom     fenders in modern  times.  (3) Kepler  first      </w:t>
        <w:br/>
        <w:t xml:space="preserve">            notices, but opposes the view :—and  it has   suggested  the idea that  it might  be  the       </w:t>
        <w:br/>
        <w:t xml:space="preserve">            never in modern  times  gained many  advo-   feast  of Purim,  (Usth. ix. 21, 26,) almost       </w:t>
        <w:br/>
        <w:t xml:space="preserve">            eates, being chiefly    by the interpreters   immediately  preceding  the  Passover  (the       </w:t>
        <w:br/>
        <w:t xml:space="preserve">            of the Straussian  school.  Indeed, the in-   14th  and  15th of  Adar).  This  has  been       </w:t>
        <w:br/>
        <w:t xml:space="preserve">            ternal evidence is all against it : not only  the general view  of the modern   chronolo-       </w:t>
        <w:br/>
        <w:t xml:space="preserve">            (Chrys)  “in station, but also in   nature.   gists. (4)  The feast  of Tabernacles   has       </w:t>
        <w:br/>
        <w:t xml:space="preserve">            of his faith,” does the man in one ease dif-  been  suggested  by  Coeceius, and  is sup-       </w:t>
        <w:br/>
        <w:t xml:space="preserve">            fer from the man  in the other.  The  inner   ported by one of our MSS., but of late date.      </w:t>
        <w:br/>
        <w:t xml:space="preserve">            kernel of the history is, our  ease here,—    (5) Kepler  and  Petavius  thought  it also       </w:t>
        <w:br/>
        <w:t xml:space="preserve">            the elevation of a weak  and mere  wonder-    possible that  feast  of Dedication(see ch.       </w:t>
        <w:br/>
        <w:t xml:space="preserve">            seeking faith into a deep conviction of the   x. 22) might be meant.      So that almost        </w:t>
        <w:br/>
        <w:t xml:space="preserve">           personal  power   and  love of our Lord;  in   every Jewish feast  finds some  supporters.       </w:t>
        <w:br/>
        <w:t xml:space="preserve">            the other, the commendation    of  a noble         I believe, with Liieke, De Wette, and        </w:t>
        <w:br/>
        <w:t xml:space="preserve">            confession of our Lord’s divine power,  in-   Tholuck, that  we  cannot with  any proba-        </w:t>
        <w:br/>
        <w:t xml:space="preserve">            dicating great strength and grasp of faith,   bility gather what  feast  it was.  Seeing        </w:t>
        <w:br/>
        <w:t xml:space="preserve">            and inducing  the greatest  personal humi-    as I do no distinct datum  given  in ch. iv.      </w:t>
        <w:br/>
        <w:t xml:space="preserve">           lity.  And  the  external point brought  out   35, nor again in  ch. vi. 1,    finding no-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