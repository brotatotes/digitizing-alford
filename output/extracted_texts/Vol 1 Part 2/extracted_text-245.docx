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19—25.                                ST.   JOHN.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breathed     on   them,    and   saith   unto    them,    Receive    ye   the                         </w:t>
        <w:br/>
        <w:t xml:space="preserve">      Holy     Ghost:     °3™  whose    soever    sins   ye   remit,    they    are  mMatt. xvi,            </w:t>
        <w:br/>
        <w:t xml:space="preserve">      remitted     unto    them;      [avd]      whose     soever     [8sins]    ye   10: xvili.            </w:t>
        <w:br/>
        <w:t xml:space="preserve">                                                                                                            </w:t>
        <w:br/>
        <w:t xml:space="preserve">      retain,    they    are   retained.      24 But   Thomas,      one    of   the                         </w:t>
        <w:br/>
        <w:t xml:space="preserve">      twelve,   "called    Didymus,      was   not   with   them     when    Jesus   aet.xi.1.              </w:t>
        <w:br/>
        <w:t xml:space="preserve">                                                                                                            </w:t>
        <w:br/>
        <w:t xml:space="preserve">      came.      25 'The other   disciples   therefore    said   unto   him,   We                           </w:t>
        <w:br/>
        <w:t xml:space="preserve">                                                $ omit.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&amp;e.’ (Luthardt.)      Further:   this giving   Since this is   they who are pre-eminently             </w:t>
        <w:br/>
        <w:t xml:space="preserve">      of  the Spirit was not the Spirit’s personal   filled     His  presence are pre-eminently             </w:t>
        <w:br/>
        <w:t xml:space="preserve">      imparting  of  Himself  to them, but only a    gifted with the discernment  of sin and re-            </w:t>
        <w:br/>
        <w:t xml:space="preserve">      partial instilling of  His  influence.   He    pentance in others, and hence by the Lord’s            </w:t>
        <w:br/>
        <w:t xml:space="preserve">      proceeds  forth  in  His  work  (as  in His    appointment  authorized  to pronounce  par-            </w:t>
        <w:br/>
        <w:t xml:space="preserve">      essence)  from  the  Father  and  the  Son:    don of sin and the contrary.  The  Apostles            </w:t>
        <w:br/>
        <w:t xml:space="preserve">      this breathing   of His  influence  was  an    had this in an especial manner, and  by the            </w:t>
        <w:br/>
        <w:t xml:space="preserve">      imparting   of Him   from  the  Son  in His    full indwelling of the Spirit were enabled             </w:t>
        <w:br/>
        <w:t xml:space="preserve">      risen  Body,  but  that  Body  had  not yet    to discern the  hearts of inen, and to give            </w:t>
        <w:br/>
        <w:t xml:space="preserve">      been  received up, withont  which  union  of   sentence on that  discernment:  see Acts y.            </w:t>
        <w:br/>
        <w:t xml:space="preserve">      the  God-manhood    of the Son to the glory    1—11;    viii.     xiii. 9.  And  this gift:           </w:t>
        <w:br/>
        <w:t xml:space="preserve">      of the Father  the  Holy  Spirit would  not    belongs to the Church  in all ages, and es-            </w:t>
        <w:br/>
        <w:t xml:space="preserve">      come.          What  was  now   conferred is   pecially to     who  by legitimate appoint-            </w:t>
        <w:br/>
        <w:t xml:space="preserve">      plain  from  our  ver. 23—whereby    autho-    ment  are set to minister  in the Churches             </w:t>
        <w:br/>
        <w:t xml:space="preserve">      rity to  discern spirits and  pronounce  on    of Christ:  not  by  successive delegation             </w:t>
        <w:br/>
        <w:t xml:space="preserve">      them  is re-assured (see Matt.  xviii. 18)—    from  the  Apostles,—of   which  fiction  I            </w:t>
        <w:br/>
        <w:t xml:space="preserve">      and  from  Luke,  ver. 45, by  whieh  a dis-  find in the New   Testament  no trace,—but              </w:t>
        <w:br/>
        <w:t xml:space="preserve">      cerning of  the mind  of the Spirit is given   by their mission from Christ, the Bestower             </w:t>
        <w:br/>
        <w:t xml:space="preserve">      to  them.   We  find instances of both these   of the Spirit for their office,    orderly             </w:t>
        <w:br/>
        <w:t xml:space="preserve">      gifts being exercised by  Peter  in Acts  i.,  and  legitimately conferred  upon  them  by            </w:t>
        <w:br/>
        <w:t xml:space="preserve">      in his assertion of the sense of  Scripture,   the various   Churches.   Not  however   to            </w:t>
        <w:br/>
        <w:t xml:space="preserve">      and  his judgment   of Judas.   Both  these    them exclusively,—though   for decency and             </w:t>
        <w:br/>
        <w:t xml:space="preserve">      however   were  only temporary  and  imper-    order it is          that the outward  and             </w:t>
        <w:br/>
        <w:t xml:space="preserve">      fect.    That  no formal  gifts of Aposile-    formal declaration  should be  so:—but   in            </w:t>
        <w:br/>
        <w:t xml:space="preserve">      ship  were   now  formally    conferred,  is   proportion as any disciple shall have been             </w:t>
        <w:br/>
        <w:t xml:space="preserve">      plain  by the  absence of  Thomas,  who   in   filled    the Holy  Spirit of wisdom, is the           </w:t>
        <w:br/>
        <w:t xml:space="preserve">      that  case  would   be  no apostle  in  the    inner discernment,   the “judgment,”   his.            </w:t>
        <w:br/>
        <w:t xml:space="preserve">      same  sense in which the rest were.                  The  word retain here corresponds  to            </w:t>
        <w:br/>
        <w:t xml:space="preserve">      he  breathed   on  them]   The   very  same    “bind”   in Matt. xvi. 19 (see the distine-            </w:t>
        <w:br/>
        <w:t xml:space="preserve">      word   in the LXX   version  is that in Gen.   tion there); xviii. 18, and the word remit.            </w:t>
        <w:br/>
        <w:t xml:space="preserve">      ii. 7, expressing the  act  of God   in the    here to “loose”  there.       24—29.]   He             </w:t>
        <w:br/>
        <w:t xml:space="preserve">      original infusion of the  spirit of life into proves  Himself  to His own  to be Lord and             </w:t>
        <w:br/>
        <w:t xml:space="preserve">      man.    This act is now  by  God  Inearnate    God,  to be believed on by them, though not            </w:t>
        <w:br/>
        <w:t xml:space="preserve">      repeated,  sacramentally  (so we  have  the    seen.  Thomas’s   doubt, and  its removal.             </w:t>
        <w:br/>
        <w:t xml:space="preserve">      words  “Take, Receive”  [theyarethesamein      Peeuliar to John.       24.) was  not with             </w:t>
        <w:br/>
        <w:t xml:space="preserve">      the original J, Matt. xxvi.26and  the paral-   them—for   what  reason  does  not  appear.            </w:t>
        <w:br/>
        <w:t xml:space="preserve">      Jels) representing the infusion of the  new    Eutbymius   says, “It is probable  that he,            </w:t>
        <w:br/>
        <w:t xml:space="preserve">      life, of which He is become  by his glorified  since the scattering of the Apostles,....              </w:t>
        <w:br/>
        <w:t xml:space="preserve">      Humanity    the source to his members:   see   had not yet joined them.”    But  I incline,           </w:t>
        <w:br/>
        <w:t xml:space="preserve">      Job  xxxiii. 4;  Ps. xxxiii. 6;  1 Cor.   xv.  with Stier, to think that it could not have            </w:t>
        <w:br/>
        <w:t xml:space="preserve">      45,          23.] The  present  meaning   of   been accidentally (Liieke), nor because  he            </w:t>
        <w:br/>
        <w:t xml:space="preserve">      these  words  has  been  spoken   of above.    was, as  Grotius  supposes,  “ocenpied   by            </w:t>
        <w:br/>
        <w:t xml:space="preserve">      They  reach forward  however   beyond  that,   some engagement.”     On such a day, and in            </w:t>
        <w:br/>
        <w:t xml:space="preserve">      and   extend  the   grant  which   they  re-   such a  man,  such  an absence  must  have             </w:t>
        <w:br/>
        <w:t xml:space="preserve">       assure to all ages of the Church.      The    been designed.   Perhaps he had abandoned              </w:t>
        <w:br/>
        <w:t xml:space="preserve">       words, elosely considered, amount to  this :  hope ;—the  strong  evidence  of his senses            </w:t>
        <w:br/>
        <w:t xml:space="preserve">       that with   the  gift and   real participa-   having  finally convinced   him   that  the            </w:t>
        <w:br/>
        <w:t xml:space="preserve">       tion of the  Holy  Spirit, comes  the  con-   pierced side and wounded  hands  betokened             </w:t>
        <w:br/>
        <w:t xml:space="preserve">       viction, and therefore  the  snowledge,  of   such a  death that  revivification was  im~-           </w:t>
        <w:br/>
        <w:t xml:space="preserve">       sin, of righteousness,    judgment  ; —and    possible.      25.]  He  probably does  not            </w:t>
        <w:br/>
        <w:t xml:space="preserve">       this knowledge  becomes   more perfect, the   name  the Feet, merely  because the  Hands             </w:t>
        <w:br/>
        <w:t xml:space="preserve">       more men  are filled with the  Holy (host.    and Side  would more  naturally offer thein+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