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466                                  ST.   JOHN.                                        I.         </w:t>
        <w:br/>
        <w:t xml:space="preserve">                                                                                                            </w:t>
        <w:br/>
        <w:t xml:space="preserve">                         *9 The   next    day   John      sceth   Jesus   coming     unto    him,           </w:t>
        <w:br/>
        <w:t xml:space="preserve">         4 Exod,  3, and   saith,  Behold    4the   Lamb     of  God,    ' which   taketh   away            </w:t>
        <w:br/>
        <w:t xml:space="preserve">          Isa. lik.                                                                                         </w:t>
        <w:br/>
        <w:t xml:space="preserve">                         6, &amp;e.     Isa. lil.  1Cor.xv.$, Gal.i.4,    i. £1.17:     1 Pet. 24; i118,        </w:t>
        <w:br/>
        <w:t xml:space="preserve">                         iv. 1. Rev. i 5.                                                                   </w:t>
        <w:br/>
        <w:t xml:space="preserve">                                                f read, he.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that  the return  from  the Temptation   to   wickedness,  out  of the earth.”   ‘The first        </w:t>
        <w:br/>
        <w:t xml:space="preserve">         Bethany   beyond  Jordan  had  taken  place   of  these meanings   of the  verb  rendered          </w:t>
        <w:br/>
        <w:t xml:space="preserve">         before the deputation  arrived.               “takeaway”    isaltogether without example.          </w:t>
        <w:br/>
        <w:t xml:space="preserve">           29—34.]    Second witness borne  by John    The   second, though   common    enough  in          </w:t>
        <w:br/>
        <w:t xml:space="preserve">         to Jesus:  apparently before  His disciples.  other  connexions,  is never found  in con-          </w:t>
        <w:br/>
        <w:t xml:space="preserve">                29.]  The  next day  (the  morrow).    nexion  with  “sin.”    The  common-sense            </w:t>
        <w:br/>
        <w:t xml:space="preserve">         Those  who  wish to introduce the  Tempta-    account  of this part of  the matter  is :—          </w:t>
        <w:br/>
        <w:t xml:space="preserve">         tion between  vv. 28  and 29,  interpret it,  John  wished   to point  out  Jesus  as the          </w:t>
        <w:br/>
        <w:t xml:space="preserve">         ‘on some  day after’? Thus  Euthym.,  “the    Messiah  : he designates  Him   as the lamb          </w:t>
        <w:br/>
        <w:t xml:space="preserve">         next day;   that is, the next after his re-  oy   God;   he  therefore  referred to some           </w:t>
        <w:br/>
        <w:t xml:space="preserve">         turn from the wilderness.”  But  this sense,   lefinite lamb,—revealed  by  God, sent  by          </w:t>
        <w:br/>
        <w:t xml:space="preserve">         although  certainly found in the Old Testa-   God, pleasing to God,  or in some  meaning           </w:t>
        <w:br/>
        <w:t xml:space="preserve">         ment,—see    Gen.  xxx.  33  (‘én  time  to   especially, of God.  Whence   did this idea          </w:t>
        <w:br/>
        <w:t xml:space="preserve">         come,’  Heb.   ‘to-morrow”),—is    not  ac-  come  ?        (8) Can  John  have  referred          </w:t>
        <w:br/>
        <w:t xml:space="preserve">         cording  to the usage  of St. John (see ch.   to the paschal  lamb?    Further  than  the          </w:t>
        <w:br/>
        <w:t xml:space="preserve">         vi. 22; xii. 12), and would be  quite alien   very use of the name  brings in with it the          </w:t>
        <w:br/>
        <w:t xml:space="preserve">         from  the precision of this whole  portion    general  typical use  of  the animal,  and           </w:t>
        <w:br/>
        <w:t xml:space="preserve">         of the narrative, which,  ver. 40, specifies  thus this  particular use  may  lie in  the          </w:t>
        <w:br/>
        <w:t xml:space="preserve">         even the hours  of the day.   1 understand    background,   I  think not,—and    for this          </w:t>
        <w:br/>
        <w:t xml:space="preserve">         it therefore literally, both here  and  .in   reason ;—The   ruling idea  in the  paschal          </w:t>
        <w:br/>
        <w:t xml:space="preserve">         vv. 35 and 44.         coming   unto  him]    sacrifice has no connexion, in any sense of          </w:t>
        <w:br/>
        <w:t xml:space="preserve">         It is not said whence, or why,  or whether    the words,  with taking  away  sin.  How-            </w:t>
        <w:br/>
        <w:t xml:space="preserve">        for  the purpose  of an  interview, or not;    ever, by the light now  thrown  back  on it          </w:t>
        <w:br/>
        <w:t xml:space="preserve">         the fact merely  is related, for the sake of  since the Spirit has  opened  the things of          </w:t>
        <w:br/>
        <w:t xml:space="preserve">        the  testimony  which  follows.  I mention     Christ, we discern this typical meaning  in          </w:t>
        <w:br/>
        <w:t xml:space="preserve">        this, because  on  these  points difficulties  the sprinkling  of the   blood (see 1  Cor.          </w:t>
        <w:br/>
        <w:t xml:space="preserve">        have  been  raised.      Behold  the  Lamb    v.  7),—in  the Jewish   mind,  no  mention           </w:t>
        <w:br/>
        <w:t xml:space="preserve">        of God]  This  is one of the most important   being  made   of  sin or  the  removing   of          </w:t>
        <w:br/>
        <w:t xml:space="preserve">        and  difficult sayings in  the  New  Testa-    sin in  any  connexion  with   the  paschal          </w:t>
        <w:br/>
        <w:t xml:space="preserve">        ment.    The  question  to be answered   is,   lamb, the two  could  not be  brought  for-          </w:t>
        <w:br/>
        <w:t xml:space="preserve">         In calling Jesus by  so definite a name  as  ward,  in such an announcement    as this, in         </w:t>
        <w:br/>
        <w:t xml:space="preserve">        the Lamb   of God, ¢o what did John  refer ?  close connexion  with one  another.                   </w:t>
        <w:br/>
        <w:t xml:space="preserve">        And   this question is intimately connected    (c) Can  the reference  be to the lamb   of          </w:t>
        <w:br/>
        <w:t xml:space="preserve">         with that of the meaning  of the following    the daily morning   and evening  sacrifice ?         </w:t>
        <w:br/>
        <w:t xml:space="preserve">        words,  which  taketh  away  the sin of the    or to the sacrificial    generally ? With’           </w:t>
        <w:br/>
        <w:t xml:space="preserve">        world.   (a) The  title must  refer to some   the  same reservation as above, I think not :         </w:t>
        <w:br/>
        <w:t xml:space="preserve">        “known  and  particular  lamb,  and  cannot   for  (1)  this expression is too definite to          </w:t>
        <w:br/>
        <w:t xml:space="preserve">        be  a mere figure for a just and  holy man,   have  so general and  miscellaneous a refer-          </w:t>
        <w:br/>
        <w:t xml:space="preserve">         as some suppose.  It is inconceivable, that  ence;   (2) of  many   animals  which  were           </w:t>
        <w:br/>
        <w:t xml:space="preserve">         the Lamb  of God  should, in a testimony so  used  for sacrifice, the lamb was only  one,          </w:t>
        <w:br/>
        <w:t xml:space="preserve">         precise and formal as this of the  Baptist,  and  that one not  by any means   so promi-           </w:t>
        <w:br/>
        <w:t xml:space="preserve">         be nothing but an hyperbole, and  that one   nent  as.to serve as a type for  the whole:           </w:t>
        <w:br/>
        <w:t xml:space="preserve">        wholly  unprecedented,  and  to his hearers   and   (3) the lamb  (with  only two  excep-           </w:t>
        <w:br/>
        <w:t xml:space="preserve">        unintelligible.   Had  no  doctrinal  consi-  tions, Levit. iv. 32: Num.   vi. 14, in both          </w:t>
        <w:br/>
        <w:t xml:space="preserve">        derations  been at stake, we may  safely say  which   cases it was to be a        as if for         </w:t>
        <w:br/>
        <w:t xml:space="preserve">        that  this interpretation would never  have   express  distinction from  the ordinary use           </w:t>
        <w:br/>
        <w:t xml:space="preserve">        been   proposed.   In  its bearing  on  the   of  the lamb)  was  never  used for  a  sin-          </w:t>
        <w:br/>
        <w:t xml:space="preserve">        latter clause of the verse, it is       un-   offering, properly  so  called and  known.            </w:t>
        <w:br/>
        <w:t xml:space="preserve">        tenable.   These  interpreters make   which   The  question ts not, whether Christ be not           </w:t>
        <w:br/>
        <w:t xml:space="preserve">        taketh   away  the  sin  of  the  world  to   typified by  all these offerings, which  we           </w:t>
        <w:br/>
        <w:t xml:space="preserve">        mean,  “who   shall, though innocent, have,   now  know  to be  the case (1 Pet. i. 19 al.),        </w:t>
        <w:br/>
        <w:t xml:space="preserve">        throughout   his  life, grievous experience   but  whether  the Baptist is likely to have           </w:t>
        <w:br/>
        <w:t xml:space="preserve">        of the wickedness  of men,  but shall, like   referred to them in such words as these.              </w:t>
        <w:br/>
        <w:t xml:space="preserve">        lamb,  bear  the evils inflicted upon   him   (@)  There remains  but  one reference, and           </w:t>
        <w:br/>
        <w:t xml:space="preserve">        witha  patient and  gentle mind”  (Gabler) ;  that is, to the prophetic announcement    in          </w:t>
        <w:br/>
        <w:t xml:space="preserve">        or, “ He shall remove  the sins of men, i.e. * Isa. liti.  The  whole  of that latter sec-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