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38—46.                               ST.   JOHN.                                      521                </w:t>
        <w:br/>
        <w:t xml:space="preserve">                                                                                                            </w:t>
        <w:br/>
        <w:t xml:space="preserve">   therefore      answered      and    said   unto    them,     Murmur       not                            </w:t>
        <w:br/>
        <w:t xml:space="preserve">   among     yourselves.      ##* No     man    can   come    to  me,    except   xcant.t«                  </w:t>
        <w:br/>
        <w:t xml:space="preserve">                                                                                                            </w:t>
        <w:br/>
        <w:t xml:space="preserve">   the  Father    which    [# 4atA]   sent   me    draw    him:    and  I   will                            </w:t>
        <w:br/>
        <w:t xml:space="preserve">   raise   him    up   a¢    the  last   day.    45yTt    is  written    in  the  y Isa.  13.               </w:t>
        <w:br/>
        <w:t xml:space="preserve">   prophets,    And    they   shall   be  all  taught     of  God.        yy,      Heb.   viii.             </w:t>
        <w:br/>
        <w:t xml:space="preserve">   man    [? ¢herefore]    that  © hath   heard,   and   hath  learned = Every    i saa"                    </w:t>
        <w:br/>
        <w:t xml:space="preserve">                                      46  @ Not   that  any   man    hath   seen  3 ver.                    </w:t>
        <w:br/>
        <w:t xml:space="preserve">   the  Father,    save unto   me.        is  49f  God,    he  hath   seen   the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@ read,  In.                     »  omit.                         </w:t>
        <w:br/>
        <w:t xml:space="preserve">             2 omit.                                                                                        </w:t>
        <w:br/>
        <w:t xml:space="preserve">             © render, hath   heard   from   the   Father,   and   hath   learned.                          </w:t>
        <w:br/>
        <w:t xml:space="preserve">                                       a render,  from.                                                     </w:t>
        <w:br/>
        <w:t xml:space="preserve">                                                                                                            </w:t>
        <w:br/>
        <w:t xml:space="preserve">   diverse from  ordinary generation.   Meyer     England,  at the  end.       This  drawing                </w:t>
        <w:br/>
        <w:t xml:space="preserve">   gathers  from   the word   we  know,   that    towards  Christ may  be exemplified  in the               </w:t>
        <w:br/>
        <w:t xml:space="preserve">   our  Lord’s  reputed  father was  then  still legal dispensation, which  was  to the Jews                </w:t>
        <w:br/>
        <w:t xml:space="preserve">   alive.  But  surely the verb  will bear the    a schooling for  Christ.  It  now  is being               </w:t>
        <w:br/>
        <w:t xml:space="preserve">   sense of knowing,   as matter  of fact, who    exerted on  all the world,—in   accordance                </w:t>
        <w:br/>
        <w:t xml:space="preserve">   they  were, and  need  not  be  confined to    with the  Lord’s  prophecy  ch. xii. 32 (see              </w:t>
        <w:br/>
        <w:t xml:space="preserve">   personal knowledge.         43.] Our  Lord     note  there),  and  His   command    Matt.                </w:t>
        <w:br/>
        <w:t xml:space="preserve">   does not answer  their objection, because it  xxviii. 19,  20,—by    Christian  preaching                </w:t>
        <w:br/>
        <w:t xml:space="preserve">   lay far from His present purpose to disclose  and  missions; but, after all, the individual              </w:t>
        <w:br/>
        <w:t xml:space="preserve">   aught  of those mysteries which  the answer   will  must   be  turned   to Christ  by  the               </w:t>
        <w:br/>
        <w:t xml:space="preserve">   inust have  indicated.  It was  not till the  Father,   Whose    covenanted   promise   is,              </w:t>
        <w:br/>
        <w:t xml:space="preserve">   faith of the apostolic Christians was  fully  that  He   will  so  turn  it in answer   to               </w:t>
        <w:br/>
        <w:t xml:space="preserve">   fixed on  Him  as  the Son of God, and  the   prayer.   “Art   thou not yet drawn?   pray                </w:t>
        <w:br/>
        <w:t xml:space="preserve">   outline of the  doctrine of His Person  was   that  thou  mayest  be drawn.”   Augustine.                </w:t>
        <w:br/>
        <w:t xml:space="preserve">   firmly sketched out, that the Spirit                The  same  solemn  and joyous refrain,               </w:t>
        <w:br/>
        <w:t xml:space="preserve">   out thers historical records which assure us  as  Meyer  well  calls it, follows, as in vv.              </w:t>
        <w:br/>
        <w:t xml:space="preserve">   of His   supernatural  conception.            39,  40.        45.] in  the  prophets  may                </w:t>
        <w:br/>
        <w:t xml:space="preserve">   44.]  The  connexion   seems  to  be  this:   be  a general form  of citation  (Mark  i. 2.              </w:t>
        <w:br/>
        <w:t xml:space="preserve">   They  were  not  to murmur   among   them-    Acts  vii. 42;   xiii. 40), or  may    mean                </w:t>
        <w:br/>
        <w:t xml:space="preserve">   selves because  He  had  said this; for the   that  the sense is found  in  several places               </w:t>
        <w:br/>
        <w:t xml:space="preserve">   right understanding   of what He  had  said   of the  prophets:  see especially Jer. xxxi.               </w:t>
        <w:br/>
        <w:t xml:space="preserve">   is only to be  gained  by being  taught  of   33,  34.  This  clearly intimates  the kind                </w:t>
        <w:br/>
        <w:t xml:space="preserve">   God, by being  drawn   by  thé Father, who    of  drawing   meant  in  the  last verse:—                 </w:t>
        <w:br/>
        <w:t xml:space="preserve">   alone  can  give  the   desire to  come  to   the  opening   the  eyes  of  the mind   by                </w:t>
        <w:br/>
        <w:t xml:space="preserve">   Christ, and  bring  a man  to  Him.   That    divine  teaching.          hath  heard  and                </w:t>
        <w:br/>
        <w:t xml:space="preserve">   this ‘drawing’ is not  irresistible       is  hath   learned   are   expansions   of  the                </w:t>
        <w:br/>
        <w:t xml:space="preserve">   confessed even  by  Augustine  himself, the   word   taught   in  the  citation from  the                </w:t>
        <w:br/>
        <w:t xml:space="preserve">   great upholder  of the  doctrines of grace.   prophets.         cometh   unto  me]   This                </w:t>
        <w:br/>
        <w:t xml:space="preserve">   “Tf  a man  is drawn,  says an objector, he   is the  final decision of the  human   will,               </w:t>
        <w:br/>
        <w:t xml:space="preserve">   comes  against  his will.  (We   answer)  if  acted  on   by  the  divine   attraction  to               </w:t>
        <w:br/>
        <w:t xml:space="preserve">   he comes unwillingly, he  does not believe:   Christ.   The   beginning  is, The   Father                </w:t>
        <w:br/>
        <w:t xml:space="preserve">   if he does  not believe, he does not  come.   draws   him:  the  progress,  he hears  and                </w:t>
        <w:br/>
        <w:t xml:space="preserve">   For we  do not  run  to Christ on our  feet,  Jearns—   here  is the   consenting  will—                 </w:t>
        <w:br/>
        <w:t xml:space="preserve">   but by  faith; not  with the  movement   of   ‘Speak,  Lord, for thy servant  heareth ’-—                </w:t>
        <w:br/>
        <w:t xml:space="preserve">   the body,  but  with  the free will of  the   the end, he  cometh  to Christ—here   is the               </w:t>
        <w:br/>
        <w:t xml:space="preserve">   heart  ... Think not  that thou  art drawn    will acting  on  the  whole  man.                          </w:t>
        <w:br/>
        <w:t xml:space="preserve">   against thy will: the  mind  can  be drawn    46.)  The  connexion   is: the  mention   of               </w:t>
        <w:br/>
        <w:t xml:space="preserve">   by  love.”  Calvin  and others  understand    hearing  from the  Father  might lead them                 </w:t>
        <w:br/>
        <w:t xml:space="preserve">   irresistible      to be here meant:  “It  is  to think of a personal communication   from                </w:t>
        <w:br/>
        <w:t xml:space="preserve">   false and profane,” says       ‘to say that   the  Father  to  each  man,  and  thus  the                </w:t>
        <w:br/>
        <w:t xml:space="preserve">   only the willing are drawn.”’ The Greck ex-   necessity of the mission  of the Son might                 </w:t>
        <w:br/>
        <w:t xml:space="preserve">   positors take the view which I have adopted   be invalidated.  This‘was   the only way  in               </w:t>
        <w:br/>
        <w:t xml:space="preserve">   above.   Chrysostom  says, “ This expression  which  a Jew  could misunderstand  ver. 45 ;               </w:t>
        <w:br/>
        <w:t xml:space="preserve">   does not  remove  our  part in the coming,    he  could  not  dream  of  a  seeing of the                </w:t>
        <w:br/>
        <w:t xml:space="preserve">   but  rather shews  that  we  want   help to   Father  with  bodily eyes.       he  which                 </w:t>
        <w:br/>
        <w:t xml:space="preserve">   come.”   See  Article X. of  the Church  of   is of God, is Jesus Himself; see ch. vii.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