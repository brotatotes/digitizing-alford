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19—25.                                ST.   JOHN.                                     643               </w:t>
        <w:br/>
        <w:t xml:space="preserve">                                                                                                            </w:t>
        <w:br/>
        <w:t xml:space="preserve">     went    this  saying    abroad    among      the   brethren,    that    that                           </w:t>
        <w:br/>
        <w:t xml:space="preserve">     disciple   &amp;  should   not   die:   yet   Jesus   said   not    unto   him,                            </w:t>
        <w:br/>
        <w:t xml:space="preserve">     h He   shall  not  die  ; but,  If  I will  that   he  tarry   till-I come,                            </w:t>
        <w:br/>
        <w:t xml:space="preserve">                                                                                                            </w:t>
        <w:br/>
        <w:t xml:space="preserve">     what   is that   to  thee?     This      is  the   disciple   which   testi-                           </w:t>
        <w:br/>
        <w:t xml:space="preserve">     fieth  of   these   things,    and   wrote    these   things:              ¥    hb. xix.               </w:t>
        <w:br/>
        <w:t xml:space="preserve">                                                                       and   P we  st   3in ss              </w:t>
        <w:br/>
        <w:t xml:space="preserve">    ‘know    that   his  testimony     is  true.    234i  And    there  are  also  ach.xx.s0.               </w:t>
        <w:br/>
        <w:t xml:space="preserve">     many     other   things    which     Jesus   did,   the   which,    if they                            </w:t>
        <w:br/>
        <w:t xml:space="preserve">                                                                                                            </w:t>
        <w:br/>
        <w:t xml:space="preserve">        &amp; render,  was   not  to die.              h render, that   he  was   not  to  die.                 </w:t>
        <w:br/>
        <w:t xml:space="preserve">                                i vender, Moreover     there   are.                                         </w:t>
        <w:br/>
        <w:t xml:space="preserve">                                                                                                            </w:t>
        <w:br/>
        <w:t xml:space="preserve">     follow  thou  Me,  directs his  view  along   the  complex  known   as  the  ‘cosine   oF              </w:t>
        <w:br/>
        <w:t xml:space="preserve">     that course  of duty  and  suffering, which   THR  Lorp,’   ending, as  it shall, with His             </w:t>
        <w:br/>
        <w:t xml:space="preserve">     was appointed  for him by his divine Master.  glorious and   personal Advent.   This  the              </w:t>
        <w:br/>
        <w:t xml:space="preserve">     In the original, both how   and  Me  are in   beloved  Apostle  alone  lived  to  see, ac-             </w:t>
        <w:br/>
        <w:t xml:space="preserve">     emphatic   positions: “ His  appointed   lot  cording  to ancient  and  undoubted   tradi-             </w:t>
        <w:br/>
        <w:t xml:space="preserve">     is no element  in thy onward  course:  it is  tion.        23.)  the  brethren  is an  ex-             </w:t>
        <w:br/>
        <w:t xml:space="preserve">     Me  that thow must   follow.”       On  the   pression of later date than  any usually oc-             </w:t>
        <w:br/>
        <w:t xml:space="preserve">     words, if I will that he  tarry till I come   eurring  in the Gospels.     It is however               </w:t>
        <w:br/>
        <w:t xml:space="preserve">     ...., three  opinions have  been  held  (for  frequent  in the  Acts: e.g.  ix. 80: xi. 1,             </w:t>
        <w:br/>
        <w:t xml:space="preserve">     that  which  refers the  words   to  John’s   12:  xii. 17: xv. 1, &amp;e.      The  followiug             </w:t>
        <w:br/>
        <w:t xml:space="preserve">    -remaining  where  he then was, on the shore,  words  are to me a proof  that this chapter              </w:t>
        <w:br/>
        <w:t xml:space="preserve">     till the Lord returned  from  His  colloquy   was  written during  St. John’s lifetime. If:            </w:t>
        <w:br/>
        <w:t xml:space="preserve">     with Peter, is not worth more  than eursory   written  by another person  after St. John’s             </w:t>
        <w:br/>
        <w:t xml:space="preserve">    -mention):   (1)  that   of Augustine    and   death, we  should  certainly, in the refuta-             </w:t>
        <w:br/>
        <w:t xml:space="preserve">    others  (it being allowed  on all hands, that  tion of this error, haye read, that St. John             </w:t>
        <w:br/>
        <w:t xml:space="preserve">     to tarry means  to remain  in this life: sce  was   dead  and  buried, as  we  do read  of             </w:t>
        <w:br/>
        <w:t xml:space="preserve">     abideth  (the same  word  in the  original),   David in Acts  ii. 29.      This notion  of             </w:t>
        <w:br/>
        <w:t xml:space="preserve">     eh. xii. 34), ‘If I will that he remain  till  St. John’s not having died, was prevalent in            </w:t>
        <w:br/>
        <w:t xml:space="preserve">     1  fetch him,’  i. e. by a  natural  death.   the early Church,—so   that Augustine  him-              </w:t>
        <w:br/>
        <w:t xml:space="preserve">     Bunt this is frigid,   besides inapplicable   self seems almost to credit the story of the             </w:t>
        <w:br/>
        <w:t xml:space="preserve">     here.  Peter’s death, although by the hands   earth  of St. John’s tomb  heaving  with his             </w:t>
        <w:br/>
        <w:t xml:space="preserve">     of another,  was just  as much   the Lord’s   breath.   ‘The  English  sect of the “seek-              </w:t>
        <w:br/>
        <w:t xml:space="preserve">     ‘coming  for  him,   as John’s,  and  there   ers,”  under  Cromwell,   expected  the  re-             </w:t>
        <w:br/>
        <w:t xml:space="preserve">     would   thus  be  no  contrast.   (2)  That   appearance  of the Apostle as the forerunner             </w:t>
        <w:br/>
        <w:t xml:space="preserve">    “that  ‘coming   of  the  Lord’   is  meant,    of the coming   of Christ.’ Tholuck.   The              </w:t>
        <w:br/>
        <w:t xml:space="preserve">     which   is so often  in  the three  Gospels    simple recapitulation of the words  of  the             </w:t>
        <w:br/>
        <w:t xml:space="preserve">     alluded  to (see especially notes on  Matt.    Lord shews  that their sense remained dark              </w:t>
        <w:br/>
        <w:t xml:space="preserve">         .), viz. the establishment in full   the   to the  writer, who   ventured  on  no  ex-             </w:t>
        <w:br/>
        <w:t xml:space="preserve">     dispensation  of the  Kingdom   by  the  de-   planation of them ; merely  setting his own             </w:t>
        <w:br/>
        <w:t xml:space="preserve">     struction of the nation and  temple  of the    side of  the apostolic  duty  over  against             </w:t>
        <w:br/>
        <w:t xml:space="preserve">     Jews,   This is the view of some mentioned     that of Peter,  who  probably  had  already             </w:t>
        <w:br/>
        <w:t xml:space="preserve">     by Theophylact,   of Bengel,  and others,—     by following his Master through  the Cross,             </w:t>
        <w:br/>
        <w:t xml:space="preserve">     and  is upheld  by the similar place, Matt.    glorified God, whereas the beloved  disciple            </w:t>
        <w:br/>
        <w:t xml:space="preserve">     xvi. 28.   (3) That  the Lord  here  puts  a   was, whatever   that  meant,  to tarry  till            </w:t>
        <w:br/>
        <w:t xml:space="preserve">     ease only,—‘Even    should   I will that he    He came.                                                </w:t>
        <w:br/>
        <w:t xml:space="preserve">     remain  upon  earth  till My last coming—        24, 25.)  IDENTIFICATION    OF  THE  AU-              </w:t>
        <w:br/>
        <w:t xml:space="preserve">     what  would  that  be to thee?’  This  view    THOR,   AND   CONOLUSION.     See  remarks              </w:t>
        <w:br/>
        <w:t xml:space="preserve">     is upheld  by  Trench;   but  I think  must    below.       24.)  The words  these things              </w:t>
        <w:br/>
        <w:t xml:space="preserve">     be  rejected on  maturer   consideration  of   certainly refer to  the whole  Gospel,  not             </w:t>
        <w:br/>
        <w:t xml:space="preserve">     the  character of  the words  of our  Lord,    merely to the Appendix—and     are quite in             </w:t>
        <w:br/>
        <w:t xml:space="preserve">     in whose  mouth   such a mere  hypothetical    St. John’s style:—see   ch, xii. 41; xx. 31.            </w:t>
        <w:br/>
        <w:t xml:space="preserve">     saying  would   be  strangely  incongruous,             25.)  The  purpose  of  this verse             </w:t>
        <w:br/>
        <w:t xml:space="preserve">     especially  in these  last solemn   days  of   seems  to he  to assert and  vindicate  the             </w:t>
        <w:br/>
        <w:t xml:space="preserve">     His  presence  on earth.        The  second    fragmentary  character  of the Gospel, con-             </w:t>
        <w:br/>
        <w:t xml:space="preserve">     view  seems  then  to remain,  and  I adopt    sidered merely  as au historical narrative :            </w:t>
        <w:br/>
        <w:t xml:space="preserve">     it  with  some  qualification.  At  the  de-   —for  that the doings  of the Lord  were so             </w:t>
        <w:br/>
        <w:t xml:space="preserve">     struction of Jerusalem  began  that mighty     many,—His    life so rich in matter  of re-             </w:t>
        <w:br/>
        <w:t xml:space="preserve">     series of events  of which  the  Apocalypse    cord,—that.in  a popular hyperbole, we  can             </w:t>
        <w:br/>
        <w:t xml:space="preserve">     is the  prophetic  record, and  which  is in   hardly imagine  the world  containing them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