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Ill.   1,2.                          ST.   JOHN.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building,   and   wilt  thou   ° rear  7¢ wp   in three   days?      %  But                             </w:t>
        <w:br/>
        <w:t xml:space="preserve">    he  spake   "of   the  temple     of  his  body.     *? When      therefore   » oot                     </w:t>
        <w:br/>
        <w:t xml:space="preserve">    he  was   risen    from    the   dead,    °his   disciples    remembered                                </w:t>
        <w:br/>
        <w:t xml:space="preserve">    that  he  had   said  this  [P weto   them];    and   they   believed    the   Sol                      </w:t>
        <w:br/>
        <w:t xml:space="preserve">    scripture,   and   the  word   which    Jesus   had   said.                    it      0.               </w:t>
        <w:br/>
        <w:t xml:space="preserve">                                                                                  o Luke xxiv.              </w:t>
        <w:br/>
        <w:t xml:space="preserve">                                                                                                            </w:t>
        <w:br/>
        <w:t xml:space="preserve">       23 Now    when     he  was  in  Jerusalem      at  the   passover,    4 in                           </w:t>
        <w:br/>
        <w:t xml:space="preserve">    the  feast   [* day],    many    believed    in  his  name,    when     they                            </w:t>
        <w:br/>
        <w:t xml:space="preserve">    8 saw   the   miracles    which     he   did.    24  But   Jesus    did  not                            </w:t>
        <w:br/>
        <w:t xml:space="preserve">                                                                                                            </w:t>
        <w:br/>
        <w:t xml:space="preserve">    tcommit     himself     unto    them,    because     he   knew     all MEN,   p1sam.avi.7.              </w:t>
        <w:br/>
        <w:t xml:space="preserve">    25 and   needed     not   that   any   should     testify   of   man:     for   x    i                  </w:t>
        <w:br/>
        <w:t xml:space="preserve">    Puhe   knew   what    was   in man.                                             M                       </w:t>
        <w:br/>
        <w:t xml:space="preserve">                                                                 .                  Marl                    </w:t>
        <w:br/>
        <w:t xml:space="preserve">       Ill.   1%  There    was     a  man     of   the    Pharisees,     named     Aci ¥                    </w:t>
        <w:br/>
        <w:t xml:space="preserve">    Nicodemus,       a  ruler   of  the   Jews:     ?*the     same    came    to  °°"                       </w:t>
        <w:br/>
        <w:t xml:space="preserve">                                                                                    xix.39.                 </w:t>
        <w:br/>
        <w:t xml:space="preserve">       © render,  raise  it.                      P omit, with  the most  ancient authorities.              </w:t>
        <w:br/>
        <w:t xml:space="preserve">       q  render, at.                             T omit.                                                   </w:t>
        <w:br/>
        <w:t xml:space="preserve">       8 render,  beheld.                         t render,  trust.                                         </w:t>
        <w:br/>
        <w:t xml:space="preserve">       U  render, of himself    he  knew.         ¥ render,  But   there.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must late. This since forty-six. The temple    same verb  is used for ‘believed,’  ver. 23,             </w:t>
        <w:br/>
        <w:t xml:space="preserve">    was   not  completed  till a.p.  64,  under    and for ‘érust’ in this verse)  them,—i.c.               </w:t>
        <w:br/>
        <w:t xml:space="preserve">    Herod   Agrippa   II., and  the  procurator    treat them  as true and  earnest  disciples :            </w:t>
        <w:br/>
        <w:t xml:space="preserve">    Albinus;   so that  was  in building   must    they entered into no spiritual relation with             </w:t>
        <w:br/>
        <w:t xml:space="preserve">    refer to the greater part  of the work  now    Him, and  He in consequence  into none with              </w:t>
        <w:br/>
        <w:t xml:space="preserve">    completed.        22.) the Scripture, by all   them.   The   fact of this  being narrated               </w:t>
        <w:br/>
        <w:t xml:space="preserve">    analogy,  must  mean  the O.  7. scriptures.   shews  that it made  an  impression on  the              </w:t>
        <w:br/>
        <w:t xml:space="preserve">     That  the resnrrection of the  Lord  is the   Evangelist,  and  led him  perhaps  first to             </w:t>
        <w:br/>
        <w:t xml:space="preserve">     subject of O. T.          we find in several  the  conclusion  which  he  here expresses,              </w:t>
        <w:br/>
        <w:t xml:space="preserve">     passages of the N. I’, see ch. xx. 9; Luke    and whieh   higher knowledge   enabled him               </w:t>
        <w:br/>
        <w:t xml:space="preserve">     xxiv. 26, 27; 1 Cor.xv.  4.  At  first sight  afterwards to place, as he here does, on its             </w:t>
        <w:br/>
        <w:t xml:space="preserve">     it appears difficult  fix on any passage in   right ground  ;—His  knowing   what  was in              </w:t>
        <w:br/>
        <w:t xml:space="preserve">     which  it is directly announced:  but with    man.   Nothing  less than divine knowledge               </w:t>
        <w:br/>
        <w:t xml:space="preserve">     the deeper understanding  of the Scriptures   is here  set  forth;  the  words  are  even              </w:t>
        <w:br/>
        <w:t xml:space="preserve">     which  the Holy   Spirit gave the  Apostles   stronger than  if the reference had been to              </w:t>
        <w:br/>
        <w:t xml:space="preserve">     and still gives the Christian Chureh,  such   the persons  here mentioned  (“needed   not              </w:t>
        <w:br/>
        <w:t xml:space="preserve">     prophecies as that in Ps.  xvi. recognized    that any  should  testify of them:  for He               </w:t>
        <w:br/>
        <w:t xml:space="preserve">     as belonging  to Him  in Whom    alone they   knew  what  was in them”):  as the text now              </w:t>
        <w:br/>
        <w:t xml:space="preserve">     are properly fulfilled; see also     vi. 2.   stands, it asserts an  entire knowledge  of              </w:t>
        <w:br/>
        <w:t xml:space="preserve">       23—25.]   MANY    BELIEVE   on JESUS   AT   all that is in   men.                                    </w:t>
        <w:br/>
        <w:t xml:space="preserve">     tur   Passover:     His   KNOWLEDGE      OF     Cuap.  111, 1—21.]  Zhe Lord’s  discourse              </w:t>
        <w:br/>
        <w:t xml:space="preserve">     THEIR   CHARACTER,    AND   WITHHOLDING       with  Nicodemus,—one     of these  believers             </w:t>
        <w:br/>
        <w:t xml:space="preserve">     or   HIMSELF    FROM    THEM.           23.   on account  of His miracles,—of   the spiri-             </w:t>
        <w:br/>
        <w:t xml:space="preserve">     when  they  beheld  the miracles which   he   tual  nature of  the kingdom   of God   and              </w:t>
        <w:br/>
        <w:t xml:space="preserve">     did]  “They    believed  on  Him,  but  not   the  necessity of  the  new  birth,                      </w:t>
        <w:br/>
        <w:t xml:space="preserve">     firmly. Those converts believed in astricter  1,]  There‘is mentioned   in the Talmud   a              </w:t>
        <w:br/>
        <w:t xml:space="preserve">     sense, who  believed not owing to the mira-   Nicodemus    ben Gorion, who  was  properly              </w:t>
        <w:br/>
        <w:t xml:space="preserve">     cles only,  but owing   to  His  teaching.”   called Bonai, and  said to have been  a dis-             </w:t>
        <w:br/>
        <w:t xml:space="preserve">     Euthymius.     What   miracles  these were,   ciple of Jesus:  but  he is found  living at             </w:t>
        <w:br/>
        <w:t xml:space="preserve">     is not  related:—certainly   some   notable   the destruction of Jerusalem.   This might               </w:t>
        <w:br/>
        <w:t xml:space="preserve">     ones, see ch, iii. 2.      The  mention   of  certainly have been;  still it must be quite             </w:t>
        <w:br/>
        <w:t xml:space="preserve">     them  precludes  us from understanding  ch.   uncertain  whether   he  be the  same  with              </w:t>
        <w:br/>
        <w:t xml:space="preserve">     iv. 54, as indicating that  the  healing  of  this   Nicodemus.    He  is mentioned again              </w:t>
        <w:br/>
        <w:t xml:space="preserve">     the  ruler’s son was absolutely His  second   ch, vii. 50;  xix.     He  was a member   of.            </w:t>
        <w:br/>
        <w:t xml:space="preserve">     iniracle.     24, 25.]  The meaning   is, He  ne  ee           and,  besides, a teacher of             </w:t>
        <w:br/>
        <w:t xml:space="preserve">     did not  trust Himself (in the original, the  the  law  (ver.          2.) by  night,  for             </w:t>
        <w:br/>
        <w:t xml:space="preserve">                                                   Sear  of  the Jews:   see i   xii, 42.  ie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