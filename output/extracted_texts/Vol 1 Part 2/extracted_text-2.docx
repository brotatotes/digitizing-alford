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pe)     W   tainty                                                </w:t>
        <w:br/>
        <w:t xml:space="preserve">                                       “I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SFP       1    1916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