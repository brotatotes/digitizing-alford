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32—41.                               ST.   JOHN.                                     629              </w:t>
        <w:br/>
        <w:t xml:space="preserve">                                                                                                            </w:t>
        <w:br/>
        <w:t xml:space="preserve">      Joseph     of   Arimathea,       being    a   disciple    of   Jesus,    but                          </w:t>
        <w:br/>
        <w:t xml:space="preserve">      secretly   for    fear   of  the   Jews,    besought      Pilate   that   he  yeh is,2:               </w:t>
        <w:br/>
        <w:t xml:space="preserve">      might    take  away    the  body    of  Jesus:    and   Pilate   gave   him        =~                 </w:t>
        <w:br/>
        <w:t xml:space="preserve">                                                                                                            </w:t>
        <w:br/>
        <w:t xml:space="preserve">                He   came     therefore,   and    took   *the    body   of  Jesus.                          </w:t>
        <w:br/>
        <w:t xml:space="preserve">      leave.                                                                                                </w:t>
        <w:br/>
        <w:t xml:space="preserve">      39 And    there   came     also   * Nicodemus,      which     at  the   first xen, iii                </w:t>
        <w:br/>
        <w:t xml:space="preserve">      came   to  Jesus   by  night,   and   brought     a  mixture     of  myrrh          .                 </w:t>
        <w:br/>
        <w:t xml:space="preserve">                                                                                                            </w:t>
        <w:br/>
        <w:t xml:space="preserve">      and  aloes,  about    an   hundred     pound    weight.      40 Then    took                          </w:t>
        <w:br/>
        <w:t xml:space="preserve">      they   the   body    of  Jesus,   and    *wound      it in  linen   clothes   »Acts+.6                </w:t>
        <w:br/>
        <w:t xml:space="preserve">      with   the   spices,  as   the  manner      of  the   Jews    is  to  bury.                           </w:t>
        <w:br/>
        <w:t xml:space="preserve">     41 Now     in  the   place   where    he   was    crucified   there   was    a                         </w:t>
        <w:br/>
        <w:t xml:space="preserve">     garden;     and    in  the   garden    a  new   sepulchre,    wherein    was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8 render,  his body.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soldiers,—but   to  the  repentant   in  the   23;  Prov.  vii. 17;  Song  of  Sol. iii. 6.            </w:t>
        <w:br/>
        <w:t xml:space="preserve">     world,  who,  at the  time  the Gospel  was           aloes]  The  name   of various  sorts            </w:t>
        <w:br/>
        <w:t xml:space="preserve">     written, had  begun  to fulfil the prophecy :  of  aromatic  wood    in the  East.    Both             </w:t>
        <w:br/>
        <w:t xml:space="preserve">     and  is not without a prophetic reference to   materials appear  to have  heen  pulverized             </w:t>
        <w:br/>
        <w:t xml:space="preserve">     the  future conversion  of Israel, who were    (the wood  either by  scraping or burning)              </w:t>
        <w:br/>
        <w:t xml:space="preserve">     here the real piercers, though  the act was    and  strewed  in the folds of the  linen in             </w:t>
        <w:br/>
        <w:t xml:space="preserve">     done by the hand  of wicked men, Acts  x. 28.  which  the body  was  wrapped.   The  quan-             </w:t>
        <w:br/>
        <w:t xml:space="preserve">           388—42.]  His Burial.       38.] after   tity, about an  hundred   pound  weight,  is            </w:t>
        <w:br/>
        <w:t xml:space="preserve">     these  things—not   immediately  after this,   large; but  perhaps  the  whole  Body   was             </w:t>
        <w:br/>
        <w:t xml:space="preserve">     but  soon  after,   The  narrative  implies,   encased, after the  wrapping,  in the  mix-             </w:t>
        <w:br/>
        <w:t xml:space="preserve">     though   it does not mention   (as St. Mark    ture, and an  outer wrapper   fastened over             </w:t>
        <w:br/>
        <w:t xml:space="preserve">     and  St. Luke do), that Joseph himself took    all. The  proceeding   was hurried,  on ac-             </w:t>
        <w:br/>
        <w:t xml:space="preserve">     down   the  Body   from  the cross.  Liicke    count  of the  approaching   Sabhath:   and             </w:t>
        <w:br/>
        <w:t xml:space="preserve">     thinks  the soldiers would have  done  this:   apparently an  understanding  entered  into             </w:t>
        <w:br/>
        <w:t xml:space="preserve">     but their duty  seems only to have extended    with  the women,   that it should  be more              </w:t>
        <w:br/>
        <w:t xml:space="preserve">     to the  ascertaining of  the  fact of death.   completely  done  after  the  Sabbath   was             </w:t>
        <w:br/>
        <w:t xml:space="preserve">     The  words  of ver. 31, “that they might  be   over,  This  plentiful  application of  the             </w:t>
        <w:br/>
        <w:t xml:space="preserve">     taken  away,”   need  not imply,  ‘by  their   aromatic  substances  may   therefore have              </w:t>
        <w:br/>
        <w:t xml:space="preserve">     hands.’        It was  customary   to grant    been  made  with  an  intention to prevent              </w:t>
        <w:br/>
        <w:t xml:space="preserve">     the  bodies  of executed  persons  to  their   the Body, in its lacerated state, from inci-            </w:t>
        <w:br/>
        <w:t xml:space="preserve">     friends.       On  Joseph,  and   the other    pient decomposition   during  the  interval.            </w:t>
        <w:br/>
        <w:t xml:space="preserve">     particulars, see notes on Matthew.                   40.] See ch. xi. 44. Little is known              </w:t>
        <w:br/>
        <w:t xml:space="preserve">     He  came  .. to    Golgotha.        39.] St.   with any certainty, except  from these pas-             </w:t>
        <w:br/>
        <w:t xml:space="preserve">     John   alone  mentions   Nicodemus.     The    sages, of the  Jews’  ordinary  manner   of             </w:t>
        <w:br/>
        <w:t xml:space="preserve">     Galilean  narrative  had no  previous  trace   burying.       41.] See  note on Matthew,               </w:t>
        <w:br/>
        <w:t xml:space="preserve">     of him, and  does  not recognize  him  here.   ver. 60.  The  words, in  the place  where              </w:t>
        <w:br/>
        <w:t xml:space="preserve">     Joseph   bore  too  prominent   a  part not    he was  crucified, are so far in  favour of             </w:t>
        <w:br/>
        <w:t xml:space="preserve">     to be  mentioned   by all.  Luthardt  beau-    the traditional site  the  Holy  Sepulchre,             </w:t>
        <w:br/>
        <w:t xml:space="preserve">     tifully remarks  on  the  contrast  between    that Calvary  and the  Sepulchre  are close             </w:t>
        <w:br/>
        <w:t xml:space="preserve">     these men’s  secret and  timid  discipleship   together, under   the  roof  of  the  same              </w:t>
        <w:br/>
        <w:t xml:space="preserve">     before, and   their  courage  now,  “Their     church,  And   those  who  have  found  an              </w:t>
        <w:br/>
        <w:t xml:space="preserve">     love  to  Jesus   was  called  out  by  the    objection in that  circumstance  have  for-             </w:t>
        <w:br/>
        <w:t xml:space="preserve">     might   of  His  love.  His   Death  is the    gotten this testimony of St. John.                      </w:t>
        <w:br/>
        <w:t xml:space="preserve">     Power   which  constrains  men.   And  thus    a uew   sepulchre  .     ]  And   therefore             </w:t>
        <w:br/>
        <w:t xml:space="preserve">     this act of love  on the  part of both these  given for  the purpose—so    that  the addi-             </w:t>
        <w:br/>
        <w:t xml:space="preserve">     men  is a testimony  for Jesus, and for the    tional particular not here mentioned,  that             </w:t>
        <w:br/>
        <w:t xml:space="preserve">     future effect of His  death.  Hence   also it  it belonged to  Joseph, is almost  implied.             </w:t>
        <w:br/>
        <w:t xml:space="preserve">     appears  why  the Evangelist  mentions   the   The  newness  of the tomb  was  important,              </w:t>
        <w:br/>
        <w:t xml:space="preserve">     weight   of the  spices, as a proof  of  the   that it should  be seen  that  no  one  but             </w:t>
        <w:br/>
        <w:t xml:space="preserve">     greatness   of their  love, as  Lampe    ob-   Jesus had  risen thence, and  Jesus not  by             </w:t>
        <w:br/>
        <w:t xml:space="preserve">     serves,”         myrth,—the     gum   of an    the power  of another, as was once the case             </w:t>
        <w:br/>
        <w:t xml:space="preserve">     aromatic   plant, not indigenous  in  Pales-   at the grave  of Elisha: so  that no  room              </w:t>
        <w:br/>
        <w:t xml:space="preserve">      ee        EB Arabia  Felix, see Exod.  xxx.   might  be left for the CLES     of unbelief             </w:t>
        <w:br/>
        <w:t xml:space="preserve">            ‘ox. I,                                                               Tt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