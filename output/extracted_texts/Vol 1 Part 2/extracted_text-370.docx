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760                                   THE     ACTS.                               - XVI.          </w:t>
        <w:br/>
        <w:t xml:space="preserve">                                                                                                            </w:t>
        <w:br/>
        <w:t xml:space="preserve">                       to preach    the  gospel   unto   them.      11 Therefore    loosing   from          </w:t>
        <w:br/>
        <w:t xml:space="preserve">                       Troas,   we  came    with   a straight   course    to  Samothracia,      and         </w:t>
        <w:br/>
        <w:t xml:space="preserve">                                                                                                            </w:t>
        <w:br/>
        <w:t xml:space="preserve">           1 Phil      the  next   day   to Neapolis;     !2and    from    thence   to  ! Philippi,         </w:t>
        <w:br/>
        <w:t xml:space="preserve">                       which    is  k the  chief  city  of  that  part    of  Macedonia,      and  a        </w:t>
        <w:br/>
        <w:t xml:space="preserve">                       colony:    and    we   were   in   ! that  city  abiding     certain   days.         </w:t>
        <w:br/>
        <w:t xml:space="preserve">                                                                                                            </w:t>
        <w:br/>
        <w:t xml:space="preserve">                        k render, the   first Macedonian      city  of  the  district.                      </w:t>
        <w:br/>
        <w:t xml:space="preserve">                                                                                                            </w:t>
        <w:br/>
        <w:t xml:space="preserve">                       1 render,  this.                                                                     </w:t>
        <w:br/>
        <w:t xml:space="preserve">           (except  as above),  is, that several times   Philippi  was  built as a  military position       </w:t>
        <w:br/>
        <w:t xml:space="preserve">           St. Paul’s companions   are mentioned,  but   on  the  site of the  village Krenides,  by        </w:t>
        <w:br/>
        <w:t xml:space="preserve">           Luke  is never among   them,   On  examin-    Philip  the Great  of Macedon.    The  plain       </w:t>
        <w:br/>
        <w:t xml:space="preserve">           ing  however   one of  the passages  where    between  the Gangites, on which the  town is       </w:t>
        <w:br/>
        <w:t xml:space="preserve">          -this is done, we  find that after the  enu-   situate, and the Strymon,   was the  field of      </w:t>
        <w:br/>
        <w:t xml:space="preserve">           ameration of Sopater, Aristarchus,            the celebrated  battle of Antony  and Octa-        </w:t>
        <w:br/>
        <w:t xml:space="preserve">           Gaius, Timotheus,   Tychicus,  and  Trophi-   vius against Brutus  and  Cassius: see more        </w:t>
        <w:br/>
        <w:t xml:space="preserve">           mus, we  are told,     going before tarried   below.    There   is now   an  insignificant       </w:t>
        <w:br/>
        <w:t xml:space="preserve">          for  us  at Troas:  so  that the writer  evi-  place on its  site          the name  Filiba       </w:t>
        <w:br/>
        <w:t xml:space="preserve">           dently regards  himsclf as being closely as-   (or Philippigi?).         the  first Mace-        </w:t>
        <w:br/>
        <w:t xml:space="preserve">           sociated with St. Paul, and  does not think   donian   city of the  district] It  was  the       </w:t>
        <w:br/>
        <w:t xml:space="preserve">           it requisite to enumerate   himself  among    first Macedonian   city to which   Paul and        </w:t>
        <w:br/>
        <w:t xml:space="preserve">           the companions  of the  Apostle.  This may    his  companions   came  in  that  district,—       </w:t>
        <w:br/>
        <w:t xml:space="preserve">           serve  as a  key  to his practice  on other   Neapolis   properly  belonging   to ‘Thrace.       </w:t>
        <w:br/>
        <w:t xml:space="preserve">           occasions.  On  the whole, and after carefil   And  this  epithet of  first would  belong        </w:t>
        <w:br/>
        <w:t xml:space="preserve">           consideration of the subject, J see  reason    to it not only as regurded  the  journey of       </w:t>
        <w:br/>
        <w:t xml:space="preserve">           to doubt the common    view, that Luke here    Paul and  Silas, but as lying furthest east-      </w:t>
        <w:br/>
        <w:t xml:space="preserve">           joined the Apostle (whether  as a physician,   ward, for which reason also the district          </w:t>
        <w:br/>
        <w:t xml:space="preserve">           ‘on account  of his broken  health, must  of   called Macedonia  prima,   though  furthest       </w:t>
        <w:br/>
        <w:t xml:space="preserve">           course  be matter  of conjecture, but is not   from Rome.    The  other  explanations are,       </w:t>
        <w:br/>
        <w:t xml:space="preserve">           improbable),  and  from   this time  (except   (1) ‘chief city, as A.V.   But  this it was       </w:t>
        <w:br/>
        <w:t xml:space="preserve">           from  ch. xvii. l—xx. 5), accompanies   him    not: Thessalonica  being  the chief city of       </w:t>
        <w:br/>
        <w:t xml:space="preserve">           to the end  of the history.   See the ques-    the whole  province, and Amphipolis  of the       </w:t>
        <w:br/>
        <w:t xml:space="preserve">           tion of the authorship  of the Acts further    division (if then  subsisted) of Macedonia        </w:t>
        <w:br/>
        <w:t xml:space="preserve">           discussed in the Introduction, § 1. 12—14.    prima  :—(2)   first is taken  as a  title of      </w:t>
        <w:br/>
        <w:t xml:space="preserve">                   11.] They  had a  fair wind on  this   honour, as we find in the coins  Pergamus         </w:t>
        <w:br/>
        <w:t xml:space="preserve">           occasion:  in ch, xx. 6, the voyage  in  the   and Smyrna   (but  not in  the case  of any       </w:t>
        <w:br/>
        <w:t xml:space="preserve">           opposite direction took five  days.  This is   city out of Asia Minor): (8) ‘the first city      </w:t>
        <w:br/>
        <w:t xml:space="preserve">           also implied by we   came  with  a straight    which was  a colony.’  But  there  could be       </w:t>
        <w:br/>
        <w:t xml:space="preserve">           course,  viz. ran  before  the wind,    The    no reason  for stating this: whereas  there       </w:t>
        <w:br/>
        <w:t xml:space="preserve">           eoincidence  of their going  to Samothrace     would  be every reason to  particularize the      </w:t>
        <w:br/>
        <w:t xml:space="preserve">           also shews   it: determining   the wind   to   fact that  they  tarried and   preached  in       </w:t>
        <w:br/>
        <w:t xml:space="preserve">           have  been from the S. or S.S.E.   It is only  the very  first city to which   they  came,       </w:t>
        <w:br/>
        <w:t xml:space="preserve">           a  strong southerly breeze which  will over-   in Macedonia,  the  territory to which they       </w:t>
        <w:br/>
        <w:t xml:space="preserve">           come   the current  southwards  which  runs    were  scut.        a colony]  Philippi  was       </w:t>
        <w:br/>
        <w:t xml:space="preserve">           from   the Dardanelles  by  Tenedos  (Cony-    made  a colonia by Augustus,  as a memorial       </w:t>
        <w:br/>
        <w:t xml:space="preserve">           beare  and  Howson,   i. p. 336):  and  this,  of his victory over Brutus and Cassius, and       </w:t>
        <w:br/>
        <w:t xml:space="preserve">           combined  with  the short passage, is          as a frontier garrison against Thrace.  Its       </w:t>
        <w:br/>
        <w:t xml:space="preserve">            mark  of  the veracity  of  our  narrative.   full name  on  the  coins of  the city  was       </w:t>
        <w:br/>
        <w:t xml:space="preserve">            They  seem  to  have  anchored  N.  of  the   Colonia  Augusta   Julia   Philippensis.  A       </w:t>
        <w:br/>
        <w:t xml:space="preserve">            lofty island of Samothraec,  under  its lee.   Roman  colony   was  in fact a  portion of       </w:t>
        <w:br/>
        <w:t xml:space="preserve">                   to Neapolis] In  an  E. by N. dirce-   Rome  itself transplanted to  the provinces       </w:t>
        <w:br/>
        <w:t xml:space="preserve">           tion,  past the island  of Thasos.   It was    (Aulus  Gellius  calls the colonies  «little      </w:t>
        <w:br/>
        <w:t xml:space="preserve">            not properly in Macedonia,  but  in Thrace,   effigies    images of the Roman   people”).       </w:t>
        <w:br/>
        <w:t xml:space="preserve">           and   twelve  Roman   miles  from  Philippi,   ‘The colonists consisted of veteran soldiers      </w:t>
        <w:br/>
        <w:t xml:space="preserve">           which  was  the frontier town  of Macedonia    and  freedimen, who weut  forth, and deter-       </w:t>
        <w:br/>
        <w:t xml:space="preserve">           strictly speaking:  see  below.  It  was  by   mined   and   marked   out  their situation,      </w:t>
        <w:br/>
        <w:t xml:space="preserve">            Vespasian,  together  with  the  whole   of   with all religious and military ceremonies.       </w:t>
        <w:br/>
        <w:t xml:space="preserve">           Thrace,  attached  to the province of Mace-    The   inhabitants  of  the  colonies   were       </w:t>
        <w:br/>
        <w:t xml:space="preserve">           donia,   Some   Roman    ruins and  inscrip    Roman   citizens, and were still enrolled in      </w:t>
        <w:br/>
        <w:t xml:space="preserve">           tions serve to point out the Turkish village   one or  other of  the tribes, and possessed       </w:t>
        <w:br/>
        <w:t xml:space="preserve">           of Cavallo  as its site.      12.  Philippi]   the privilege of voting at Rome.   In them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