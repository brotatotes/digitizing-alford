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1—3.                                 ST.   JOHN.                                     503                 </w:t>
        <w:br/>
        <w:t xml:space="preserve">                                                                                                            </w:t>
        <w:br/>
        <w:t xml:space="preserve">   Jesus   went   up  to  Jerusalem.       2 Now    there   is at  Jerusalem                                </w:t>
        <w:br/>
        <w:t xml:space="preserve">   by   the   *sheep     [fmarket]     a  pool,   which     is called   in  the  *X,ji1:                    </w:t>
        <w:br/>
        <w:t xml:space="preserve">   Hebrew     tongue    Bethesda,    having     five  porches.     3  In  these                             </w:t>
        <w:br/>
        <w:t xml:space="preserve">   lay  a   great    multitude     of  impotent      folk,   of  blind,   halt,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f better,  [gate].   Not  expressed  in the original.                                 </w:t>
        <w:br/>
        <w:t xml:space="preserve">                                                                                                            </w:t>
        <w:br/>
        <w:t xml:space="preserve">   thing  in this  chapter  to determine   the   gate,—mentioned     by Nehemiah,   see reff.               </w:t>
        <w:br/>
        <w:t xml:space="preserve">   nature  of this feast, I cannot  attach any   The  situation of  this gate is unknown ;—                 </w:t>
        <w:br/>
        <w:t xml:space="preserve">   weight  to most  of the elaborate chronolo-   it is traditionally         to be  the same                </w:t>
        <w:br/>
        <w:t xml:space="preserve">   gical arguments  which  have been raised on   with  that now   called St. Stephen’s gate ;               </w:t>
        <w:br/>
        <w:t xml:space="preserve">   the  subject.  It can  hardly have  been  a   but inaccurately, for no wall existed in                   </w:t>
        <w:br/>
        <w:t xml:space="preserve">   Passover, both  because it is called a feast, quarter  till the time of  Agrippa.   Euse-                </w:t>
        <w:br/>
        <w:t xml:space="preserve">   not the feast, as in ch.  4, and  because if  bius, Jerome,  and the Jerusalem  Itinerar,                </w:t>
        <w:br/>
        <w:t xml:space="preserve">   so, we should have  an interval of a  whole   speak  of a sheep-pool, as  indeed the Vai.                </w:t>
        <w:br/>
        <w:t xml:space="preserve">   year  between  this chapter  and  the next,   gate  renders  here.         Bethesda,—in                  </w:t>
        <w:br/>
        <w:t xml:space="preserve">   which  is not  probable.  Nor  can  it have   Syriac, the  house  (place) of mercy,  or of               </w:t>
        <w:br/>
        <w:t xml:space="preserve">   been the Dedication, in the winter ;   then   grace.   Its present  situation is very un-                </w:t>
        <w:br/>
        <w:t xml:space="preserve">   the  multitude  of sick would  have  hardly   certain.  Robinson  established by personal                </w:t>
        <w:br/>
        <w:t xml:space="preserve">   been  waiting  in the porches  of Bethesda.   inspection  the  fact of  the  subterranean                </w:t>
        <w:br/>
        <w:t xml:space="preserve">   The  feast of Purim   would  nearest  agree   connexion  of  the pool of  Siloam  (sce ch.               </w:t>
        <w:br/>
        <w:t xml:space="preserve">   with the subseqnent  events ; and it     as   ix. 7 note) and that called the Fountain  of               </w:t>
        <w:br/>
        <w:t xml:space="preserve">   if our Lord  did not go up  to Jerusalem at.  the Virgin ; and has made  it probable that.               </w:t>
        <w:br/>
        <w:t xml:space="preserve">   the Passover  next following (ch. vi. 4; vii. the Fountain  under  the grand Mosk  is also               </w:t>
        <w:br/>
        <w:t xml:space="preserve">   1), so that no  difficulty would be created   connected   with  them;   in  fact that  all               </w:t>
        <w:br/>
        <w:t xml:space="preserve">   by  the proximity of the two  feasts, unless, these  are but  one  and  the same   spring.               </w:t>
        <w:br/>
        <w:t xml:space="preserve">   with  De  Wette,  we  believe  that the  in-  Now   this spring, as he himself witnessed,                </w:t>
        <w:br/>
        <w:t xml:space="preserve">   terval was too little for     is related ch.  is an intermittent one, as indeed had  been                </w:t>
        <w:br/>
        <w:t xml:space="preserve">   vi. 1—3   to  have happened.    But  it may   reported  before  by  Jerome,   Prudentius,                </w:t>
        <w:br/>
        <w:t xml:space="preserve">   be  doubted,  (1) whether  it was a general   William  of Tyre, and  others. There might                 </w:t>
        <w:br/>
        <w:t xml:space="preserve">   practice to go up  to Jerusalem at the  Pu-   have  been  then, it is obvious, some  arti-               </w:t>
        <w:br/>
        <w:t xml:space="preserve">   rim  : (2) whether our Lord would  be likely  ficially constructed  basin   in connexion                 </w:t>
        <w:br/>
        <w:t xml:space="preserve">   to observe it, even if it           No  rea-  with  this spring, the site and  memory   of               </w:t>
        <w:br/>
        <w:t xml:space="preserve">   son  need  be given why   St. John does not.  which  have  perished, which would  present.               </w:t>
        <w:br/>
        <w:t xml:space="preserve">   name   the feast; it is quite in accordance   the  phenomenon     here  described.                       </w:t>
        <w:br/>
        <w:t xml:space="preserve">   with  his practice  of mentioning   nothing   I have  received an interesting communica-                 </w:t>
        <w:br/>
        <w:t xml:space="preserve">   that  does not concern  his subject-matter.   tion from  a traveller who believes that he                </w:t>
        <w:br/>
        <w:t xml:space="preserve">   Thus   the Passover is mentioned  ch. ii.     has identified Bethesda in the present pool                </w:t>
        <w:br/>
        <w:t xml:space="preserve">   because  of the  buying and  selling in the   of  Siloam.  It  appears  from  his account:               </w:t>
        <w:br/>
        <w:t xml:space="preserve">   temple  ; again, ch. vi. 4, to account   for  that  there are  still visible four bases of               </w:t>
        <w:br/>
        <w:t xml:space="preserve">   the  great  muititude,  and   as eminently    pillars in the middle of the water, and four               </w:t>
        <w:br/>
        <w:t xml:space="preserve">   suiting  (see notes) the subject of His dis-  corresponding   ones in  the wall, shewing                 </w:t>
        <w:br/>
        <w:t xml:space="preserve">   course there;  the feast of Tabernacles, ch.  that at one  time the pool has been  arched                </w:t>
        <w:br/>
        <w:t xml:space="preserve">   vii. 2, because of  the practice alluded to   over  by five equal porches.  This  pool is,               </w:t>
        <w:br/>
        <w:t xml:space="preserve">   by  our Lord  in ver. 37; that of the Dedi-   as above noticed, intermittent, and  is even               </w:t>
        <w:br/>
        <w:t xml:space="preserve">   cation, ch. x. 22, to aceount for His being   now  believed to possess a certain medicinal               </w:t>
        <w:br/>
        <w:t xml:space="preserve">   in Solomon’s  porch, because it was winter ;  power.   See  the account  of my informant.                </w:t>
        <w:br/>
        <w:t xml:space="preserve">   but  in this chapter,      there is nothing   at  length at the  end of vol.i., edn. 5, of               </w:t>
        <w:br/>
        <w:t xml:space="preserve">   alluding to the time or nature  of the feast, my  Greek  Testament.         The spot now                 </w:t>
        <w:br/>
        <w:t xml:space="preserve">   it is not specified.   Jesus] and  probably   traditionally known  as Bethesda  is a part                </w:t>
        <w:br/>
        <w:t xml:space="preserve">   His  disciples: for the same  expression  is  of the  fosse round  the fort or tower  An-                </w:t>
        <w:br/>
        <w:t xml:space="preserve">   used  ch. ii. 13,        we find, ch. iii.    tonia,  an immense    reservoir or  trench,                </w:t>
        <w:br/>
        <w:t xml:space="preserve">   that His  disciples     with Him;  compare    seventy-five feet deep.   But, as Robinson                 </w:t>
        <w:br/>
        <w:t xml:space="preserve">   also ch. vii. 10 and ch. ix.       2.]  The   observes, there is not the slightest                       </w:t>
        <w:br/>
        <w:t xml:space="preserve">   expression there  is has    thought  to im-   that  can identify it with the Bethesda  of                </w:t>
        <w:br/>
        <w:t xml:space="preserve">   port that St. John  wrote his Gospel before   the N.  T.      This  pool is not mentioned                </w:t>
        <w:br/>
        <w:t xml:space="preserve">   the  destruction of  Jerusalem.   But   this  by  Josephus.        having   five porches]                </w:t>
        <w:br/>
        <w:t xml:space="preserve">   must  not be pressed. He might  have spoken   Probably  these were  for the shelter of the               </w:t>
        <w:br/>
        <w:t xml:space="preserve">   in the present without  meaning  to be lite-  sick persons, and were  arches  or porticos,               </w:t>
        <w:br/>
        <w:t xml:space="preserve">   rally accurate with regard  to the moment     opening  uponand surrounding  the reservoir:               </w:t>
        <w:br/>
        <w:t xml:space="preserve">   when   he  was  writing.       The  locality  seeabove.      3. withered ] Those who were                </w:t>
        <w:br/>
        <w:t xml:space="preserve">   given  means,  probably,  near  the  sheep-   afflicted with the loss  vital power in any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