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454                                  ST.   JOHN.                        8               I.         </w:t>
        <w:br/>
        <w:t xml:space="preserve">         bFrov. vii  b  with   God,   ‘and     the  Word      was   God.                                    </w:t>
        <w:br/>
        <w:t xml:space="preserve">                                                                             2  The   same    was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lives in and works from, Him.      (f) This   be  found   by  tracing  the  gradual  per-          </w:t>
        <w:br/>
        <w:t xml:space="preserve">         worp,   which   became  flesh, is not from,   sonification  of the Word,   or Wisdom    of         </w:t>
        <w:br/>
        <w:t xml:space="preserve">         nor  of, Time  or Space   (ch. iii. 31; viii.  God,  in the  O. T.  and  Jewish  writings.         </w:t>
        <w:br/>
        <w:t xml:space="preserve">         58);   but  eternally   pre-existent.—and      (8) We  find faint traces of this personifi-        </w:t>
        <w:br/>
        <w:t xml:space="preserve">         manifested   in Time   and  Space,  for the    cation in  the book  of  Psalms:    see Ps.         </w:t>
        <w:br/>
        <w:t xml:space="preserve">         gracious  ends of divine  Love  in Redemp-     xxxiii. 4,   cxix. 89, 105; evii.    exlvii.        </w:t>
        <w:br/>
        <w:t xml:space="preserve">         tion (ch. iii. 16,           (g) This Word     15, 18.   But  it was   not the  mere   off-        </w:t>
        <w:br/>
        <w:t xml:space="preserve">         spoke  in  the law  and  prophets, yet  par-   spring of  poetic diction.  For  the whole          </w:t>
        <w:br/>
        <w:t xml:space="preserve">         tially and  imperfectly (ver. 17; ch. v. 39,   form  and  expression  of the O. T. revela-         </w:t>
        <w:br/>
        <w:t xml:space="preserve">         46);   but  in  the personal  worn,   spoke    tion was that of the  Word  of  God.   The          </w:t>
        <w:br/>
        <w:t xml:space="preserve">         forth  in fulness of  grace and  truth.   It   Mosaic   History  opens  with  ‘ God  said,         </w:t>
        <w:br/>
        <w:t xml:space="preserve">          was He  who  made the worlds  (ver. 3) ;      Let  there be  light.’  Spoken  commands,           </w:t>
        <w:br/>
        <w:t xml:space="preserve">          who  appeared  to  Isaiah (Isa. vi. compare   either openly, or in visions,     the com-          </w:t>
        <w:br/>
        <w:t xml:space="preserve">          ch. xii. 41); He, whose glory is manifested   munications  from  God  to mau.    It is the        </w:t>
        <w:br/>
        <w:t xml:space="preserve">          in His power  over nature (ch. ii. 11); He,   Word,  in all the Prophets  ; the Word,  in         </w:t>
        <w:br/>
        <w:t xml:space="preserve">          by  reception of whom    the  new  birth is   the Law  ; in short, the Word,  in all God’s        </w:t>
        <w:br/>
        <w:t xml:space="preserve">          wrought   (ch. i, 12, 13);  who  has power    dealings  with  his  people:  see  further,         </w:t>
        <w:br/>
        <w:t xml:space="preserve">          over all flesh (ch. xvii. 2),—and   can be-   Isa. xl. 8;  lv. 10, 11:  Jer. xxiii. 29 al.        </w:t>
        <w:br/>
        <w:t xml:space="preserve">          stow eternal  life (ibid.) ;      very suf-   (c) And  as the  Word  of God  was the con-         </w:t>
        <w:br/>
        <w:t xml:space="preserve">          ferings were  His glory, and the glorifying   stant  idea for His  revelations relatively         </w:t>
        <w:br/>
        <w:t xml:space="preserve">          of God   (ch. xvii. 1 al.) ;    who,  after   to  man,  so was  the  Wisdom   of God,  for        </w:t>
        <w:br/>
        <w:t xml:space="preserve">          those  sufferings, resumed, and   now  has,   those  which  related  to His  own  essence         </w:t>
        <w:br/>
        <w:t xml:space="preserve">          the glory which  He   had  with the Father    and   attributes.  That   this was  a  later        </w:t>
        <w:br/>
        <w:t xml:space="preserve">          before the  world  began  (ch. xviii. 5,      form  of  expression  than  the  simple  re-        </w:t>
        <w:br/>
        <w:t xml:space="preserve">          (4)  Luthardt,   in  his  Commentary     on   cognition of the divine Word  in the Mosaic         </w:t>
        <w:br/>
        <w:t xml:space="preserve">          this Gospel,  has  propounded   the  follow-  and   early historical books,  would  natu-         </w:t>
        <w:br/>
        <w:t xml:space="preserve">          ing  view  of the  term  “Word”     and  its  rally  be the   case, in the  unfolding   of        </w:t>
        <w:br/>
        <w:t xml:space="preserve">          usage:   “Jesus  Christ  is the  fulness  of  spiritual knowledge  and  divine contempla-         </w:t>
        <w:br/>
        <w:t xml:space="preserve">          that word  of God which  was fragmentarily    tion.  His   Almightiness   was  first  felt,       </w:t>
        <w:br/>
        <w:t xml:space="preserve">          manifested   in the  prophets  (Heb.  i. 1).  before His  Wisdom   and moral  Purity were         </w:t>
        <w:br/>
        <w:t xml:space="preserve">          But  in  this prologne, ‘the  Word’   is not  appreciated.    In  the books  of  Job  (ch.        </w:t>
        <w:br/>
        <w:t xml:space="preserve">          to be taken as identical with Jesus not yet   xxviii. 12 ff.) and the  Proverbs  (ch. viii.       </w:t>
        <w:br/>
        <w:t xml:space="preserve">          incarnate, nor is He the subject of vv. 1     ix.) we  find  this  Wisdom   of  God   per-        </w:t>
        <w:br/>
        <w:t xml:space="preserve">          And  he urges  ch, x. 35, 36 (see    there,    sonified; in the latter in very  plain and         </w:t>
        <w:br/>
        <w:t xml:space="preserve">          where  I  have  discussed  this) as  a  key    striking terms;  and   this not  poetically        </w:t>
        <w:br/>
        <w:t xml:space="preserve">          text to the meaning  of “the  Word.”           only, but  practically ; ascribing  to  the        </w:t>
        <w:br/>
        <w:t xml:space="preserve">          It seems  to me, that while much of his view   Wisdom    of   God  all his  revelation  of        </w:t>
        <w:br/>
        <w:t xml:space="preserve">          is true and sound, that  part of it will not   Himself  in  His  works   of Creation  and         </w:t>
        <w:br/>
        <w:t xml:space="preserve">          hold   which  denies  the  identity  of the    Providence.    So that  this  Wisdom   em-         </w:t>
        <w:br/>
        <w:t xml:space="preserve">          pra-existent  “Word”    with  Jesus, in the    braced in fact in itself    Power  of God ;        </w:t>
        <w:br/>
        <w:t xml:space="preserve">          Apostle’s mind.    Had  he  intended by the    and there  wanted  but  the highest  divine        </w:t>
        <w:br/>
        <w:t xml:space="preserve">           « Word”   of vy. 1—4   any other  than the    attribute, Love,   to  complete   the idea,        </w:t>
        <w:br/>
        <w:t xml:space="preserve">           personal Son of God,  who  in  ver. 14  be-   But this was reserved  for the N. T. mani-         </w:t>
        <w:br/>
        <w:t xml:space="preserve">           came  flesh, I do not see how   “was  with    festation. (d) The  next  evidences of  the        </w:t>
        <w:br/>
        <w:t xml:space="preserve">           God,”  and  “was  God,”  could  be used  of   gradual personification of the  Wisdom   of        </w:t>
        <w:br/>
        <w:t xml:space="preserve">           “the  Word.”        Nor  again  can I con-    God   are  found  in the  two  Apocryphal          </w:t>
        <w:br/>
        <w:t xml:space="preserve">           sent  with him   to disconnect  the use  of   Books,  the Wisdom    of Jesus  the Son  of        </w:t>
        <w:br/>
        <w:t xml:space="preserve">           “Logos”    by  St.John   from  its previous   Sirach,  and  the   Wisdom    of  Solomon.         </w:t>
        <w:br/>
        <w:t xml:space="preserve">           history.  The  reasons given  in this note    The  first of these, originally written  in        </w:t>
        <w:br/>
        <w:t xml:space="preserve">           for believing such use, as       of fact, to  Hebrew,   belongs  probably  to  the latter        </w:t>
        <w:br/>
        <w:t xml:space="preserve">           have  been  prepared  by  the  Alexandrine    half of the  second  century before Christ.        </w:t>
        <w:br/>
        <w:t xml:space="preserve">           philosophy,  are no  way  affected  by  the   Inch.  i. 1, Wisdom  is said to  be “from          </w:t>
        <w:br/>
        <w:t xml:space="preserve">           objections which  he alleges, the difference  the Lord;  and  with  Him  for  ever  :?           </w:t>
        <w:br/>
        <w:t xml:space="preserve">           between  the “ Logos”  of St. John and that   in ver.  4, “ Wisdom    hath  been created         </w:t>
        <w:br/>
        <w:t xml:space="preserve">           of Philo, and the corrupt character of  the   before all things.”  Then  in ch. xxiv. 9—         </w:t>
        <w:br/>
        <w:t xml:space="preserve">           philosophy  itself.       II.  (a) We   are   21, the  same   strain is continued;  “He          </w:t>
        <w:br/>
        <w:t xml:space="preserve">           now   secondly to  enquire,  how  it  came    created me  from the beginning   before the        </w:t>
        <w:br/>
        <w:t xml:space="preserve">           that St. John found this term  “ Logos”  so   world,”  &amp;c., and   the passage  concludes         </w:t>
        <w:br/>
        <w:t xml:space="preserve">           ready made   to his  hands,  as to  require   with these remarkable   words, “ They  that        </w:t>
        <w:br/>
        <w:t xml:space="preserve">           no explanation.   The  answer   to this will  eat me shall yet be  hungry, and  they that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