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25—32.                              THE     ACTS.                                    715               </w:t>
        <w:br/>
        <w:t xml:space="preserve">                                                                                                            </w:t>
        <w:br/>
        <w:t xml:space="preserve">     8 but  they   *  went   about    to  slay  him.     30   Whi      v               ie                   </w:t>
        <w:br/>
        <w:t xml:space="preserve">                                                            Which     when    the  #56525  49,              </w:t>
        <w:br/>
        <w:t xml:space="preserve">     brethren    knew,     they   brought     him   down     to  Cwsarea,    and                            </w:t>
        <w:br/>
        <w:t xml:space="preserve">     sent  him   forth   to Tarsus.                                                                         </w:t>
        <w:br/>
        <w:t xml:space="preserve">        3lhy    Then   had   the  churches    rest   throughout      all  Juda     * jeer                   </w:t>
        <w:br/>
        <w:t xml:space="preserve">     and    Galilee   and   Samaria,     # and   were  edified  ;  and  watking                             </w:t>
        <w:br/>
        <w:t xml:space="preserve">     in  the  fear   of   the  Lord,    and   in  the  comfort    of   the  Holy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Ghost,    # were  multiplied.                                                                          </w:t>
        <w:br/>
        <w:t xml:space="preserve">        82 And    it  came    to  pass,   as  Peter   passed   throughout      all                          </w:t>
        <w:br/>
        <w:t xml:space="preserve">     8  [quarters],    he  came    down    also  to  the  saints   which   dwelt                            </w:t>
        <w:br/>
        <w:t xml:space="preserve">                                                                                                            </w:t>
        <w:br/>
        <w:t xml:space="preserve">        =  i.e. attempted.        Y read  and  render, So   then  the   church   had   peace.               </w:t>
        <w:br/>
        <w:t xml:space="preserve">        Z read  and  render, being   built   up   and    going   onward     in  the   fear  of              </w:t>
        <w:br/>
        <w:t xml:space="preserve">     the  Lord,   and   was  multiplied    by   the  exhortation    of  the  Holy    Spirit.                </w:t>
        <w:br/>
        <w:t xml:space="preserve">        &amp;  not in the original: perhaps   it rather means,  all the  believers   ; see note.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in ch. xv. 41; xvi. 5, where  xo variations              </w:t>
        <w:br/>
        <w:t xml:space="preserve">     to avoid  the extreme  and  violent opposi-   are found   in the chief MSS.    More  pro-              </w:t>
        <w:br/>
        <w:t xml:space="preserve">     tion which  he would immediately  encounter   bably, it has been altered here  to conform              </w:t>
        <w:br/>
        <w:t xml:space="preserve">     from   the Jews   themselves,—but    partly    it to those places. This  description  pro-             </w:t>
        <w:br/>
        <w:t xml:space="preserve">     also, it may  well be believed, because  he    bably embraces  most of the time  since the             </w:t>
        <w:br/>
        <w:t xml:space="preserve">     himself in the synagogues  of the Hellenists   conversion of  Saul.  De  Wette   observes,             </w:t>
        <w:br/>
        <w:t xml:space="preserve">     had  opposed  Stephen  formerly.         30.   that the attention of the Jews was, during              </w:t>
        <w:br/>
        <w:t xml:space="preserve">     Which   when   the  brethren  knew...     .]   much  of  this time,  distracted from   the             </w:t>
        <w:br/>
        <w:t xml:space="preserve">     There  was  also  another reason.   He  was    Christians, by the attempt  of Caligula  to             </w:t>
        <w:br/>
        <w:t xml:space="preserve">     praying  in the temple, and saw the Lord  in   set up his image  in  the temple  at Jeru-              </w:t>
        <w:br/>
        <w:t xml:space="preserve">     ‘a vision, who commanded    him  to  depart,   salem, related  by Josephus.         being              </w:t>
        <w:br/>
        <w:t xml:space="preserve">     for they would  not  receive his testimony :   built up, or edified: sce Matt. xvi.     It             </w:t>
        <w:br/>
        <w:t xml:space="preserve">     —and   sent  him  from  thence to  the Gen-    probably  refers to both  external and  in-             </w:t>
        <w:br/>
        <w:t xml:space="preserve">      tiles: see ch.    17—21   and  notes.  His    ternal strength  and   accession of  grace.             </w:t>
        <w:br/>
        <w:t xml:space="preserve">      stay in Jerusalem at this visit was fifteen   St. Paul  commonly    uses it of  spiritual             </w:t>
        <w:br/>
        <w:t xml:space="preserve">      days, Gal. i.   »       to Cesarea]  From     building up:  see  1 Cor.  viii, 1; x. 23;              </w:t>
        <w:br/>
        <w:t xml:space="preserve">      the whole  cast  of the sentence,  and the    xiv. 4,17;  1 Thess. v. 11.       and  was              </w:t>
        <w:br/>
        <w:t xml:space="preserve">      words  brought  him   down  and  sent  him    multiplied  by  the  exhortation   of (i.e.             </w:t>
        <w:br/>
        <w:t xml:space="preserve">      forth, we should  infer this to be Cesarean   inspired by)  the  Holy   Spirit]  This  is             </w:t>
        <w:br/>
        <w:t xml:space="preserve">      Stratonis (see on ch.  1), even if this       the only rendering  which  suits the usage              </w:t>
        <w:br/>
        <w:t xml:space="preserve">      not determined  by the word  Cesarea  used    of the  words.  See  on  the others  which              </w:t>
        <w:br/>
        <w:t xml:space="preserve">      absolutely, which  always  applies to  this   have been given, in my  Greek Testament.                </w:t>
        <w:br/>
        <w:t xml:space="preserve">      city, and not to Cxsarea   Philippi (which      382—35.|   Heainc      or   /SNEAS    AT              </w:t>
        <w:br/>
        <w:t xml:space="preserve">      some believe to  be meant:   see Matt. xvi.   Lyppa   By  Perer.    This and  the follow-             </w:t>
        <w:br/>
        <w:t xml:space="preserve">      13 and  note).   From  Gal. i. 21, it would   ing miracle  form  the introduction to  the             </w:t>
        <w:br/>
        <w:t xml:space="preserve">      appear that Saul about  this time ¢raversed   yery important  portion  of Peter’s history             </w:t>
        <w:br/>
        <w:t xml:space="preserve">      Syria  (on his way to Tarsus?).   If so, he   which  follows in ch. x.,—by bringing  him              </w:t>
        <w:br/>
        <w:t xml:space="preserve">      probably  went   by  sea to  Scleucia, and    and  his work   before us  again.                       </w:t>
        <w:br/>
        <w:t xml:space="preserve">      thence  to Antioch.   The  expression  sent   32. as Peter passed  throughout  all...  .]             </w:t>
        <w:br/>
        <w:t xml:space="preserve">      him forth, looks more  like a ‘sending ot!”   ‘These words  are aptly introduced  by  the             </w:t>
        <w:br/>
        <w:t xml:space="preserve">      by sea, than a mere  ‘sending  forward’  by   notice in ver. 31, which shews that Peter’s             </w:t>
        <w:br/>
        <w:t xml:space="preserve">      land.        They sent him  towards,  ‘for,’  journey was not an eseape from persceution,             </w:t>
        <w:br/>
        <w:t xml:space="preserve">      ‘Tarsus.  He  was not  idle there, but cer-   ‘but undertaken at a time of peace, and for             </w:t>
        <w:br/>
        <w:t xml:space="preserve">      tainly preached  the Gospel, and in all pro-  the  purpose  of visiting the  churehes.—               </w:t>
        <w:br/>
        <w:t xml:space="preserve">      bability was  the founder  of the churches    The  word   all, to which no substantive  is            </w:t>
        <w:br/>
        <w:t xml:space="preserve">      alluded to ch, xv. 23 and 41.                 supplied  in the original, may   be neuter,             </w:t>
        <w:br/>
        <w:t xml:space="preserve">         31.]  FLovRIsHING      STATE    OF  THE    ‘all parts :’ but it is probably masculine,             </w:t>
        <w:br/>
        <w:t xml:space="preserve">      ONURCH    IN  PALESTINE    AT  THIS  TIME.    and  “all the saints” or “all the brethren ”            </w:t>
        <w:br/>
        <w:t xml:space="preserve">      Commencement     of new   section: compare    are understood.    As  I  have  implied  on             </w:t>
        <w:br/>
        <w:t xml:space="preserve">      note,  ch. xi. 19.   The  reading   church,   ver.  31, this  journey  of Peter’s  is not             </w:t>
        <w:br/>
        <w:t xml:space="preserve">      instead  of  “ churches,’  can   hardly  (as  necessarily consccutive  on  the  events of             </w:t>
        <w:br/>
        <w:t xml:space="preserve">      Meyer)   be an  alteration to suit the idea   vv.  1—30.    But  an  alternative presents             </w:t>
        <w:br/>
        <w:t xml:space="preserve">       of the unity of  the church,—as    in that   itself here; either it took place Le/ore the            </w:t>
        <w:br/>
        <w:t xml:space="preserve">      case  we  should  have   similar alterations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