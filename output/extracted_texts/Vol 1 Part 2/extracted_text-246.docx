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636.                                ST.    JOHN.                        XX.    26—81.              </w:t>
        <w:br/>
        <w:t xml:space="preserve">                                                                                                            </w:t>
        <w:br/>
        <w:t xml:space="preserve">                     have   seen   the   Lord.     But    he   said  unto    them,    Except     I          </w:t>
        <w:br/>
        <w:t xml:space="preserve">                     shall   see  in  his  hands    the   print   of  the   nails, and   put  my            </w:t>
        <w:br/>
        <w:t xml:space="preserve">                     finger   into  the  print  of  the  nails,  and  * ¢Arust   my   hand   into           </w:t>
        <w:br/>
        <w:t xml:space="preserve">                     his  side,  I will  not  believe.     26 And    after  eight    days   again           </w:t>
        <w:br/>
        <w:t xml:space="preserve">                     his  disciples    were   within,   and    Thomas      with   them:    ¢hen             </w:t>
        <w:br/>
        <w:t xml:space="preserve">                     came   Jesus,  the   doors    being   shut,   and   stood   in  the   midst,           </w:t>
        <w:br/>
        <w:t xml:space="preserve">                     and   said,  Peace   be  unto   you.    27 Then    saith   he  to  Thomas,             </w:t>
        <w:br/>
        <w:t xml:space="preserve">                     Reach    hither   thy  finger,   and   behold    my   hands;     and   reach           </w:t>
        <w:br/>
        <w:t xml:space="preserve">                     hither   thy  hand,   and     ¢hrusé   it  into  my    side:   and   be  not           </w:t>
        <w:br/>
        <w:t xml:space="preserve">                     faithless,  but   believing.      °8  [* And]    Thomas     answered     and           </w:t>
        <w:br/>
        <w:t xml:space="preserve">                     said  unto   him,   My    Lord   and   my   God.     2% Jesus    saith  unto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t render,  as before, put:   it is the same  word.                                           </w:t>
        <w:br/>
        <w:t xml:space="preserve">               U  render,   Jesus cometh.                                            = omit.                </w:t>
        <w:br/>
        <w:t xml:space="preserve">                                                                                                            </w:t>
        <w:br/>
        <w:t xml:space="preserve">         selves to his examination   than  the Feet,   faith below, being, not, “     hast touched          </w:t>
        <w:br/>
        <w:t xml:space="preserve">         to  which  he  must  stoop.    He  requires   me,’  but, Thou  hast  seén me.        28.)          </w:t>
        <w:br/>
        <w:t xml:space="preserve">         no more   than  had  been  granted  to  the   The  Socinian  view, that these words,  My           </w:t>
        <w:br/>
        <w:t xml:space="preserve">         rest: but  he  had their testimony   in ad-   Lord  and my  God,  are merely an exclama-           </w:t>
        <w:br/>
        <w:t xml:space="preserve">         dition, and  therefore  ample   ground  for   tion, is refuted, (1) By  the  fact that no          </w:t>
        <w:br/>
        <w:t xml:space="preserve">         faith to  rest on.    Olshausen  calls him    such  exclamations  were in use  among  the          </w:t>
        <w:br/>
        <w:t xml:space="preserve">         the  ‘Rationalist  among    the  Apostles.’   Jews.   (2) By  the  introduction  to them,          </w:t>
        <w:br/>
        <w:t xml:space="preserve">                 26.]  There  is not the least reason  “Thomas    said to him.”   (3) By  the  im-          </w:t>
        <w:br/>
        <w:t xml:space="preserve">         for supposing,  with  Olshausen,  that this   possibility of referring the words my  Lord          </w:t>
        <w:br/>
        <w:t xml:space="preserve">         appearance  was in Galilee. The  whole nar-   to another  than  Jesus:  see ver. 13.   (4)         </w:t>
        <w:br/>
        <w:t xml:space="preserve">         rative points out the same place as  before.  By   the utter  psychological  absurdity  of         </w:t>
        <w:br/>
        <w:t xml:space="preserve">                The  eight days’ interval is the first such  a  supposition:  that  one  just con-          </w:t>
        <w:br/>
        <w:t xml:space="preserve">         testimony  of  the  recurring  day  of  the   vinced  of the presence  of Him   whom   he          </w:t>
        <w:br/>
        <w:t xml:space="preserve">         resurrection being  commemorated    by  the   deeply loved, should, instead of addressing          </w:t>
        <w:br/>
        <w:t xml:space="preserve">         disciples :—but, it must be owned,  a weak    Him,   break  out  into  an  irrelevant cry.         </w:t>
        <w:br/>
        <w:t xml:space="preserve">         one ;—for  in all probability they had been   (5) By  the further absurdity  of supposing          </w:t>
        <w:br/>
        <w:t xml:space="preserve">         thus assembled  every  day  during  the in-   that  if such  were  the case, the  Apostle          </w:t>
        <w:br/>
        <w:t xml:space="preserve">         terval.  It forms  however   an interesting   John,  who  of all the sacred  writers most          </w:t>
        <w:br/>
        <w:t xml:space="preserve">         opening of the history of rH  Lorp’s  Day,    constantly  keeps  in  mind  the object  for         </w:t>
        <w:br/>
        <w:t xml:space="preserve">         that the  Lord  Himself  should  have  thus   which   he is writing, should have recorded          </w:t>
        <w:br/>
        <w:t xml:space="preserve">         selected and  honoured  it.       27.) Our    any  thing  so beside that object.  (6)  By          </w:t>
        <w:br/>
        <w:t xml:space="preserve">         Lord  says nothing  of the “marks    of the   the intimate conjunction  of the seeing and          </w:t>
        <w:br/>
        <w:t xml:space="preserve">         nails :’—He   does  not recall the malice of  believing  in our   Lord’s  answer,  which           </w:t>
        <w:br/>
        <w:t xml:space="preserve">         his enemies,        The  words  imply  that   necessarily makes  this his saying  the ex-          </w:t>
        <w:br/>
        <w:t xml:space="preserve">         the marks  were no scars, but the veritable   pression  of his belief :—sce below.                 </w:t>
        <w:br/>
        <w:t xml:space="preserve">         wounds   themselves ;—that    in  His  side   Dismissing  it therefore, we   observe that          </w:t>
        <w:br/>
        <w:t xml:space="preserve">         being large enough  for a hand to be thrust   this  is the highest  confession  of  faith          </w:t>
        <w:br/>
        <w:t xml:space="preserve">         into it.  This  of itself would  shew  that   which  has  yet  been made  ;—and   that  it         </w:t>
        <w:br/>
        <w:t xml:space="preserve">         the resurrection Body was  bloodless.  It is  shews   that (though   not  yet fully)  the          </w:t>
        <w:br/>
        <w:t xml:space="preserve">         “reach  hither and  behold”  in the case of   meaning   of the previous confessions of His         </w:t>
        <w:br/>
        <w:t xml:space="preserve">         the hands, which were  exposed—but   merely   being  ‘the Son  of  God’  was  understood.          </w:t>
        <w:br/>
        <w:t xml:space="preserve">         “reach  hither and put”   in the case of the  Thus   St. John,  in the  very close of his          </w:t>
        <w:br/>
        <w:t xml:space="preserve">         side, which was  clothed.  So  Meyer:   but   Gospel  (see on  vv.  30, 31)  iterates the          </w:t>
        <w:br/>
        <w:t xml:space="preserve">         it may be questioned, whether  this was  so.  testimony  with which  he began  it—to  the          </w:t>
        <w:br/>
        <w:t xml:space="preserve">                be not faithless] not  merely,  ‘Do    Godhead   of the Word   who  became   flesh :        </w:t>
        <w:br/>
        <w:t xml:space="preserve">         not any  longer disbelieve in my Resurrec-    and  by this closing confession, shews how           </w:t>
        <w:br/>
        <w:t xml:space="preserve">         tion ;’—but  Be  not  (do not  become)—as     the  testimony  of  Jesus to  Himself   had          </w:t>
        <w:br/>
        <w:t xml:space="preserve">         applied generally  to the spiritual life,     gradually  deepened and  exalted the  Apos-          </w:t>
        <w:br/>
        <w:t xml:space="preserve">         the reception  of  God’s  truth—faithless,    tles’ conviction, from the time  when  they          </w:t>
        <w:br/>
        <w:t xml:space="preserve">         but  believing.       That Thomas   did not   knew   Him  only as “the  Son  of Joseph”            </w:t>
        <w:br/>
        <w:t xml:space="preserve">         apply  his finger or  his hand,  is evident   (ch. i. 46), till     when   He  is acknow-          </w:t>
        <w:br/>
        <w:t xml:space="preserve">         from  the reason given by  our Lord  for his  Jedged as their Lorp  and  their Gop.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