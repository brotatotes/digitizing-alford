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XX.    1—10.                         ST.   JOIN,                                      631             </w:t>
        <w:br/>
        <w:t xml:space="preserve">                                                                                                            </w:t>
        <w:br/>
        <w:t xml:space="preserve">      know     not   where    they    have   laid   him.      3 Peter   therefore                           </w:t>
        <w:br/>
        <w:t xml:space="preserve">                                                                                                            </w:t>
        <w:br/>
        <w:t xml:space="preserve">      went     forth,   and   2 that   other    disciple,   and   *came    to   the                         </w:t>
        <w:br/>
        <w:t xml:space="preserve">      sepulchre.      4b§o     they   ran   both    together:     and   the  other                          </w:t>
        <w:br/>
        <w:t xml:space="preserve">      disciple    did   outrun     Peter,   and    came    first  to  the   sepul-                          </w:t>
        <w:br/>
        <w:t xml:space="preserve">      chre,  5and    [¢ Ze]  stooping     down    and    looking   in,  saw   the    bch. xix.40,           </w:t>
        <w:br/>
        <w:t xml:space="preserve">                                                                                                            </w:t>
        <w:br/>
        <w:t xml:space="preserve">      linen   clothes   lying;   yet   went    he   not   in.   6 Then    4 cometh                          </w:t>
        <w:br/>
        <w:t xml:space="preserve">      Simon     Peter    following    him,   and   went    into   the  sepulchre,                           </w:t>
        <w:br/>
        <w:t xml:space="preserve">      and   seeth     the  linen    clothes   f Zie, 7and    °the   napkin,   that   ¢e.x.4.                </w:t>
        <w:br/>
        <w:t xml:space="preserve">      was   8 about   his head,   not   lying   with   the   linen   clothes,  but                          </w:t>
        <w:br/>
        <w:t xml:space="preserve">                                                                                                            </w:t>
        <w:br/>
        <w:t xml:space="preserve">      wrapped      together    in  a  place    by  itself.   Sh   Then   went    in                         </w:t>
        <w:br/>
        <w:t xml:space="preserve">                                                                                                            </w:t>
        <w:br/>
        <w:t xml:space="preserve">      also  i that  other  disciple,   which    came   first  to  the  scpulchre,                           </w:t>
        <w:br/>
        <w:t xml:space="preserve">      and    he  saw,   and    believed.     9 For   as   yet  they    knew     not                         </w:t>
        <w:br/>
        <w:t xml:space="preserve">      “the    scripture,   that    he   must    rise  again    from    the   dead.                          </w:t>
        <w:br/>
        <w:t xml:space="preserve">      10&amp;   Then   the   disciples   went    away    again    unto    their    own    Ps, xvi.10.           </w:t>
        <w:br/>
        <w:t xml:space="preserve">                                                                                      Acts ii.25            </w:t>
        <w:br/>
        <w:t xml:space="preserve">      home.                                                                           31:  xiii.            </w:t>
        <w:br/>
        <w:t xml:space="preserve">                                                                                      35.                   </w:t>
        <w:br/>
        <w:t xml:space="preserve">            2 render,  the.                            a reader,  they   went   toward.                     </w:t>
        <w:br/>
        <w:t xml:space="preserve">            b  render, And                             © omit.                                              </w:t>
        <w:br/>
        <w:t xml:space="preserve">            4  render, cometh    also.                   render, beholdeth.                                 </w:t>
        <w:br/>
        <w:t xml:space="preserve">            f render,  lying.                          &amp;  render, upon.                                     </w:t>
        <w:br/>
        <w:t xml:space="preserve">            h  ender,  Then    therefore.              i render,  the.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k  vender, So.                                                   </w:t>
        <w:br/>
        <w:t xml:space="preserve">                                                     describes the exhaustive gaze of Peter, who            </w:t>
        <w:br/>
        <w:t xml:space="preserve">      Mark,   Luke).   Does  this  appear  in the    did.  Notice   also  that  John,  when   he            </w:t>
        <w:br/>
        <w:t xml:space="preserve">      plural verb,  “we   know   not  where  they    stooped and  looked  in, saw only the linen            </w:t>
        <w:br/>
        <w:t xml:space="preserve">      have  laid Him,”  below?    This  is not, as  clothes, which   seem  to  have  been  lying            </w:t>
        <w:br/>
        <w:t xml:space="preserve">      Meyer   says, precluded  by the  use of  “I    where  the Feet were, nearer the  entrance,            </w:t>
        <w:br/>
        <w:t xml:space="preserve">      know  not”  in ver. 13. Mary   there speaks    whereas Peter, on going in, saw the napkin,            </w:t>
        <w:br/>
        <w:t xml:space="preserve">      in her own person, which she might do, how-    which  was  perhaps  deposited  further in,            </w:t>
        <w:br/>
        <w:t xml:space="preserve">      ever accompanied.   Still,        not.  She    near the  place of  the Head.         8. he            </w:t>
        <w:br/>
        <w:t xml:space="preserve">      perhaps uses the plural, as involving all      saw,  and  believed]  Nothing   is  said of            </w:t>
        <w:br/>
        <w:t xml:space="preserve">      disciples in   own  feeling of ignorance and   Peter—did   he believe too?   I think  not;            </w:t>
        <w:br/>
        <w:t xml:space="preserve">      of consequent  sorrow.   So  Meyer:  and  it   —and   that  John  modestly  suppresses  it.           </w:t>
        <w:br/>
        <w:t xml:space="preserve">      is more natural to take it thus. One  thing    But what  did John believe?  Wasit  merely,            </w:t>
        <w:br/>
        <w:t xml:space="preserve">      we may   conclude for certain, that she, for   that the Body   had   been taken  away,  as            </w:t>
        <w:br/>
        <w:t xml:space="preserve">      some  reason, did not see’ the vision related  Mary  had  reported  (Bengel  and  others) ?           </w:t>
        <w:br/>
        <w:t xml:space="preserve">      in the  three other Gospels.         3.) St.   Surely not;  the facts which he  saw would             </w:t>
        <w:br/>
        <w:t xml:space="preserve">      Luke,  ver. 12, speaks only of       going.    prevent  this conclusion:  nor  does  John             </w:t>
        <w:br/>
        <w:t xml:space="preserve">             4—8.]   Full of most interesting and    so use  the  word   believe.  He   believed            </w:t>
        <w:br/>
        <w:t xml:space="preserve">      characteristic detail.  John,  probably  the   that Jesus was  risen from  the dead.   He             </w:t>
        <w:br/>
        <w:t xml:space="preserve">      younger,  outruns Peter ;—but   when  there,   received into his mind, embraced   with his            </w:t>
        <w:br/>
        <w:t xml:space="preserve">      reverently  (not for fear  of pollution,  as   assent, THE   FACT   OF   THE   RESURREC-              </w:t>
        <w:br/>
        <w:t xml:space="preserve">      some  have  thought)  abstains  from  enter-   TIoN, for  the first time.  He  did this, on           </w:t>
        <w:br/>
        <w:t xml:space="preserve">      ing the sepulchre.   The  ardent and  impe-    the ocular  testimony  before  him ; for as            </w:t>
        <w:br/>
        <w:t xml:space="preserve">      tuous Peter  goes directly in—John   follows   yet neither  of them  knew   the Scripture,            </w:t>
        <w:br/>
        <w:t xml:space="preserve">      —and   believes. What   can exceed the inner   so as to  be previously  convinced   of the            </w:t>
        <w:br/>
        <w:t xml:space="preserve">      truth  of this description?   And   what  is   certaiuty that  it would  he  so.  But  (see           </w:t>
        <w:br/>
        <w:t xml:space="preserve">      not  related  is as  full of truth  as  that   above) Peter does not  seem to have  as yet            </w:t>
        <w:br/>
        <w:t xml:space="preserve">      which  is.  For, vv. 6, 7, we seem  to  hear   received  this fact;—accounting    probably            </w:t>
        <w:br/>
        <w:t xml:space="preserve">      the  very voice of  Peter describing  to his   for what he saw as Mary  had  done.  Lampe             </w:t>
        <w:br/>
        <w:t xml:space="preserve">      companion   the  inner  state of the  tomb.    beautifully says, ‘We   conclnde  that from            </w:t>
        <w:br/>
        <w:t xml:space="preserve">              On  the napkin,  see ch. xi. 44 and    this moment,  in the gloom of the sepulchre,           </w:t>
        <w:br/>
        <w:t xml:space="preserve">      note.        seeth  represents the  original   the mind of John  was enlightened by saving            </w:t>
        <w:br/>
        <w:t xml:space="preserve">      word  used  of the cursory  glance of John,    faith in the Resurrection of Jesus, as with            </w:t>
        <w:br/>
        <w:t xml:space="preserve">      who  did not go in,—beholdeth,   that which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