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15—18.                               ST.   JOHN.                                     641                </w:t>
        <w:br/>
        <w:t xml:space="preserve">                                                                     Te    saith                            </w:t>
        <w:br/>
        <w:t xml:space="preserve">    Yea,   Lord;     thou   knowest      that   I  Ylove    thee.                                           </w:t>
        <w:br/>
        <w:t xml:space="preserve">                                                                                                            </w:t>
        <w:br/>
        <w:t xml:space="preserve">    unto  him,   2 eed     my   ®  sheep.     17 He    saith   unto   him    the                            </w:t>
        <w:br/>
        <w:t xml:space="preserve">    third   time,   Simon      [" sow]   of  * Jonas,    ¥ lovest   thou    me?                             </w:t>
        <w:br/>
        <w:t xml:space="preserve">    Peter   was    grieved    beeause     he   said  unto     him    the   third                            </w:t>
        <w:br/>
        <w:t xml:space="preserve">    time,   Y Lovest    thon   me?      And    he   said   unto   him,    Lord,                             </w:t>
        <w:br/>
        <w:t xml:space="preserve">    * thou   knowest      all  things;     thou    knowest     that   I   ¥ love  «eh,!t.%4,25:             </w:t>
        <w:br/>
        <w:t xml:space="preserve">    thee.    Jesus   saith  unto   him,   Feed   my   *  sheep.     18! Verily,   1ep.xii.38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ts  8, 4              </w:t>
        <w:br/>
        <w:t xml:space="preserve">    verily,   I  say   unto    thee,   When      thou    wast    young,    thou                             </w:t>
        <w:br/>
        <w:t xml:space="preserve">   girdedst    thyself,   and  walkedst     whither    thou   wouldest;      but                            </w:t>
        <w:br/>
        <w:t xml:space="preserve">                                                                                                            </w:t>
        <w:br/>
        <w:t xml:space="preserve">             2 render,  Keep.                                            &amp; see note.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first questions  contain  the former   word,   first converts; the  shepherding  or ruling               </w:t>
        <w:br/>
        <w:t xml:space="preserve">    while Peter’s answers  have  the latter and   the  sheep, the subsequent   government   of              </w:t>
        <w:br/>
        <w:t xml:space="preserve">    warmer  one :—whereas,   the third time the   the Chureh,  as shewn forth in the early                  </w:t>
        <w:br/>
        <w:t xml:space="preserve">    question and answer  both have the  warmer    of the Acts: the feeding of the sheep (dimi-              </w:t>
        <w:br/>
        <w:t xml:space="preserve">    word  (philein).  This  does not  look like   nutive, the choicest, the loved of   flock),              </w:t>
        <w:br/>
        <w:t xml:space="preserve">    accident.  Peter in his two answers  uses a   the furnishing  the now maturer   Church  of              </w:t>
        <w:br/>
        <w:t xml:space="preserve">    less exalted word,   and  one   implying  a   Christ  with  the  wholesome   food  of the               </w:t>
        <w:br/>
        <w:t xml:space="preserve">    consciousness of his own  weakness,  but  a   doctrine  contained  in  his Epistles.  The               </w:t>
        <w:br/>
        <w:t xml:space="preserve">    persuasion and deep feeling of personal       notice of these distinctions, which only the              </w:t>
        <w:br/>
        <w:t xml:space="preserve">    ‘fhen in the third question,   Lord  adopts   cold  and   undiscerning   will attempt   to              </w:t>
        <w:br/>
        <w:t xml:space="preserve">   the  word  of Peter’s answer,  the closer to   deny,   may  serve  to  shew   the  English               </w:t>
        <w:br/>
        <w:t xml:space="preserve">   press the meaning   of it home to him.         reader, how   entirely inadequate  even the               </w:t>
        <w:br/>
        <w:t xml:space="preserve">   The   answer, thou  knowest,  the  two first   best  version  must   be  to  represent  the              </w:t>
        <w:br/>
        <w:t xml:space="preserve">    times, seems to refer to   Lord’s personal    sense  of Holy   Scripture.   For  our  lan-              </w:t>
        <w:br/>
        <w:t xml:space="preserve">   knowledge   of Peter’s heart—in  His having    guage  is quite unable to express its minute              </w:t>
        <w:br/>
        <w:t xml:space="preserve">    given  him  that  name,   ch. i. 43,  Matt.   beauties  and differences.  But  those must               </w:t>
        <w:br/>
        <w:t xml:space="preserve">    xvi. 17; Luke  xxii. 31, and the announce-    strangely   miss  the   whole   sense,  who               </w:t>
        <w:br/>
        <w:t xml:space="preserve">    ment of his denial of Him.   The last time,   dream  of an exclusive primatial power here               </w:t>
        <w:br/>
        <w:t xml:space="preserve">    he widens  this  assertion ‘Thou   knowest    granted  or  confirmed  to this Apostle.  A               </w:t>
        <w:br/>
        <w:t xml:space="preserve">   me,’ into ‘Thou  knowest  all things,’ being   sufficient refutation of this silly    if it              </w:t>
        <w:br/>
        <w:t xml:space="preserve">   grieved   at the  repetition of  a  question   needed  any other  than the fact, that Peter              </w:t>
        <w:br/>
        <w:t xml:space="preserve">    which  brought  this Omniscience   so pain-   was  grieved at the question  leading to the              </w:t>
        <w:br/>
        <w:t xml:space="preserve">   fully to his mind.         Feed  my  lambs]    commission,  is found in the “                            </w:t>
        <w:br/>
        <w:t xml:space="preserve">   This,  and  the  following  answers   of the   (so in the original) of 1 Pet. v.  where he               </w:t>
        <w:br/>
        <w:t xml:space="preserve">    Lord, can  hardly  be regarded   as the re-   refers apparently  to this very charge;  see              </w:t>
        <w:br/>
        <w:t xml:space="preserve">   instating  of Peter  in  his apostolic office, note  on  Matt. xvi. 17  ff.      17. Peter               </w:t>
        <w:br/>
        <w:t xml:space="preserve">   for  there is no record  of his ever having    was  grieved]  not merely on account  of the              </w:t>
        <w:br/>
        <w:t xml:space="preserve">   lost it: but as a further and higher setting   repetition of the  question, but because  of              </w:t>
        <w:br/>
        <w:t xml:space="preserve">   forth of it than that first one, Matt. iv. 18  its being  asked the third  time, answering               </w:t>
        <w:br/>
        <w:t xml:space="preserve">   ff.—both   as belonging  to all of them   on   to the number   of his own denials of Christ.             </w:t>
        <w:br/>
        <w:t xml:space="preserve">   the   present occasion, and  as  tending  to         thou  knowest  all things] See  above.              </w:t>
        <w:br/>
        <w:t xml:space="preserve">    comfort  Peter’s own  mind   after his fall,         18.]  The end of his pastoral office               </w:t>
        <w:br/>
        <w:t xml:space="preserve">   and  reassure him  of his holding  the same    announced   to him:—a   proof of the  know-               </w:t>
        <w:br/>
        <w:t xml:space="preserve">   place among   the Apostles as  before, owing   ledge of all things which  he had  just con-              </w:t>
        <w:br/>
        <w:t xml:space="preserve">    to the  gracious  forgiveness of his  Lord.   fessed to  be in  his Lord;—a   contrast  to              </w:t>
        <w:br/>
        <w:t xml:space="preserve">           Our  Lord’s three  injunctions differ  the  denial of which  he  had just been  re-              </w:t>
        <w:br/>
        <w:t xml:space="preserve">    in their mode  of expression.  ‘The first is, minded  ;—a  proof to be hereatter given  of              </w:t>
        <w:br/>
        <w:t xml:space="preserve">    Feed my  lambs.   ‘The second,  Keep, tend,   the  here  recognized  genuineness  of that               </w:t>
        <w:br/>
        <w:t xml:space="preserve">    or shepherd   (the  same  word  is used  in   love which As in ver. 7, professing.     his              </w:t>
        <w:br/>
        <w:t xml:space="preserve">    Acts xx. 28:  1 Pet. v.2) my   sheep.  The    When   thou wast him:  but This may  be said              </w:t>
        <w:br/>
        <w:t xml:space="preserve">    third, Feed  my  sheep, but  with  this dif-  merely  in contrast to when  thou  shalt  be              </w:t>
        <w:br/>
        <w:t xml:space="preserve">    ference, that the word  sheep  is the dimi-   old.  Or  it perhaps includes his life up to              </w:t>
        <w:br/>
        <w:t xml:space="preserve">    nutive, expressive  of affection.  Perhaps    the  time prophesied  of.    thou  girdedst               </w:t>
        <w:br/>
        <w:t xml:space="preserve">    the feeding of the lambs was the furnishing                                                             </w:t>
        <w:br/>
        <w:t xml:space="preserve">    the apostolic testimony of the Resurrection,                                                            </w:t>
        <w:br/>
        <w:t xml:space="preserve">    and facts of the Lord’s life   earth, to the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