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614                                  ST.     JOHN.                              XVIII.           </w:t>
        <w:br/>
        <w:t xml:space="preserve">                                                                                                            </w:t>
        <w:br/>
        <w:t xml:space="preserve">                       am    he,   they    went    backward,       and    fell  to   the   ground.          </w:t>
        <w:br/>
        <w:t xml:space="preserve">                       7Then     asked   he   them    again,   Whom       seek   ye?     And   they         </w:t>
        <w:br/>
        <w:t xml:space="preserve">                                                                                                            </w:t>
        <w:br/>
        <w:t xml:space="preserve">                       said,   Jesus    of  Nazareth.       8 Jesus   answered,      I  have    told        </w:t>
        <w:br/>
        <w:t xml:space="preserve">                       you   that  I  am    he:   if  therefore   ye   seek    me,   let  these   go        </w:t>
        <w:br/>
        <w:t xml:space="preserve">                       their  way:     %that    the  saying     might    be   fulfilled, which    he        </w:t>
        <w:br/>
        <w:t xml:space="preserve">           ecn.xvittt, spake,    Of     them    which    thou    gavest    me    [have]      I  lost        </w:t>
        <w:br/>
        <w:t xml:space="preserve">                                                                                                            </w:t>
        <w:br/>
        <w:t xml:space="preserve">                                 10 Then    Simon     Peter   having     a  sword    drew   it, and         </w:t>
        <w:br/>
        <w:t xml:space="preserve">                       none.                                                                                </w:t>
        <w:br/>
        <w:t xml:space="preserve">                       smote    the  high    priest’s   servant,   and   cut   off his  right   ear.        </w:t>
        <w:br/>
        <w:t xml:space="preserve">                       The    servant’s    name     was    Malchus.        11 Then     said   Jesus         </w:t>
        <w:br/>
        <w:t xml:space="preserve">           amatt.xx.22, unto  Peter,   Put   up   thy   sword    into  the   sheath:    ¢  the  cup         </w:t>
        <w:br/>
        <w:t xml:space="preserve">                       which    my   Father    hath   given   me,   shall  I not   drink   it?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D omit.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but whether   it were an  act specially in-   have  been  laying  hands  on the  Apostles.       </w:t>
        <w:br/>
        <w:t xml:space="preserve">          tended   by our  Lord,  or a  result of  the   This  saying was  snfficient to shew  Peter        </w:t>
        <w:br/>
        <w:t xml:space="preserve">          superhuman    dignity of His person, and the   and  the  rest  what   was   the  appointed        </w:t>
        <w:br/>
        <w:t xml:space="preserve">          majestic  calmness  of His reply.  I believe   course  for  them ;—the   command    to  let       </w:t>
        <w:br/>
        <w:t xml:space="preserve">          the  latter alternative to be the right one.   them  go  addressed  to the band, is a com-        </w:t>
        <w:br/>
        <w:t xml:space="preserve">          Commentators      cite      instances of the   mand   for them   to go,  when  interpreted        </w:t>
        <w:br/>
        <w:t xml:space="preserve">          confusion  of the enemies  of innocent  men    by  the  Apostles.        9.] See  ch. xvii.       </w:t>
        <w:br/>
        <w:t xml:space="preserve">          before  the  calinness and dignity  of their   12.  An  unquestionable  proof, if any were        </w:t>
        <w:br/>
        <w:t xml:space="preserve">          victims:  how  much  more  was this likely to  wanted,  that the  words  of  ch. xvii.  are       </w:t>
        <w:br/>
        <w:t xml:space="preserve">          be the case when   He  in whom   was no  sin,  no  mere  description of  the mind   of our        </w:t>
        <w:br/>
        <w:t xml:space="preserve">          and  who  spake  as never  man  spake, came    Lord  at the time, nor free arrangement   of       </w:t>
        <w:br/>
        <w:t xml:space="preserve">          forth  to meet  His  implacable  foes as the   His  words, but His very  words themselves.        </w:t>
        <w:br/>
        <w:t xml:space="preserve">          self-sacrificing Lamb  of God.    So that  I          On  the  application  of the  saying,       </w:t>
        <w:br/>
        <w:t xml:space="preserve">          regard  it rather as  a miracle  consequent    we  may  remark   that  the  words  unques-        </w:t>
        <w:br/>
        <w:t xml:space="preserve">          upon  that  which  Christ said and  did, and   tionably had  a much  deeper  meaning  than        </w:t>
        <w:br/>
        <w:t xml:space="preserve">          the  state of mind  in  which  His  enemies    any  belonging  to this occasion ; but that        </w:t>
        <w:br/>
        <w:t xml:space="preserve">          were,—than    as  one, in  the  strict sense,  the remarks  so often made in this commen-         </w:t>
        <w:br/>
        <w:t xml:space="preserve">          wrought   by Him:   bearing however  always    tary on the  fulfilment of prophecies  must        </w:t>
        <w:br/>
        <w:t xml:space="preserve">          in mind,  that  to Him   nothing  was unexr-   be  borne  in mind;—that     to “fulfil”  a        </w:t>
        <w:br/>
        <w:t xml:space="preserve">          pected, or  a mere  result, but every thing    prophecy  is not to ewhaust its capability of      </w:t>
        <w:br/>
        <w:t xml:space="preserve">          foreknown.    With  this view  what  follows   being again  and again fulfilled :—that the        </w:t>
        <w:br/>
        <w:t xml:space="preserve">          is also  consistent, rather  than  with  the   words  of the  Lord  have  many   stages  of       </w:t>
        <w:br/>
        <w:t xml:space="preserve">          other.       The  distinction is an  impor-    unfolding ;—and  that  the temporal deliver-       </w:t>
        <w:br/>
        <w:t xml:space="preserve">          tant  one, as  the view  which  we   take of   ance  of the  Apostles  now, doubtless  was        </w:t>
        <w:br/>
        <w:t xml:space="preserve">          our Lord’s mind  towards  His   captors must   but a part in the great spiritual safe-keep-       </w:t>
        <w:br/>
        <w:t xml:space="preserve">          enter, as an element, into our  understand-    ing which the Lord  asserted by anticipation       </w:t>
        <w:br/>
        <w:t xml:space="preserve">          ing of the whole  of this scene, and indeed    in these  words.        10.] At   this time        </w:t>
        <w:br/>
        <w:t xml:space="preserve">          of the  solemn   occurrences  which  follow.   took place the kiss of Jndas, in accordance        </w:t>
        <w:br/>
        <w:t xml:space="preserve">          Snch  incidents as this are not  related by    with  the agreement   entered  into, und to        </w:t>
        <w:br/>
        <w:t xml:space="preserve">          the Evangelists, and least of all  St. John,   assure the  captors  that the  person  thus        </w:t>
        <w:br/>
        <w:t xml:space="preserve">          as mere  astounding  facts, but  as grounds    offering himself was indeed Jesus of Naza-         </w:t>
        <w:br/>
        <w:t xml:space="preserve">          on which  we  are to enquire, and determine    reth, and no  substitute for him:  see note        </w:t>
        <w:br/>
        <w:t xml:space="preserve">          for ourselves, as to    “glory, full of        on  Matt.  ver. 49.  The  other  view, that        </w:t>
        <w:br/>
        <w:t xml:space="preserve">          and  truth,” which was  in Him,  whom,   not   the kiss took place first,     the incidents       </w:t>
        <w:br/>
        <w:t xml:space="preserve">          having   seen, we  love.         8.] Bengel    of our verses 4—9,  is to me  me  quite  in-       </w:t>
        <w:br/>
        <w:t xml:space="preserve">          strikingly says of this reply of our  Lord,   conceivable,       On  Peter’s act, see Matt.       </w:t>
        <w:br/>
        <w:t xml:space="preserve">          “He    will say  it once  again  hereafter.”   ver. 51.  The names  of Peter and  Malchus         </w:t>
        <w:br/>
        <w:t xml:space="preserve">          And  Augustine,  “ What   will He  do when     are only found here :—the   fact that it was       </w:t>
        <w:br/>
        <w:t xml:space="preserve">          He  cometh   to judge,  who  did this when     the right ear, only here and in Luke.              </w:t>
        <w:br/>
        <w:t xml:space="preserve">          He   was  to  be judged?     What   will be    The (external) ear, though severed, was ap-        </w:t>
        <w:br/>
        <w:t xml:space="preserve">          His   power   when  about   to  reign,  who    parently still hanging on  the cheek  ;—for        </w:t>
        <w:br/>
        <w:t xml:space="preserve">          could   do  this  when   about   to   die?”    our Lord  is said in Luke  xxii. 51, to have       </w:t>
        <w:br/>
        <w:t xml:space="preserve">                Jet these go their way]  The  band  of   touched his ear in performing  the healing.        </w:t>
        <w:br/>
        <w:t xml:space="preserve">          soldiers, in  their  ignorance,  appear   to          11.] the sheath   here is  “his  (its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