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THE     ACTS.                                      il,        </w:t>
        <w:br/>
        <w:t xml:space="preserve">         646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aMarkxvi.1;  Whom    he  had   chosen:     $4to   whom      also  he   shewed    himself           </w:t>
        <w:br/>
        <w:t xml:space="preserve">           Luke xxiv. alive   after   his  passion     by   many     infallible   proofs,   being           </w:t>
        <w:br/>
        <w:t xml:space="preserve">           xx,        seen  of  them    forty   days,   and   speaking     of   the  things   per-          </w:t>
        <w:br/>
        <w:t xml:space="preserve">           xxi.       taining   to  the   kingdom      of   God:    4 *and,   being    assembled            </w:t>
        <w:br/>
        <w:t xml:space="preserve">           1 Cor.  5. together     with   them,    commanded        them    that    they   should           </w:t>
        <w:br/>
        <w:t xml:space="preserve">         e f   xxiv.  not   depart    from   Jerusalem,      but   wait   for   the  promise     of         </w:t>
        <w:br/>
        <w:t xml:space="preserve">           43, John   the   Father,    ‘which{,      ?saith    he,]  ye   have    heard    of  me.          </w:t>
        <w:br/>
        <w:t xml:space="preserve">                    * 5e¢   For   John    truly  baptized    with   water;    "but   ye  shall   be         </w:t>
        <w:br/>
        <w:t xml:space="preserve">                      baptized     with    the   Holy     Ghost     not   many      days    hence.          </w:t>
        <w:br/>
        <w:t xml:space="preserve">                      64   When    they  therefore   were  come   together,  they  asked   of him,          </w:t>
        <w:br/>
        <w:t xml:space="preserve">                      saying,    ' Lord,   wilt   thon   at   this  time   * restore   again    the         </w:t>
        <w:br/>
        <w:t xml:space="preserve">           ch. ii.                                                                                          </w:t>
        <w:br/>
        <w:t xml:space="preserve">           xi. 15.                                                                                          </w:t>
        <w:br/>
        <w:t xml:space="preserve">          i Matt.   3,                                                                                      </w:t>
        <w:br/>
        <w:t xml:space="preserve">          KI    i:                                                                                          </w:t>
        <w:br/>
        <w:t xml:space="preserve">             » not  expressed  in the original.                         © render, Because.                  </w:t>
        <w:br/>
        <w:t xml:space="preserve">             4 render,  They   therefore    came   together    and   asked   him.                           </w:t>
        <w:br/>
        <w:t xml:space="preserve">                                                                                                            </w:t>
        <w:br/>
        <w:t xml:space="preserve">          the Ephesian   elders, that the Holy Ghost    manded   to remain  together, because  they         </w:t>
        <w:br/>
        <w:t xml:space="preserve">          had  made  them  bishops  in the Church   of  were  all to be-endowed with one Spirit.  If        </w:t>
        <w:br/>
        <w:t xml:space="preserve">          God.   The   former  construction  however    they  had been  dispersed, the unity of  the        </w:t>
        <w:br/>
        <w:t xml:space="preserve">          appears  much  the best, as expressing not,   Church   would  have   been  less manifestly        </w:t>
        <w:br/>
        <w:t xml:space="preserve">          as might  at  first seem, a mere  common-     known.”   | Calvin.      The  ancient  idea,        </w:t>
        <w:br/>
        <w:t xml:space="preserve">          place, but the propriety of the fact,—that    that  our  Lord  commanded     the Apostles         </w:t>
        <w:br/>
        <w:t xml:space="preserve">          His  last commands    were   given  in  the   to  remain  at Jerusalem  for  ¢evelve years        </w:t>
        <w:br/>
        <w:t xml:space="preserve">          power   of (see  John   xx. 22)  the  Holy    after the Ascension,  is sufficiently refuted       </w:t>
        <w:br/>
        <w:t xml:space="preserve">          Ghost.        8. by  infallible proofs] See   by  His own  words  here, and by the  subse-        </w:t>
        <w:br/>
        <w:t xml:space="preserve">          Luke   xxiv. 31,  39, 48.       being  seen    quent history: compare  ch. viil.    That,         </w:t>
        <w:br/>
        <w:t xml:space="preserve">          of them  forty days]  It is hardly  possible   in the main,  they confined  themselves  to        </w:t>
        <w:br/>
        <w:t xml:space="preserve">          to give  in English  the exact foree of the    circuits in         for some years, appears.       </w:t>
        <w:br/>
        <w:t xml:space="preserve">          original, which  implies  that He   was  oc-  to  be true;  but  surely would   not be  in        </w:t>
        <w:br/>
        <w:t xml:space="preserve">          casionally seen  by them   during  a period    compliance  with such a command.                   </w:t>
        <w:br/>
        <w:t xml:space="preserve">          of  forty  days.   “He    was  not   always   the  promise  ef the  Father]  See  note on         </w:t>
        <w:br/>
        <w:t xml:space="preserve">          with  them   as before  the  Resurrection,”    Luke  xxiv. 49.        5.] The  Lord  cites        </w:t>
        <w:br/>
        <w:t xml:space="preserve">          says  Chrysostom:    for  the  “ Evangelist   these  words   from  the   mouth   of  John         </w:t>
        <w:br/>
        <w:t xml:space="preserve">          does  not   say He   was   seen  for  forty    himself, Luke  iii. 16 and parallels ;—and.        </w:t>
        <w:br/>
        <w:t xml:space="preserve">          days,  but [at  times]  during forty days.”   thus   announces  to them   that, as John’s         </w:t>
        <w:br/>
        <w:t xml:space="preserve">          This  is the  only  place where   the dura-    mission was accomplished  in baptizing with        </w:t>
        <w:br/>
        <w:t xml:space="preserve">          tion  of  the  interval  between   the  Re-    water, so now  the  great end  of His  own         </w:t>
        <w:br/>
        <w:t xml:space="preserve">          surrection  and  the Ascension  is specified.  mission, the Baptism  with the Holy Ghost,         </w:t>
        <w:br/>
        <w:t xml:space="preserve">                  the things pertaining  to the king-    was  on the  point of being  accomplished.         </w:t>
        <w:br/>
        <w:t xml:space="preserve">          dom  of God]  What   things these  were, we    Calvin  remarks,  that  He   speaks of  the        </w:t>
        <w:br/>
        <w:t xml:space="preserve">          are not told.  Certainly, not future  events   Pentecostal effusion as being  the Baptism         </w:t>
        <w:br/>
        <w:t xml:space="preserve">          in their detail,—as the  next portion of the   with  the  Holy  Ghost,  because  it was  a        </w:t>
        <w:br/>
        <w:t xml:space="preserve">          narrative  shews  us.   I should rather  be-   great representation, on the whole Church,         </w:t>
        <w:br/>
        <w:t xml:space="preserve">          lieve them   to have  concerned  the  fature   of the subsequent  continued work  of rege-        </w:t>
        <w:br/>
        <w:t xml:space="preserve">           founding  and government   of the Chureh  :   neration  on  individuals:  and was   as it        </w:t>
        <w:br/>
        <w:t xml:space="preserve">           though even here the greatest Apostles were   were  a  common    baptism  of  the  whole         </w:t>
        <w:br/>
        <w:t xml:space="preserve">           apparently left  the unfolding of the teach-  Church.   I may   add, also because  it was        </w:t>
        <w:br/>
        <w:t xml:space="preserve">           ing of the Holy Spirit as years went on.      the beginning of a new  period of spiritual        </w:t>
        <w:br/>
        <w:t xml:space="preserve">             4—14.]   Tur    Last  DISCOURSES     AND    intinence, totally unlike any   which  had         </w:t>
        <w:br/>
        <w:t xml:space="preserve">           ASCENSION   OF  THE  Lorp.    RETURN    OF    preceded. See  ch. ii. 17.      not  many          </w:t>
        <w:br/>
        <w:t xml:space="preserve">           THE  APOSTLES    TO  JERUSALEM;      RECA-    days hence]  literally,     these not many         </w:t>
        <w:br/>
        <w:t xml:space="preserve">           PITULATION    OF  THEIR   NAMES.         4.   days.  ‘This expression serves  to bind  on        </w:t>
        <w:br/>
        <w:t xml:space="preserve">           being  assembled  together with  them]   so   the time  which  shorld clapse to  the day         </w:t>
        <w:br/>
        <w:t xml:space="preserve">           the original  word  imports,  not  “eating    then  current; as  we  say, ‘one  of  these        </w:t>
        <w:br/>
        <w:t xml:space="preserve">           together with them,” which  marginal  read-   days.’  Bengel observes, that the time was         </w:t>
        <w:br/>
        <w:t xml:space="preserve">           ing of the ADV.  originated in a mistake as   not precisely defined, for a trial of their        </w:t>
        <w:br/>
        <w:t xml:space="preserve">          to  the etymology  of the  word.       that    faith.      6.] This coming  together  does        </w:t>
        <w:br/>
        <w:t xml:space="preserve">           they should  not  depart from  Jerusalem  }   not belong to another assembling,  different       </w:t>
        <w:br/>
        <w:t xml:space="preserve">           See Luke   xxiv. 49.     «They   are  com-    from  the former;  but takes  up again  the        </w:t>
        <w:br/>
        <w:t xml:space="preserve">          \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