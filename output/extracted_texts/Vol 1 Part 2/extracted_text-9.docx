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THE             NEW               TESTAMENT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FOR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ENGLISH                READERS.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VOL.      I.                                                   </w:t>
        <w:br/>
        <w:t xml:space="preserve">         THE     FOUR       GOSPELS         AND     ACTS      OF    THE     APOSTLES.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PART      IL—THE          GOSPEL        OF     ST.  JOHN,       AND      THE     ACTS                 </w:t>
        <w:br/>
        <w:t xml:space="preserve">                                   OF    THE     APOSTLES.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