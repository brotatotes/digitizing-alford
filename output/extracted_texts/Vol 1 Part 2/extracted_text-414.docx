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804                                  THE     ACTS.                              XXII.             </w:t>
        <w:br/>
        <w:t xml:space="preserve">                                                                              2And      the   high          </w:t>
        <w:br/>
        <w:t xml:space="preserve">                      conscience     before    God    until   this   day.                                   </w:t>
        <w:br/>
        <w:t xml:space="preserve">          bixinaxxi.  priest   Ananias     commanded        them    that   stood   by   him    "to          </w:t>
        <w:br/>
        <w:t xml:space="preserve">              etnzvi: smite    him    on   the   mouth.        3 Then   said   Paul   unto    him,          </w:t>
        <w:br/>
        <w:t xml:space="preserve">                      God    shall  smite   thee,  thou   whited    wall:   for  sittest  thou   to         </w:t>
        <w:br/>
        <w:t xml:space="preserve">                      judge   me   after  the  law,  and   *commandest        me  to  be  smitten           </w:t>
        <w:br/>
        <w:t xml:space="preserve">          c Lev.  35,                                  4 And    they    that    stood   by    said,         </w:t>
        <w:br/>
        <w:t xml:space="preserve">           Home zxv                                                                                         </w:t>
        <w:br/>
        <w:t xml:space="preserve">           5.         contrary     to  the   law?                                                           </w:t>
        <w:br/>
        <w:t xml:space="preserve">          dch.sxiviz. Revilest    thou    God’s    high   priest  ?    5Then     said  Paul,    41          </w:t>
        <w:br/>
        <w:t xml:space="preserve">                      wist   not, brethren,    that   ™he   was   the  high   priest;    for  it  is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™   oy, it.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(literally,     been a citizen before God)    in these words ;—see  above on the death  of        </w:t>
        <w:br/>
        <w:t xml:space="preserve">          will lave its full   proper  meaning:  and    Ananias.   But  I would  rather  take them          </w:t>
        <w:br/>
        <w:t xml:space="preserve">          the words are no vain-glorious ones, but an   as an  expression founded  on  a conviction         </w:t>
        <w:br/>
        <w:t xml:space="preserve">          important  assertion of his innoeenee.        that God’s  just retribution would come  on         </w:t>
        <w:br/>
        <w:t xml:space="preserve">          2. Ananias]  He was  at this time the actual  unjust and  brutal aets.       thou whited          </w:t>
        <w:br/>
        <w:t xml:space="preserve">          high priest  (ver. 4). He   was the  son of   wall]  Lightfoot’s interpretation, that  St.        </w:t>
        <w:br/>
        <w:t xml:space="preserve">          Nebedwus—sueceeded      Joseph  son of  Ca-   Paul  used this term  because  Ananias  had         </w:t>
        <w:br/>
        <w:t xml:space="preserve">          mydus—and    preeeded Ismael, son of Phabi.   only the semblance  of the high  priesthood         </w:t>
        <w:br/>
        <w:t xml:space="preserve">          He  was nominated   to the offiee by Herod,   and had  lost the thing itself, is       on         </w:t>
        <w:br/>
        <w:t xml:space="preserve">          king of  Chaleis, in a.D. 48;  and  sent to   the hypothesis  (for it is none other) that         </w:t>
        <w:br/>
        <w:t xml:space="preserve">          Rome   by Quadratus,  the prefect of Syria,   the  high  priesthood  was  vacant  at  this        </w:t>
        <w:br/>
        <w:t xml:space="preserve">          to give an account to the emperor Claudius ;  time, and Ananias  bad  thrust himself  into:       </w:t>
        <w:br/>
        <w:t xml:space="preserve">          he appears, however,  not to  have lost his   it.  The meaning   is as in Matt. xxiii. 27;        </w:t>
        <w:br/>
        <w:t xml:space="preserve">          office,   to have resumed  it on his return.  and  in  all probability  Paul  referred  in        </w:t>
        <w:br/>
        <w:t xml:space="preserve">          This has  been regarded  as not  eertain,—    thonght  to our Lord’s saying.       sittest        </w:t>
        <w:br/>
        <w:t xml:space="preserve">          and  the uncertainty  has  produced   much    thon  to judge me]  This must  not be taken         </w:t>
        <w:br/>
        <w:t xml:space="preserve">          confusion in the Pauline chronology.   But    as favouring the  common   interpretation of        </w:t>
        <w:br/>
        <w:t xml:space="preserve">         as  Wieseler  has shewn,   there ean  be  no   ver. 5  (see below):  for  the whole   San-         </w:t>
        <w:br/>
        <w:t xml:space="preserve">          reasonable doubt that  it was so, especially  hedrim   were  the judges,  and  sitting to         </w:t>
        <w:br/>
        <w:t xml:space="preserve">         as Ananias  came  off victorious in the eause  judge him  according  to the law.        4.         </w:t>
        <w:br/>
        <w:t xml:space="preserve">          for which he  weut  to Rome,  viz. a quarrel  Hence  we  see, that not only by  the Jews,         </w:t>
        <w:br/>
        <w:t xml:space="preserve">          with  the Jewish   procurator  Cumanus,—      but by  the tribune, who was  present, Ana-         </w:t>
        <w:br/>
        <w:t xml:space="preserve">          who  went  with  him, and  was  condemned     nias  was regarded   as the  veritable high         </w:t>
        <w:br/>
        <w:t xml:space="preserve">          to banishment.   He  was deposed  from  his   priest.       5.] (1) The   ordinary  inter-        </w:t>
        <w:br/>
        <w:t xml:space="preserve">          office not long  before  the  departure  of   pretation  of these words  since Lightfoot,         </w:t>
        <w:br/>
        <w:t xml:space="preserve">          Felix, but still    great  power, which  he   is, that Ananias   had  usurped   the office        </w:t>
        <w:br/>
        <w:t xml:space="preserve">          used violently and lawlessly : he was assas-  during  a  vacancy,  and therefore  was not         </w:t>
        <w:br/>
        <w:t xml:space="preserve">          sinated by the sicarii (see ch.   38, note)   recognized  by Paul.  They regard  his being        </w:t>
        <w:br/>
        <w:t xml:space="preserve">          at last.      8.]  It is perfectly allowable  sent  to Rome   as  a virtual setting  aside        </w:t>
        <w:br/>
        <w:t xml:space="preserve">          (even if the fervid rebuke of Paul  be con-   from  being  high priest, and  suppose that         </w:t>
        <w:br/>
        <w:t xml:space="preserve">          sidered exempt   from  blame)  to  eontrast   Jonathan,  who  was  murdered   by order  of        </w:t>
        <w:br/>
        <w:t xml:space="preserve">          with  his conduct  and  reply that  of Him    Felix, was  appointed   high  priest in  his        </w:t>
        <w:br/>
        <w:t xml:space="preserve">          Who,   when   similarly smitten,  answered    absence.  But  (a) there is no ground what-         </w:t>
        <w:br/>
        <w:t xml:space="preserve">                      t and  superhuman    meekness,    ever  for believing that his office      va+        </w:t>
        <w:br/>
        <w:t xml:space="preserve">                     22, 23.   Our blessed Saviour  is  cated.  He   won  the  cause  for which  he         </w:t>
        <w:br/>
        <w:t xml:space="preserve">          to us,  in all His  words   and   acts, the   went  to Rome, and  returned to Jerusalem  :        </w:t>
        <w:br/>
        <w:t xml:space="preserve">         perfect  pattern for  all under  all circum:   it was  only  when  a  high  priest was  de-        </w:t>
        <w:br/>
        <w:t xml:space="preserve">          stances:  by aiming at whatever  He  did in   tained  as hostage  in Rome,  that  we read         </w:t>
        <w:br/>
        <w:t xml:space="preserve">          each case, we shall do best:  but even  the   of another  being  appointed  in his roon           </w:t>
        <w:br/>
        <w:t xml:space="preserve">          greatest of  his Apostles  are  so far  our   and  (4) which  is fatal to the hypothesis,         </w:t>
        <w:br/>
        <w:t xml:space="preserve">          patterns ouly as they          Him,  which    Jonathan   himself the high priest was  sent        </w:t>
        <w:br/>
        <w:t xml:space="preserve">          certainly in this   ease   did  not.  That    to  Rome   with  Ananias.    Jonathan   was         </w:t>
        <w:br/>
        <w:t xml:space="preserve">          Paul thus answered,  might go  far to excuse  called by  the title merely as having  been         </w:t>
        <w:br/>
        <w:t xml:space="preserve">          a like fervent  reply in  a Christian  or a   previously   high  priest.   He   succeeded         </w:t>
        <w:br/>
        <w:t xml:space="preserve">          minister of the gospel,—but  must  never be   Caiaphas, and  he was not high  priest again        </w:t>
        <w:br/>
        <w:t xml:space="preserve">          used to justify  it: it may   serve for  an   afterwards,  having  expressly  declined  to        </w:t>
        <w:br/>
        <w:t xml:space="preserve">          apology, but  never for an example.           resume   the  office. Nor   ean  any  other         </w:t>
        <w:br/>
        <w:t xml:space="preserve">          God  shall  (is about  to,  literally) smite  Jonathan   have   been  cleyated to it,—for         </w:t>
        <w:br/>
        <w:t xml:space="preserve">          thee] Some   have  seen a prophetic import    Josephus  gives, iz every case, the elevation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