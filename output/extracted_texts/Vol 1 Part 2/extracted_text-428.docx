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818                                  THE     ACTS.                               XXVI.               </w:t>
        <w:br/>
        <w:t xml:space="preserve">                                                                                                            </w:t>
        <w:br/>
        <w:t xml:space="preserve">                   happy,     king   Agrippa,      because    I  shall   answer    for   myself             </w:t>
        <w:br/>
        <w:t xml:space="preserve">                   this  day   before   thee  touching    all  the   things    whereof    I  am             </w:t>
        <w:br/>
        <w:t xml:space="preserve">                                                                                                            </w:t>
        <w:br/>
        <w:t xml:space="preserve">                    accused   of  the  Jews:    3especially     ™ because    I  know    thee   to           </w:t>
        <w:br/>
        <w:t xml:space="preserve">                    be expert    in  all  customs     and   questions    which     are  among               </w:t>
        <w:br/>
        <w:t xml:space="preserve">                    the  Jews:    wherefore     I  beseech    thee   to  hear   me  patiently.              </w:t>
        <w:br/>
        <w:t xml:space="preserve">             tua®   4 My   manner     of  life from   my   youth,    which   was   at  the  first           </w:t>
        <w:br/>
        <w:t xml:space="preserve">                 12. among   mine    own   nation    at Jerusalem,     know    all  the  Jews;              </w:t>
        <w:br/>
        <w:t xml:space="preserve">                 » 5which      knew     me    from    the   beginning,       if  they    would              </w:t>
        <w:br/>
        <w:t xml:space="preserve">                 : testify,   that   after  *the    "most    straitest  sect  of  our  religion             </w:t>
        <w:br/>
        <w:t xml:space="preserve">         ind: ‘xi.                              6&gt; And     now    I  stand   and   am   judged              </w:t>
        <w:br/>
        <w:t xml:space="preserve">        series  16, for  the   hope    of   *the    promise     made    of   God     unto    our            </w:t>
        <w:br/>
        <w:t xml:space="preserve">        sari   1 “fathers:      Tunto   ; which     promise     ‘our     twelve    tribes,   in-            </w:t>
        <w:br/>
        <w:t xml:space="preserve">        16. Ezek. ’ stantly  serving    God    ° ° day  and   night,  * hope  to  come.                     </w:t>
        <w:br/>
        <w:t xml:space="preserve">                   which     hope’s    sake,  P Aing   Agrippa,     I  am    accused    of   the            </w:t>
        <w:br/>
        <w:t xml:space="preserve">                               8 Why    should    it  be   thought     a   thing    incredible              </w:t>
        <w:br/>
        <w:t xml:space="preserve">                                                                                            For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v5.         Jews.                                                                                   </w:t>
        <w:br/>
        <w:t xml:space="preserve">       Phil. fii.                                                                                           </w:t>
        <w:br/>
        <w:t xml:space="preserve">             ™  render,  because   thou   art.                          2  ¢,e. strictest.                  </w:t>
        <w:br/>
        <w:t xml:space="preserve">             © render,  night   and   day.                              P read,  O  king.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very  precisely. The   hand  was  stretched    Paul and the  Jews, which  lies beneath the           </w:t>
        <w:br/>
        <w:t xml:space="preserve">       out with  the two  lower  fingers shut, and   surface of this verse,    is yet not brought           </w:t>
        <w:br/>
        <w:t xml:space="preserve">       the rest straightened.  St. Paul’s hand was   out:  he had already  arrived at the accom-            </w:t>
        <w:br/>
        <w:t xml:space="preserve">       chained—compare    “ these bonds,”  ver. 29.  plishment  of this hope, to which they, with           </w:t>
        <w:br/>
        <w:t xml:space="preserve">              5. the strictest sect]  Sce ch. xxii.  all their sacrifices   zeal, wereas yet only           </w:t>
        <w:br/>
        <w:t xml:space="preserve">       8.  Josephus  calls the Pharisees “a sect of  earnestly  tending, having   it yet  in the            </w:t>
        <w:br/>
        <w:t xml:space="preserve">       the Jews   professing  to be  more  devout    future  only (see Rom.  x. 2). It  was con-            </w:t>
        <w:br/>
        <w:t xml:space="preserve">       than  other men,  and  to observe  the laws   cerning  this hope  (in what  sense appears            </w:t>
        <w:br/>
        <w:t xml:space="preserve">       more  strictly.” The  use of the term  finds  not  yet) that he was accused  by the Jews.            </w:t>
        <w:br/>
        <w:t xml:space="preserve">       another  example  in Eph.  v. 15,  which  is         8.] Having  impressed on  his hearers           </w:t>
        <w:br/>
        <w:t xml:space="preserve">       literally,    ye walk  strictly.” The word    the injustice of this charge from the Jews,            </w:t>
        <w:br/>
        <w:t xml:space="preserve">       rendered  sect is the same as that rendered   with  reference  to his holding  that  hope            </w:t>
        <w:br/>
        <w:t xml:space="preserve">       in ch, xxiv. 5,  “heresy,”  here used in an   which  they themselves  held, he now  leaves           </w:t>
        <w:br/>
        <w:t xml:space="preserve">       indifferent sense.        6.] The  promise    much   to be  filled up, not giving  a con-            </w:t>
        <w:br/>
        <w:t xml:space="preserve">       spoken  of is not that  of the resurrection   fession of his own   faith, but  proceeding            </w:t>
        <w:br/>
        <w:t xml:space="preserve">       merely, but  that  of a  Messiah  and   His   as  if it were well understood.   ‘You   as-           </w:t>
        <w:br/>
        <w:t xml:space="preserve">       Kingdom,  involving  (ver. 8) the resurrec-   sume  rightly, that I mean  hy this hope, in           </w:t>
        <w:br/>
        <w:t xml:space="preserve">       tion,  This  is evident  from  the  way  in   my  own  case, my believing it accomplished            </w:t>
        <w:br/>
        <w:t xml:space="preserve">       which  he  brings in the mention   of Jesus   in the  crusified and risen Jesus of  Naza-            </w:t>
        <w:br/>
        <w:t xml:space="preserve">       of Nazareth,  and  connects  His exaltation   reth.’  Then,  this being acknowledged,  he            </w:t>
        <w:br/>
        <w:t xml:space="preserve">       (ver. 18) with  the universal preaching  of   goes on  to show how  his own  view became             </w:t>
        <w:br/>
        <w:t xml:space="preserve">       repentance and  remission of sins.  But  he   so changed  with regard  to Jesus; drawing             </w:t>
        <w:br/>
        <w:t xml:space="preserve">       hints merely  at  this hope, and  does  not   a contrast  in some  respects between  hin-            </w:t>
        <w:br/>
        <w:t xml:space="preserve">       explain it fully:  for Agrippa   knew  well   self, who  was  supernaturally  brought  to            </w:t>
        <w:br/>
        <w:t xml:space="preserve">       what  was intended, and the mention of any    the  faith, and them,  who  yet  could  not            </w:t>
        <w:br/>
        <w:t xml:space="preserve">       king but Cesar  would have misled  and pre-   refuse to believe that God could and might             </w:t>
        <w:br/>
        <w:t xml:space="preserve">       judiced the  Roman   procurator.   There  is  raise the dead.   All  this he  mainly  ad-            </w:t>
        <w:br/>
        <w:t xml:space="preserve">       great skill in binding on his former Phari-   dresses to Agrippa  (ver. 26), as being the            </w:t>
        <w:br/>
        <w:t xml:space="preserve">       saic life of orthodoxy (in externals),  his   best  acquainted  with  the  circumstances,            </w:t>
        <w:br/>
        <w:t xml:space="preserve">       now  real and living defence of the hope of   and,  from  his position, best qualified to            </w:t>
        <w:br/>
        <w:t xml:space="preserve">       Israel.  But though   he thus far identifies  judge   of  them.    It may   he,  as Stier            </w:t>
        <w:br/>
        <w:t xml:space="preserve">       them, he  makes  no concealment  of the dif:  suggests, that  if not open, yet  practical            </w:t>
        <w:br/>
        <w:t xml:space="preserve">       ference between  them,  ver. 9 ff.       7    Sadduceism    had  tainted   the  Herodian             </w:t>
        <w:br/>
        <w:t xml:space="preserve">       our  twelve  tribes} The  Jews   in Judma,    family.   Paul  knew,  at  all events, how             </w:t>
        <w:br/>
        <w:t xml:space="preserve">       and  those  of  the  dispersion also.   See   generally the highly  cultivated, and those            </w:t>
        <w:br/>
        <w:t xml:space="preserve">       James  i.1. There was a  diflerence between   in power and  wealth, despised and thought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