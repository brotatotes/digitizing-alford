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784                                 THE      ACTS.                                 XIX.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silversmith,    which    made    silver  shrines   for  ¥ Diana,   brought         </w:t>
        <w:br/>
        <w:t xml:space="preserve">                         no   small    lyain    unto   the    craftsmen;      *whom       he   called       </w:t>
        <w:br/>
        <w:t xml:space="preserve">                         together    with    the   workmen      of  like  occupation,     and    said,      </w:t>
        <w:br/>
        <w:t xml:space="preserve">                         Sirs,  ye   know     that   by   this   !craf¢   we    have   our   wealth.        </w:t>
        <w:br/>
        <w:t xml:space="preserve">                         26 Moreover      ye  see   and    hear,   that   not   alone  at  Ephesus,         </w:t>
        <w:br/>
        <w:t xml:space="preserve">                         but  almost    throughout      all Asia,   this   Paul   hath    persuaded         </w:t>
        <w:br/>
        <w:t xml:space="preserve">                         and   turned    away     much     people,   saying    that   ‘they    be   no      </w:t>
        <w:br/>
        <w:t xml:space="preserve">                         gods,   which     are   made    with    hands:     *7so   that    not   only       </w:t>
        <w:br/>
        <w:t xml:space="preserve">            © Ps. exv.   this  our  craft  is in   danger    to  be   set  at  nought;      but   also      </w:t>
        <w:br/>
        <w:t xml:space="preserve">              Isa,       that   the  temple     of  the  great   goddess     *  Diana    should     be      </w:t>
        <w:br/>
        <w:t xml:space="preserve">              10-20 Jer. despised,   and   ™  her  magnificence     should   be  destroyed,    whom         </w:t>
        <w:br/>
        <w:t xml:space="preserve">              x5.        all  Asia   and   the   world    worshippeth.        *8And     when     they       </w:t>
        <w:br/>
        <w:t xml:space="preserve">                         heard   [®  these  sayings]    they   were    full  of  wrath,    and  cried       </w:t>
        <w:br/>
        <w:t xml:space="preserve">                         out,  saying,    Great    is   * Diana    of  the   Ephesians.       2  And        </w:t>
        <w:br/>
        <w:t xml:space="preserve">            aRom.xvi.23, the   [¢ whole]    city  was    filled  with   confusion:      and  having         </w:t>
        <w:br/>
        <w:t xml:space="preserve">            eskait       caught     ‘Gaius      and    © Aristarchus,      men     of   Macedonia,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x     on, ' Panl’s  companions       in  travel,   they   rushed    with   one  accord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K  The  Greek   is Artémis.      Diana  is the Roman    name,                            </w:t>
        <w:br/>
        <w:t xml:space="preserve">                   1 render both  times, employment.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m read,  she  should    be deposed    from   her   greatness.                            </w:t>
        <w:br/>
        <w:t xml:space="preserve">                   2 not expressed  in the  original.                                   ©  omit.            </w:t>
        <w:br/>
        <w:t xml:space="preserve">                                                                                                            </w:t>
        <w:br/>
        <w:t xml:space="preserve">            of 2 Tim.  iv. 20: see note there.       24,   was restored with  increased magnificence,       </w:t>
        <w:br/>
        <w:t xml:space="preserve">            silver shrines]  These were small models  of   and accounted  one  of the  wonders  of the      </w:t>
        <w:br/>
        <w:t xml:space="preserve">            the  celebrated  temple   of  the  Ephesian    ancient world.   Its dimensions  were  425       </w:t>
        <w:br/>
        <w:t xml:space="preserve">            Artemis  (Diana), with  her statue, which it   by 220 feet, and it was surrounded  by 127       </w:t>
        <w:br/>
        <w:t xml:space="preserve">            was  the custom   to carry on journeys, aud    columns, 60 feet high.  It was  standing in      </w:t>
        <w:br/>
        <w:t xml:space="preserve">            place in houses, as a charm.   We  may  find   all its        at this time. See Conybeare       </w:t>
        <w:br/>
        <w:t xml:space="preserve">            an  exact  parallel in the  usages  of that    and Howson,  ch. xvi. vol.   pp. 84 ff.          </w:t>
        <w:br/>
        <w:t xml:space="preserve">            corrupt  form of Christianity, which, what-    29. having  caught]  Itis not implied  that      </w:t>
        <w:br/>
        <w:t xml:space="preserve">            ever  it may pretend  to teach, in  practice   they seized Gaius  and  Aristarchus  before      </w:t>
        <w:br/>
        <w:t xml:space="preserve">            honours  similarly the  “great  goddess”  of   they rushed  into the theatre:  but  rather      </w:t>
        <w:br/>
        <w:t xml:space="preserve">            its imagination.         25. of  like oceu-    that the two acts were simultaneous.             </w:t>
        <w:br/>
        <w:t xml:space="preserve">            pation]  i.e. manufacturers  of all sorts ot   Gaius]  A different person from  the Gaius       </w:t>
        <w:br/>
        <w:t xml:space="preserve">            memorials   or amulets  connected  with the   of  ch.   xx. who  was  of Derbe, and  from       </w:t>
        <w:br/>
        <w:t xml:space="preserve">            worship  of Artemis (Diana),—Mr.    Howson    the  Gaius of Rom.     xvi. and 1 Cor. i. 15,     </w:t>
        <w:br/>
        <w:t xml:space="preserve">            (ii. p.    suggests that possibly Alewander   who   was  evidently  a  Corinthian.   Aris-      </w:t>
        <w:br/>
        <w:t xml:space="preserve">            the  coppersmith   may   have  been  one  of  tarchus  is mentioned   ch. xx. 4; xxvii. 2;      </w:t>
        <w:br/>
        <w:t xml:space="preserve">            these craftsmen:  see 2 ‘Tim. iv. 14.         Col. iv. 10; Philem.  24.  He  was  a native      </w:t>
        <w:br/>
        <w:t xml:space="preserve">            26.]   The people believed that               of  Thessalonica.       into  the  theatre]       </w:t>
        <w:br/>
        <w:t xml:space="preserve">            themselves  were gods : see ch. xvii          The  resort of the populace  on occasions of      </w:t>
        <w:br/>
        <w:t xml:space="preserve">            the  citation from Piutareh   iu my  Greek    excitement.   ‘Of  the  site of the theatre,      </w:t>
        <w:br/>
        <w:t xml:space="preserve">            Test.—And    so it is invariably, wherever    the  scene of the  tumult  raised by Deme-        </w:t>
        <w:br/>
        <w:t xml:space="preserve">            images  are employed professedly  as media    trins, there  can  be  no  doubt, its  ruins      </w:t>
        <w:br/>
        <w:t xml:space="preserve">            of worship.       27.  but that eventually    being  a  wreck  of  immense  grandeur.    |      </w:t>
        <w:br/>
        <w:t xml:space="preserve">            even  the temple itself of   great  goddess   think  it must  have  been larger  than the       </w:t>
        <w:br/>
        <w:t xml:space="preserve">            Artemis   will  be  counted   for  nothing.   one  afi Miletus;  and that  exceeds  any  I      </w:t>
        <w:br/>
        <w:t xml:space="preserve">            “ Great”   was   the usual  epithet  of the   have  elsewhere  seen...  .. Its form alone       </w:t>
        <w:br/>
        <w:t xml:space="preserve">            Ephesian  Artemis.—'The  temple  of Artemis   ean  now   be spoken  of, for every  seat is      </w:t>
        <w:br/>
        <w:t xml:space="preserve">            at  Ephesus,  having  been   burnt  to  the   removed,  and  the proscenium   is a heap of      </w:t>
        <w:br/>
        <w:t xml:space="preserve">            ground  by Herostratus  on the night of the   ruins.’ Fellows, Asia Minor, p. 274.  ‘The        </w:t>
        <w:br/>
        <w:t xml:space="preserve">            birth of Alexander   the Great  (B.c. 355),   theatre of Ephesus  is said to be the largest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