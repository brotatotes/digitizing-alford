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rs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“        ag P                 “\                         </w:t>
        <w:br/>
        <w:t xml:space="preserve">                                                 *   af           ce ee   2       -                         </w:t>
        <w:br/>
        <w:t xml:space="preserve">                                                       Pe             a             Sh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