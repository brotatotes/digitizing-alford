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622                                  ST.    JOHN.                                  XIX.           </w:t>
        <w:br/>
        <w:t xml:space="preserve">                                                                                                            </w:t>
        <w:br/>
        <w:t xml:space="preserve">          ach.aviiia8. *that   ye  may    know    that  I  find  no  fault   in  him.     58   Then         </w:t>
        <w:br/>
        <w:t xml:space="preserve">                       came    Jesus  forth,    weaving     the   crown    of   thorns,   and    the        </w:t>
        <w:br/>
        <w:t xml:space="preserve">                                                                                                            </w:t>
        <w:br/>
        <w:t xml:space="preserve">                       purple    robe.    And     &gt; Pilate   saith   unto    them,    Behold     the        </w:t>
        <w:br/>
        <w:t xml:space="preserve">          bacts itias, man!       6&gt;  When     the    chief   priests   therefore     and   officers        </w:t>
        <w:br/>
        <w:t xml:space="preserve">                       saw   him,   they   cried  out,   saying,    Crucify   him,   erncify   him.         </w:t>
        <w:br/>
        <w:t xml:space="preserve">                                                                                                            </w:t>
        <w:br/>
        <w:t xml:space="preserve">                       Pilate   saith  unto   them,   ¢ Zake   ye  him,   and  crucify   him:    for        </w:t>
        <w:br/>
        <w:t xml:space="preserve">          elev.xxvi. 16. find   no  fault   in   him.     7The    Jews    answered      him,   * We         </w:t>
        <w:br/>
        <w:t xml:space="preserve">          amatt.xxv-   have   a law,   and   by  our   law   he   ought    to  die,  because    “he         </w:t>
        <w:br/>
        <w:t xml:space="preserve">                                                                                                            </w:t>
        <w:br/>
        <w:t xml:space="preserve">            13: “made           himself    the   Son   of   God.     8 When     Pilate   therefore          </w:t>
        <w:br/>
        <w:t xml:space="preserve">                       heard   4¢hat    saying,    he   was   the   more     afraid;   9and   went          </w:t>
        <w:br/>
        <w:t xml:space="preserve">                       again     into   the    ejudgment      hall,   and    saith   unto    Jesus,         </w:t>
        <w:br/>
        <w:t xml:space="preserve">                                                                                                            </w:t>
        <w:br/>
        <w:t xml:space="preserve">          e Isa.  7.   Whence      art   thou?       But      Jesus    gave    him    no   answer.          </w:t>
        <w:br/>
        <w:t xml:space="preserve">                       10 Then    saith  Pilate   unto   him,   Speakest    thou   not  unto   me?          </w:t>
        <w:br/>
        <w:t xml:space="preserve">                                                                                                            </w:t>
        <w:br/>
        <w:t xml:space="preserve">             4  render, Jesus   therefore    came    forth.                      b  render, he.             </w:t>
        <w:br/>
        <w:t xml:space="preserve">             ©  render, Take    him   yourselves.                                 4 ender,  this.           </w:t>
        <w:br/>
        <w:t xml:space="preserve">                                              © render, palace.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multitude  by  the  mockery   and  degrada-    of God  served  also to  confirm  the omen         </w:t>
        <w:br/>
        <w:t xml:space="preserve">          tion of  the  so-called King  of the  Jews:    already furnished  by the dream  of his wife.      </w:t>
        <w:br/>
        <w:t xml:space="preserve">          and  with  that view  he  now  brings  forth   That  this fear was not a fear of the Jews,        </w:t>
        <w:br/>
        <w:t xml:space="preserve">          Jesus.   His speech  is equivalent to—*  See   nor  of acting unjustly, but  of the Persou        </w:t>
        <w:br/>
        <w:t xml:space="preserve">          what   I have done  purely  to please you—     of Jesus,  is evident  from  what   follows.       </w:t>
        <w:br/>
        <w:t xml:space="preserve">          for I  believe Him  innocent.”        5.] is          9.] He   entered, taking Jesus  with        </w:t>
        <w:br/>
        <w:t xml:space="preserve">          the accurate and  graphic  delineation of an   him.        Whence]    i. e.    ‘from  what        </w:t>
        <w:br/>
        <w:t xml:space="preserve">          eye-witness, and intimately  connected with    province ?’—for   he knew  this, Luke  xxiii.      </w:t>
        <w:br/>
        <w:t xml:space="preserve">          the  speech of  Pilate which  follows.   For   6,  7:   nor,  ‘of  what   parents ??—  but        </w:t>
        <w:br/>
        <w:t xml:space="preserve">          the  cry, Behold   the man!   is uttered  to   whence?    in reference  to the  name,  the        </w:t>
        <w:br/>
        <w:t xml:space="preserve">          move  their contempt  and  pity ;—‘ See this   Son  of  God:   Whence    is thine  origin?        </w:t>
        <w:br/>
        <w:t xml:space="preserve">          man  who  submits  to and has suffered these   Observe  that the fear of Pilate is not mere       </w:t>
        <w:br/>
        <w:t xml:space="preserve">          indignities—how   can  He  ever  stir up the   superstition, nor  does  it enter  into the        </w:t>
        <w:br/>
        <w:t xml:space="preserve">          people, or set Himself up  for King?   Now     Jewish  meaning   of  “the  Son  of  God”?         </w:t>
        <w:br/>
        <w:t xml:space="preserve">          cease to persecute Him  ; your malice surely   but  arises from  an  indefinite impression        </w:t>
        <w:br/>
        <w:t xml:space="preserve">          ought  to be  satisfied.      6.]  This had    made  on  him  by  the Person  and  bearing        </w:t>
        <w:br/>
        <w:t xml:space="preserve">          been cried before, see Matthew,  ver. 22 and   of  our  Lord.   We   must   not  therefore        </w:t>
        <w:br/>
        <w:t xml:space="preserve">          parallels. Possibly St. Johu  may  not have    imagine  any  fear of Him  as being  a ‘son        </w:t>
        <w:br/>
        <w:t xml:space="preserve">          heard  the  cry.  According   as  men  have    of the gods,’ in Pilate’s       this gives a       </w:t>
        <w:br/>
        <w:t xml:space="preserve">          been  in  different parts  of a  mob,  they    wrong  direction to his conduct, aud misses        </w:t>
        <w:br/>
        <w:t xml:space="preserve">          will naturally  report differently, as those   the fine psychological truth  of the narra-        </w:t>
        <w:br/>
        <w:t xml:space="preserve">          nearest to them  cricd out.       Take  him    tive.       Our  Lord, in  His silence, was        </w:t>
        <w:br/>
        <w:t xml:space="preserve">          yourselves]   The   words  of  Pilate  shew    acting according  to His own precept, Matt.        </w:t>
        <w:br/>
        <w:t xml:space="preserve">          vacillation between   his own  sense of  the   vii. 6.  Notwithstandiug    Pilate’s fear ot       </w:t>
        <w:br/>
        <w:t xml:space="preserve">          innocence  of  Jesus  and  his fear  of dis-   Him,  he was  not  in earnest ;—not  dcter-        </w:t>
        <w:br/>
        <w:t xml:space="preserve">          pleasing  the Jews   and  their rulers.  He    mined  to be led by his conscience, but had        </w:t>
        <w:br/>
        <w:t xml:space="preserve">          now,  but  in  ironical mockery,  as before,   already given way  to  the unjust  demands         </w:t>
        <w:br/>
        <w:t xml:space="preserve">          ch, xviii. 31, delivers the matter  entirely   of the people;  and He  who  saw  his heart,       </w:t>
        <w:br/>
        <w:t xml:space="preserve">          into  their hands:   perhaps   after having    knew  how  unworthy   he was  of an  answer        </w:t>
        <w:br/>
        <w:t xml:space="preserve">          received the  message from  his wife, - Mat-   to so momentous   a question.  Besides, this       </w:t>
        <w:br/>
        <w:t xml:space="preserve">          thew  ver. 19.       v4  In  consequence  of   silence was the  most  emphatic  answer  to        </w:t>
        <w:br/>
        <w:t xml:space="preserve">          this taunt, they  now declare  the  cause of   all who had  ears to hear it ;—was  a refer-       </w:t>
        <w:br/>
        <w:t xml:space="preserve">          their  condemnation   of  Him—see     Levit.   ence to what  He  had said before, ch. xviii.      </w:t>
        <w:br/>
        <w:t xml:space="preserve">          xxiv. 16—and    their demand   that, though    37, and  so a witness to His  divine origin.       </w:t>
        <w:br/>
        <w:t xml:space="preserve">          found  innocent by the governor,  He should    Would  any  mere  man, of true and  upright        </w:t>
        <w:br/>
        <w:t xml:space="preserve">          die.       8.] This  charge   served  to in-   character, have refused  an answer  to such        </w:t>
        <w:br/>
        <w:t xml:space="preserve">          crease the  fear which   Pilate had  before:   a question, so put?    Let the  modern   ra-       </w:t>
        <w:br/>
        <w:t xml:space="preserve">          see note on   ch, xviii.     The  name   Son   tionalist consider  this.       10.] As   in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