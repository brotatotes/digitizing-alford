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828                                 THE      ACTS.                             XXVII.               </w:t>
        <w:br/>
        <w:t xml:space="preserve">                                                                                                            </w:t>
        <w:br/>
        <w:t xml:space="preserve">                    boat:    17which     when    they   had   taken    up,  they   used    helps,           </w:t>
        <w:br/>
        <w:t xml:space="preserve">                    undergirding       the  ship   ; and,   fearing    lest  they   should    fall          </w:t>
        <w:br/>
        <w:t xml:space="preserve">                    into   tthe    quicksands,     %strake    sail,   and   so   were    driven.            </w:t>
        <w:br/>
        <w:t xml:space="preserve">                    18 And    we   being    exceedingly      tossed   with    a  tempest,     the           </w:t>
        <w:br/>
        <w:t xml:space="preserve">                    next    day   they   lightened     the   ship;   19 and    the  third   day,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e Jonah     © we  cast  out   with   our  own   hands   the   * ¢achling   of  the  ship.           </w:t>
        <w:br/>
        <w:t xml:space="preserve">                                                                                                            </w:t>
        <w:br/>
        <w:t xml:space="preserve">                     t render, the  quicksand,     i.e. the  Syrtis:    see note.                           </w:t>
        <w:br/>
        <w:t xml:space="preserve">                     ¥ render, lowered    the  gear   : see note.                                           </w:t>
        <w:br/>
        <w:t xml:space="preserve">                     X render,  furniture.                                                                  </w:t>
        <w:br/>
        <w:t xml:space="preserve">        it on board.  This  had  not  been  done at   practice, in our own times.  [See additional          </w:t>
        <w:br/>
        <w:t xml:space="preserve">        first, because the weather   was moderate,    ones in Conybeare   and  Howson,  ii. 404 f.]         </w:t>
        <w:br/>
        <w:t xml:space="preserve">        and  the distance  they  had  to  go, short.          the quicksand]   The  Syrtis, on the          </w:t>
        <w:br/>
        <w:t xml:space="preserve">        Under  such  circumstances, it is not usual   African  coast; there were  two, the greater          </w:t>
        <w:br/>
        <w:t xml:space="preserve">        to hoist boats on  board,  but  it had now    and  the  lesser, of which  the former  was           </w:t>
        <w:br/>
        <w:t xml:space="preserve">        become  necessary.  In  running  down  upon   the  nearer to  them.          lowered  the           </w:t>
        <w:br/>
        <w:t xml:space="preserve">        Clanda, it conld not be done, on account  of  gear]   “It   is  not  easy  to  iimagine  a          </w:t>
        <w:br/>
        <w:t xml:space="preserve">        the  ship's way   through  the  water.   To   more   erroneons  translation  than that  of          </w:t>
        <w:br/>
        <w:t xml:space="preserve">        enable them   to do it, the ship must  have   our  authorized version:  ‘ Fearing lest              </w:t>
        <w:br/>
        <w:t xml:space="preserve">        been  rounded   to, with  her  head  to the   should  fall into   quicksands, they  strake          </w:t>
        <w:br/>
        <w:t xml:space="preserve">        wind,  aud her  sails,  she had  any  set at  sail, and  were  so driven.”  It is, in fact,         </w:t>
        <w:br/>
        <w:t xml:space="preserve">        the  time, trimmed,   so that  she  had  no   equivalent to saying that, fearing a certain          </w:t>
        <w:br/>
        <w:t xml:space="preserve">        head-way,  or  progressive movement.     In   danger,   they deprived  themselves  of the           </w:t>
        <w:br/>
        <w:t xml:space="preserve">        this position she would  drift, broadside to  only possible means of avoiding it.” Smith,           </w:t>
        <w:br/>
        <w:t xml:space="preserve">        leeward.   I conclude they passed round the   p. 67.   He goes  on to explain, that if they         </w:t>
        <w:br/>
        <w:t xml:space="preserve">        east end of the island: not  only because it  had  struck sail, they must have been driven          </w:t>
        <w:br/>
        <w:t xml:space="preserve">        was  nearest, but because ‘an extensive reef  directly  towards  the Syrtis.  They  there-          </w:t>
        <w:br/>
        <w:t xml:space="preserve">        with  numerous   rocks extends  from  Gozzo   fore set what  sail the violence of the gale          </w:t>
        <w:br/>
        <w:t xml:space="preserve">        to the  N.W.,   which  renders  the passage   would   permit  them  to carry, turning  the          </w:t>
        <w:br/>
        <w:t xml:space="preserve">        between   the  two  isles very  dangerous’     ship’s head off shore, she having   already          </w:t>
        <w:br/>
        <w:t xml:space="preserve">        (Sailing Directions, p. 207).  In  this case   been  brought  to  on  the  starboard tack           </w:t>
        <w:br/>
        <w:t xml:space="preserve">        the ship would  be brought   to on the star-   (right side to the wind).  The  adoption of          </w:t>
        <w:br/>
        <w:t xml:space="preserve">        board  tack,  i.e. with  the  right side  to   this course would enable them to run before          </w:t>
        <w:br/>
        <w:t xml:space="preserve">        windward.”   ....    St. Luke  tells us they   the gale, and yet keep wide  of the African          </w:t>
        <w:br/>
        <w:t xml:space="preserve">        had  much   difficulty in securing the boat.   coast, which   we  know   they  did.  They           </w:t>
        <w:br/>
        <w:t xml:space="preserve">        He  does  not say why:   but  independently    lowered  the  gear, i.e.  they  sent  down           </w:t>
        <w:br/>
        <w:t xml:space="preserve">        of the gale which  was  raging at  the time,   upon  deck  the gear  connected  with   the          </w:t>
        <w:br/>
        <w:t xml:space="preserve">        the hoat  had  been towed  between   twenty    fair-weather  sails, such as  the  topsails.         </w:t>
        <w:br/>
        <w:t xml:space="preserve">        and  thirty miles after the gale had sprung    A  modern   ship  sends  down   top-gallant,         </w:t>
        <w:br/>
        <w:t xml:space="preserve">        up,  and  could  scarcely fail to  be  filled  masts and  yards, a cutter strikes her top-          </w:t>
        <w:br/>
        <w:t xml:space="preserve">        with   water.”  Smith,  pp. 64, 65.            mast,  when   preparing  for  a  gale.   In          </w:t>
        <w:br/>
        <w:t xml:space="preserve">        17.) taken  up, i.e. taken on board.           this case it was  perhaps  the heavy  yard           </w:t>
        <w:br/>
        <w:t xml:space="preserve">        helps,  i.e. measures   to  strengthen   the   which  the ancient  ships carried, with the          </w:t>
        <w:br/>
        <w:t xml:space="preserve">         ship, strained and weakened   by labouring    sail attached to it, and the  heavy  ropes,          </w:t>
        <w:br/>
        <w:t xml:space="preserve">         in the  gale.   Pliny  calls the   typhoon    which  would  by their top-weight  produce           </w:t>
        <w:br/>
        <w:t xml:space="preserve">         “the  chief pest  of sailors, breaking  not   uneasiness of motion as well as          to          </w:t>
        <w:br/>
        <w:t xml:space="preserve">         only the  yards, but  even the  ribs of the   the wind.   See a  letter addressed to Mr.           </w:t>
        <w:br/>
        <w:t xml:space="preserve">         vessels themselves.’ Grotius, Heinsius, &amp;c.,  Smith   by Capt.  Spratt, R.N.,  quoted  in          </w:t>
        <w:br/>
        <w:t xml:space="preserve">         are clearly wrong in interpreting helps  to   Conybeare  and  Howson,  ii. p. 405, note 5.         </w:t>
        <w:br/>
        <w:t xml:space="preserve">         mean ‘ the help of the passengers.’                so] i.e. “not only with the ship                </w:t>
        <w:br/>
        <w:t xml:space="preserve">         undergirding | or frapping  the ship.  “To    girded, and  made   snug, but  with storm-           </w:t>
        <w:br/>
        <w:t xml:space="preserve">         frap a ship (ceiatrer un vaisseau) is  pass   sails set,    on the starboard tack, which           </w:t>
        <w:br/>
        <w:t xml:space="preserve">         four or five turns of large cable-laid rope   was  the only  course  by which  she  could          </w:t>
        <w:br/>
        <w:t xml:space="preserve">         ronnd the hull or frame of a ship, support    avoid falling into the Syrtis.” Smith.               </w:t>
        <w:br/>
        <w:t xml:space="preserve">         her in a great storm, or otherwise, when it   18. they lightened  the ship]  Of what  the          </w:t>
        <w:br/>
        <w:t xml:space="preserve">         is apprehended that she is   strong enough   freight  consisted, we have  no  intimation.          </w:t>
        <w:br/>
        <w:t xml:space="preserve">         to resist the       efforts of the sea: this  Perhaps  not  of wheat,  on account  of the          </w:t>
        <w:br/>
        <w:t xml:space="preserve">        expedient,  however, is rarcly put in_prac-    separate  statement  of ver. 38.        19.          </w:t>
        <w:br/>
        <w:t xml:space="preserve">        tice.”   Falconer’s Marine   Dict. :—Smith,    the furniture of the ship] Beds, moveables           </w:t>
        <w:br/>
        <w:t xml:space="preserve">         p- 60, who brings several  instances of the   of all kinds,        utensils,    the spare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