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25—37,                              THE      ACTS.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into   the  theatre.     3° And    when     Paul   would     have   entered                              </w:t>
        <w:br/>
        <w:t xml:space="preserve">   in  unto   the  people,   the   disciples   suffered   him   not.    31 And                              </w:t>
        <w:br/>
        <w:t xml:space="preserve">   certain   of  the   4 chief  of   Asia,  which    were   his  friends,  sent                             </w:t>
        <w:br/>
        <w:t xml:space="preserve">   unto    him,    desiring     him    that    he   would     not   adventure                               </w:t>
        <w:br/>
        <w:t xml:space="preserve">   himself    into   the   theatre.       3? Some     therefore    cried    one                             </w:t>
        <w:br/>
        <w:t xml:space="preserve">   thing,   and    some    another:     for  the  assembly    was   confused   ;                            </w:t>
        <w:br/>
        <w:t xml:space="preserve">   and   the   more    part   knew     not   wherefore     they   were    come                              </w:t>
        <w:br/>
        <w:t xml:space="preserve">   together.       88 And    they     drew    Alexander     out  of  the   mul-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titude,   the  Jews    putting     him    forward.     And    ‘ Alexander     ‘3°.      4";"             </w:t>
        <w:br/>
        <w:t xml:space="preserve">   Sbeckoned      with    the    hand,    and    would     have     made     his edxtv. Tim,                </w:t>
        <w:br/>
        <w:t xml:space="preserve">                                                                                                            </w:t>
        <w:br/>
        <w:t xml:space="preserve">   defence    unto    the  people.     3! Bnt   when    they   knew    that   he                            </w:t>
        <w:br/>
        <w:t xml:space="preserve">   was   a   Jew,    all  with   one    voice   about    the   space   of   two                             </w:t>
        <w:br/>
        <w:t xml:space="preserve">   hours   cried  out,  Great    is  ¥ Diana   of the  Ephesians,       85 And                              </w:t>
        <w:br/>
        <w:t xml:space="preserve">   when    the  townclerk     had  appeased     the  § people,   he   said,  Ye                             </w:t>
        <w:br/>
        <w:t xml:space="preserve">   men   of   Ephesus,     what   man    is there  that   knoweth     not  how.                             </w:t>
        <w:br/>
        <w:t xml:space="preserve">   that   the   city   of  the   Ephesians      is a   t worshipper     of   the                            </w:t>
        <w:br/>
        <w:t xml:space="preserve">   great   goddess     * Diana,    and   of  the   image    which    fell down                              </w:t>
        <w:br/>
        <w:t xml:space="preserve">   from    Jupiter?      %5 Seeing    then   that  these   things   cannot    be                            </w:t>
        <w:br/>
        <w:t xml:space="preserve">   spoken    against,    ye   ought    to  be   quict,   and   to do   nothing                              </w:t>
        <w:br/>
        <w:t xml:space="preserve">   rashly.     37 For   ye   have   brought     hither   these   men,    which’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4  see note.                                                                                    </w:t>
        <w:br/>
        <w:t xml:space="preserve">            T render,  some   of  the  multitude     drew   forth  Alexander.                               </w:t>
        <w:br/>
        <w:t xml:space="preserve">             § render, multitude.                                                                           </w:t>
        <w:br/>
        <w:t xml:space="preserve">             t literally, a temple-keeper      :                                                            </w:t>
        <w:br/>
        <w:t xml:space="preserve">                                                 see note,                                                  </w:t>
        <w:br/>
        <w:t xml:space="preserve">                                                                                                            </w:t>
        <w:br/>
        <w:t xml:space="preserve">   known   of any  that have  remained   to us   victim  to the fury of the mob:  or perhaps                </w:t>
        <w:br/>
        <w:t xml:space="preserve">   from  antiquity.”  Conybeare  and  Howson,    one  of  themselves,  put  forward  to clear               </w:t>
        <w:br/>
        <w:t xml:space="preserve">   ii. p.   note 3.         31. certain of the   them   of blame  on the  oceasion.       34.               </w:t>
        <w:br/>
        <w:t xml:space="preserve">   chief of Asia]  Literally, of the Asiarchs.   when   they knew  that he wasa  Jew]   They                </w:t>
        <w:br/>
        <w:t xml:space="preserve">   These  Asiurchs were officers elected by the   would  hear nothing  from  a Jew, as being                </w:t>
        <w:br/>
        <w:t xml:space="preserve">   eities of the  proviuce of Asia  to  preside   an enemy  of image-worship.       35.] The                </w:t>
        <w:br/>
        <w:t xml:space="preserve">   over  their games   and  religious festivals.  townclerk  is  the  nearest  English  office              </w:t>
        <w:br/>
        <w:t xml:space="preserve">   Of these it would  be natural  that the one    corresponding  to that  here mentioned   in               </w:t>
        <w:br/>
        <w:t xml:space="preserve">   who  for the time presided  would  bear the    the original.  He  was  the  keeper of  the               </w:t>
        <w:br/>
        <w:t xml:space="preserve">   title of “the  Asiarch:”   but  no  more  is   arehives, and public reader of decrees, &amp;e.,              </w:t>
        <w:br/>
        <w:t xml:space="preserve">   known   of snch  presidency.   The  Asiarch    in the  assemblies.        The  word   here               </w:t>
        <w:br/>
        <w:t xml:space="preserve">   Philip at Smyrna  is mentioned  by Eusebius    rendered  worshipper   probably   means   a               </w:t>
        <w:br/>
        <w:t xml:space="preserve">   as  presiding in the  amphitheatre   at the    virger, or adorner of the temple: here used               </w:t>
        <w:br/>
        <w:t xml:space="preserve">   martyrdom    of Polyearp.   These  Ephesian    as implying that  Ephesus  had  the charge                </w:t>
        <w:br/>
        <w:t xml:space="preserve">   games  in honour  of Artemis  took  place in   and keeping  of the  temple.   The  title is              </w:t>
        <w:br/>
        <w:t xml:space="preserve">   May,   which  whole   month   (another  sin-   found  on   inscriptions as  belonging   to               </w:t>
        <w:br/>
        <w:t xml:space="preserve">   gular  coincidence  with   the practices  of   Ephesus ; and seems  to have been specially               </w:t>
        <w:br/>
        <w:t xml:space="preserve">   idolatrous Christendom)  was  sacred to, and   granted  by  the  emperors   to  particular               </w:t>
        <w:br/>
        <w:t xml:space="preserve">   named   Artemisian  after, the goddess.        cities.      of the image which  fell down                </w:t>
        <w:br/>
        <w:t xml:space="preserve">   33.  drew    forth]  i.e.  urged   forward,    from Jupiter]  To give peculiar sanctity to               </w:t>
        <w:br/>
        <w:t xml:space="preserve">   through  the crowd;   the Jews pushing  him    various images, it was given out that they                </w:t>
        <w:br/>
        <w:t xml:space="preserve">   on  from behind.—Alexander    does not seem    had  fallen from heaven.   See examples  in               </w:t>
        <w:br/>
        <w:t xml:space="preserve">   to  be  mentioned   elsewhere  (but  see on    my Greek  Test.  This artifice also   been                </w:t>
        <w:br/>
        <w:t xml:space="preserve">   2 Tim.  iv. 14).  He  appears to have  been    imitated by  the paganized  Christianity of               </w:t>
        <w:br/>
        <w:t xml:space="preserve">   a  Christian convert  from  Judaism,  whom     the wretched  Church  of Rome.         37.)               </w:t>
        <w:br/>
        <w:t xml:space="preserve">   the   Jews   were  willing to  expose  as  a   From  this verse it appears  that Paul had.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