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18—28.                               ST.   JOHN.                                                      </w:t>
        <w:br/>
        <w:t xml:space="preserve">                                                                                           617              </w:t>
        <w:br/>
        <w:t xml:space="preserve">                                                                                                            </w:t>
        <w:br/>
        <w:t xml:space="preserve">      evil:   but  if  well,  why   smitest    thou    me?      2+z Now    Annas                            </w:t>
        <w:br/>
        <w:t xml:space="preserve">      [2 4ad]   sent   him   bound   unto    Caiaphas    the   high   priest.                               </w:t>
        <w:br/>
        <w:t xml:space="preserve">         25 And    Simon    Peter   » stood   and    warmed     himself.     They                           </w:t>
        <w:br/>
        <w:t xml:space="preserve">                                                                                                            </w:t>
        <w:br/>
        <w:t xml:space="preserve">     said   therefore    unto   him,   Art    [&gt;&gt; x0/]   thou   also  one   of  his                         </w:t>
        <w:br/>
        <w:t xml:space="preserve">      disciples  ?   He    denied    it, and   said,  I  am    not.    26 One    of                         </w:t>
        <w:br/>
        <w:t xml:space="preserve">     the   servants    of  the   high    priest,  being   ¢ Ais kinsman     whose                           </w:t>
        <w:br/>
        <w:t xml:space="preserve">     ear  Peter   cut   off, saith,  Did    not   I  see  thee   in  the  garden                            </w:t>
        <w:br/>
        <w:t xml:space="preserve">                                                                                                            </w:t>
        <w:br/>
        <w:t xml:space="preserve">     with    him?       27 Peter    then    denied     again:     and    * imme-    ken.xiit.ss.            </w:t>
        <w:br/>
        <w:t xml:space="preserve">     diately   the  cock   crew.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*8!1Then    4 ed   they  Jesus   from   Caiaphas     unto   @ dhe  hall  of iacisiii.rs.            </w:t>
        <w:br/>
        <w:t xml:space="preserve">    Judgment:       and   it  was   early;    ™and     they   themselves     went   aes                     </w:t>
        <w:br/>
        <w:t xml:space="preserve">     not  into   the  fyudgment     hall, 8  lest they  should   be defiled;   but                          </w:t>
        <w:br/>
        <w:t xml:space="preserve">                                                                                                            </w:t>
        <w:br/>
        <w:t xml:space="preserve">        % render,  So.                 ® omit  : not according  to  the original:  see note,                </w:t>
        <w:br/>
        <w:t xml:space="preserve">        &gt; render,  was   standing    and   warming.                                                         </w:t>
        <w:br/>
        <w:t xml:space="preserve">        bb  omit.                                                                                           </w:t>
        <w:br/>
        <w:t xml:space="preserve">        4 render,  they   lead.        © better, a  kinsman     of him.                                     </w:t>
        <w:br/>
        <w:t xml:space="preserve">        f render, palace.              © render,  the  palace   of  the  governor.                          </w:t>
        <w:br/>
        <w:t xml:space="preserve">                                                                                                            </w:t>
        <w:br/>
        <w:t xml:space="preserve">        8  render, that   they   might    not   be  defiled,   but   might    eat   the  pass-              </w:t>
        <w:br/>
        <w:t xml:space="preserve">                                                                                                            </w:t>
        <w:br/>
        <w:t xml:space="preserve">     over.                                                                                                  </w:t>
        <w:br/>
        <w:t xml:space="preserve">     our Lord  here  gives us the best  interpre-   xxii. 58—61:—see     note  on  Matt.  xxvi.             </w:t>
        <w:br/>
        <w:t xml:space="preserve">     tation of Matt.  v. 89—that    it does  not   69.        Peter  was  in the court-yard  of             </w:t>
        <w:br/>
        <w:t xml:space="preserve">     exclude  the remonstrating   against unjust   the  house.        26.] This  was  about  an             </w:t>
        <w:br/>
        <w:t xml:space="preserve">     oppression,  provided  it be  done   calmly   hour   after  the  former,—Luke,    ver. 59.             </w:t>
        <w:br/>
        <w:t xml:space="preserve">     and  patiently.       24.)  From  what  has   The  “1”  is emphatic in the original: as we             </w:t>
        <w:br/>
        <w:t xml:space="preserve">     been  above  said, it will be  seen  that I   say, Did  Inot  see thee with my  own  eyes?             </w:t>
        <w:br/>
        <w:t xml:space="preserve">     cannot acquiesce in the pluperfect  yender-      28—Cuar,    XIX.  16.]  Jesus before  the             </w:t>
        <w:br/>
        <w:t xml:space="preserve">     ing of this word sent, to bring about which    Gentile Governor.   Matt.      . 2, 11—30.              </w:t>
        <w:br/>
        <w:t xml:space="preserve">     the  opening  particle, So, has  apparently   Mark   xv. 1-19,   Luke  x     1—25.     Be-             </w:t>
        <w:br/>
        <w:t xml:space="preserve">     been  omitted  by  the copyists.  I  believe  fore  this comes  in the  section  of Luke,              </w:t>
        <w:br/>
        <w:t xml:space="preserve">     the verse simply to describe what  followed   ch,  xxii. 66—71,    containing   the  close             </w:t>
        <w:br/>
        <w:t xml:space="preserve">     on  the  preceding—So    Annas   (or Annas    of the  examination  before the Sanhedrin,               </w:t>
        <w:br/>
        <w:t xml:space="preserve">     therefore) sent  Him   bound   to Caiaphas    which   did not  happen   till the morning.              </w:t>
        <w:br/>
        <w:t xml:space="preserve">     the High  Priest.   “Then,”  says  Chrysos-   This  undesigned   agreement   between   St.             </w:t>
        <w:br/>
        <w:t xml:space="preserve">     tom, “not   being able even  thus  to make    Luke   and  St. John  further  confirms  the             </w:t>
        <w:br/>
        <w:t xml:space="preserve">     progress in their decision, they send  Him    justice of  the  view  respecting  the  two              </w:t>
        <w:br/>
        <w:t xml:space="preserve">     bound  to  Caiaphas.”    There  is  no  real  hearings  maintained   above:  see  note on              </w:t>
        <w:br/>
        <w:t xml:space="preserve">     difficulty in this rendering, if Annas  and   Luke,  as  above.        28—40.]    Pilate’s             </w:t>
        <w:br/>
        <w:t xml:space="preserve">     Caiapbas  lived in  one  palace, or  at  all  first attempt   to deliver  Him.         28.             </w:t>
        <w:br/>
        <w:t xml:space="preserve">     events transacted public  affairs in    and   they  themselves  went  not into the palace              </w:t>
        <w:br/>
        <w:t xml:space="preserve">     the  same.   They   would   naturally  have   (literally, the Preetorium)] I bave already              </w:t>
        <w:br/>
        <w:t xml:space="preserve">     different apartments, and thus  the sending   di     ed   the  difficulties attending the              </w:t>
        <w:br/>
        <w:t xml:space="preserve">     from one  to the other would  be very possi-  subject of our  Lord’s last Passover, in the             </w:t>
        <w:br/>
        <w:t xml:space="preserve">     ble; as also would  the incident related by   note  on Matt.  xxvi.  17—J9.    I will add              </w:t>
        <w:br/>
        <w:t xml:space="preserve">     Luke   xxii. 61:—see    the  extract   from   here  some  remarks  of Friedlieb’s.  “The               </w:t>
        <w:br/>
        <w:t xml:space="preserve">     Robinson,  Matt.   xxvi. 69,  note.   “The    Jews   would   not  enter   the  Pretorium               </w:t>
        <w:br/>
        <w:t xml:space="preserve">     Evangelist  had no  need to relate the hear-  that  they might  not  be defiled, but that              </w:t>
        <w:br/>
        <w:t xml:space="preserve">     ing before Caiaphas, for he has related ch.   they  might   eat the  Passover.   For  the              </w:t>
        <w:br/>
        <w:t xml:space="preserve">     xi. 47  ff.: and  we   have  ere this  been   entrance  of  a Jew   into the  house  of a              </w:t>
        <w:br/>
        <w:t xml:space="preserve">     familiarized with  the habit of  our Evan-    Gentile made  him  unclean  till   evening.              </w:t>
        <w:br/>
        <w:t xml:space="preserve">     gelist not to narrate any further  the out-   It is surprising, that according to this de-             </w:t>
        <w:br/>
        <w:t xml:space="preserve">     ward  process,  where  he  has  already  by   claration of the Holy Evangelists, the Jews              </w:t>
        <w:br/>
        <w:t xml:space="preserve">     anticipation substantially given us  its re-  had yet  to eat the Passover, whereas Jesus              </w:t>
        <w:br/>
        <w:t xml:space="preserve">     sult.” Luthardt.            25—27.]   Matt.   and  His  disciples had already  eaten it in             </w:t>
        <w:br/>
        <w:t xml:space="preserve">     xxvi. 71—74,    Mark   xiv. 69—72.    Luke    the previous night.   And  it is no less sur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