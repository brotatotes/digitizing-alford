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498                                   ST.   JOIN.                                    Iv.         </w:t>
        <w:br/>
        <w:t xml:space="preserve">                                                                                                            </w:t>
        <w:br/>
        <w:t xml:space="preserve">                       unto   him.     3! In   the  mean    while   his disciples    prayed    him,         </w:t>
        <w:br/>
        <w:t xml:space="preserve">                       saying,    Master,     eat.    %? But    he  said   unto    them,    I  have         </w:t>
        <w:br/>
        <w:t xml:space="preserve">                       meat    to  eat   that   ye  know     not   of.   %8 Therefore     said   the        </w:t>
        <w:br/>
        <w:t xml:space="preserve">                       diseiples    one   to   another,     Hath     any    man    brought      him         </w:t>
        <w:br/>
        <w:t xml:space="preserve">                       ought    to  eat?    34  Jesus  saith   unto    them,    * My   meat    is to        </w:t>
        <w:br/>
        <w:t xml:space="preserve">                        udo  the   will  of  him    that  sent   me,   and   to  finish  his  work.         </w:t>
        <w:br/>
        <w:t xml:space="preserve">                        35 Say   not  ye,  There    are yet   four  months,    and   then   cometh          </w:t>
        <w:br/>
        <w:t xml:space="preserve">                        harvest   ? behold,    I  say  unto    you,   Lift  up   your    eyes,  and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x Matt. ix.  look  on  the   fields, * Vfor   they   are  white   already   to  harvest.         </w:t>
        <w:br/>
        <w:t xml:space="preserve">             Luke x.                                                                                        </w:t>
        <w:br/>
        <w:t xml:space="preserve">                     ¥ getter, to be  doing.                               V render,  that.                 </w:t>
        <w:br/>
        <w:t xml:space="preserve">                                                                                                            </w:t>
        <w:br/>
        <w:t xml:space="preserve">           pened.          31, 32.] The  bodily  thirst   Say  not  ye...    . surely cannot  be  the       </w:t>
        <w:br/>
        <w:t xml:space="preserve">           (and  hunger   probably,  from  the time  of   introduction  to  an  observation  of what        </w:t>
        <w:br/>
        <w:t xml:space="preserve">           day)  which  our Lord  had  felt before, had   was matter  of fact at the time.   Had  the       </w:t>
        <w:br/>
        <w:t xml:space="preserve">           been  and was  forgotten in the carrying on    words  been  spoken   at  @  time  when  it       </w:t>
        <w:br/>
        <w:t xml:space="preserve">           of  His  divine work   in the  soul of  this   wanted  four  months   to the harvest, and        </w:t>
        <w:br/>
        <w:t xml:space="preserve">           Samaritan   women.    Although   I and  you    had our Lord  intended  to express this,—is       </w:t>
        <w:br/>
        <w:t xml:space="preserve">           are  emphatic, the words  are not spoken  in   it eonccivable that Heshonld  have thus in-       </w:t>
        <w:br/>
        <w:t xml:space="preserve">           blame,  for none was  deserved: but  in ful-   trodueed  the remark?     Would   not, must       </w:t>
        <w:br/>
        <w:t xml:space="preserve">           ness  and  earnestness of spirit; in a  feel-  not, the question have been a direct one in       </w:t>
        <w:br/>
        <w:t xml:space="preserve">           ing  analogous  to that which   comes  upon    that case—‘are   there  not four  months ??       </w:t>
        <w:br/>
        <w:t xml:space="preserve">           us  when  called from  high  and  holy  em-    &amp;e.  I  know  not how  to account  for this       </w:t>
        <w:br/>
        <w:t xml:space="preserve">           ployment   to the  supply of the body  or to   Say not ye that...   . execpt that it intro-      </w:t>
        <w:br/>
        <w:t xml:space="preserve">           the business of this world,       33.) It is   duces  some   common    saying  which   the       </w:t>
        <w:br/>
        <w:t xml:space="preserve">           very characteristic of the first part of this  Jews,  or  perhaps  the  people  of Galileo       </w:t>
        <w:br/>
        <w:t xml:space="preserve">           Gospel  to bring  forward  instances of un-    only, were  in  the  habit  of using.  Are        </w:t>
        <w:br/>
        <w:t xml:space="preserve">           receptivity of spiritual meaning;  compare     not ye  accustomed   to say,  that...    .?       </w:t>
        <w:br/>
        <w:t xml:space="preserve">           ver. 11; ch. ii. 20; iii.  vi. 42, 52.  The    That we  hear of nosuch  proverb clsewhere,       </w:t>
        <w:br/>
        <w:t xml:space="preserve">           disciples probably have the  woman  in their   is not to the point ;—for  such unrecorded        </w:t>
        <w:br/>
        <w:t xml:space="preserve">           thoughts.         34.]  Christ  alone could    sayings are among  every  people.  That  we       </w:t>
        <w:br/>
        <w:t xml:space="preserve">           properly  say these words.   In the believer   do  not  know   whence   to date  the  four       </w:t>
        <w:br/>
        <w:t xml:space="preserve">           on  Him,   they  are  partially true,—true     months,  is again no objection:—there  may        </w:t>
        <w:br/>
        <w:t xml:space="preserve">           as far  as he has  reeeived the  Spirit, and   have becn, in the part where the saying was       </w:t>
        <w:br/>
        <w:t xml:space="preserve">           entered  into  the  spiritual life;—but   in   usual (possibly in the land west of the lake      </w:t>
        <w:br/>
        <w:t xml:space="preserve">            Him  they  were  absolutely and fully true.   of Tiberias, for those addressed were from        </w:t>
        <w:br/>
        <w:t xml:space="preserve">           His   whole  life was   the  doing   of  the   thenee, and  the emphatic   “ye”  seems  to       </w:t>
        <w:br/>
        <w:t xml:space="preserve">           Father’s  will.  We   ean  ‘eat and   drink,   point to  some   particular locality), some       </w:t>
        <w:br/>
        <w:t xml:space="preserve">           &amp;e.  to  the glory  of God,—but     in Hin    fixed  period  in the year,—the   end of the       </w:t>
        <w:br/>
        <w:t xml:space="preserve">           the   hallowing  of  the   Father’s   name,    sowing, or  some  religious anniversary,—         </w:t>
        <w:br/>
        <w:t xml:space="preserve">            doing His will, bringing about  His  King-    when  it  was @  common    saying,  that it       </w:t>
        <w:br/>
        <w:t xml:space="preserve">           dom,   was  His  daily  bread,  and   super-   wanted four  months  to harvest.  And  this       </w:t>
        <w:br/>
        <w:t xml:space="preserve">            seded the  thoughts   and  desires for  the   might  have been the  first date in the year      </w:t>
        <w:br/>
        <w:t xml:space="preserve">            other, needful as it was for His humanity.    whieh  had  regard  to the harvest, and  so       </w:t>
        <w:br/>
        <w:t xml:space="preserve">                   My  meat  is to  be (better, that  I   the best known  in connexion with  it.            </w:t>
        <w:br/>
        <w:t xml:space="preserve">           may   be) doing,  &amp;c.] That   is, it was our   If this be  so, all that has been  built on       </w:t>
        <w:br/>
        <w:t xml:space="preserve">            Lord’s  continucd  sustenance,  to be  ever   this saying, as giving a chronological date,      </w:t>
        <w:br/>
        <w:t xml:space="preserve">            carrying onward   to completion  that  per-   must  fall to  the   ground.    (Lightfoot,       </w:t>
        <w:br/>
        <w:t xml:space="preserve">            formanee  of Ilis Father’s  will for which    Wieseler, and  others, maintain, that since       </w:t>
        <w:br/>
        <w:t xml:space="preserve">            He  came  into the  world.   In the  words    the harvest  began  on the  16th  of Nisan,       </w:t>
        <w:br/>
        <w:t xml:space="preserve">            finish his work,  the way  is prepared  for   we  must  reckon  four  months  back  from        </w:t>
        <w:br/>
        <w:t xml:space="preserve">            the idea  introduced  in  the  next  verse.   that  time for  this journey  through   Sa-       </w:t>
        <w:br/>
        <w:t xml:space="preserve">            These words  give au  answer  to the ques-    maria, which  would  bring it to the middle       </w:t>
        <w:br/>
        <w:t xml:space="preserve">           tioning in  the minds  of the disciples, and   of Chisleu, i.e.   beginning of December.)        </w:t>
        <w:br/>
        <w:t xml:space="preserve">            shew  that He  had  been  employed   in the          To  get  the meaning   of the latter       </w:t>
        <w:br/>
        <w:t xml:space="preserve">            Father’s work  during their absence.          part of the  verse, we must  endeavour   to       </w:t>
        <w:br/>
        <w:t xml:space="preserve">            35.] The sense of these much-controverted     follow, as  fur as may   be,  the  train of       </w:t>
        <w:br/>
        <w:t xml:space="preserve">            words will be best ascertained by narrowly    thought which  pervades the discourse.  He        </w:t>
        <w:br/>
        <w:t xml:space="preserve">           observing  the form of the sentence.           that soweth  the  good  seed is the Son  of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