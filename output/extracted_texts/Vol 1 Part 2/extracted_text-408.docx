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798                                  THE     ACTS.                     XXI.    28—40.              </w:t>
        <w:br/>
        <w:t xml:space="preserve">                                                                                                            </w:t>
        <w:br/>
        <w:t xml:space="preserve">                     people,   and    *laid   hands    on   him,    *Serying      out,  Men     of          </w:t>
        <w:br/>
        <w:t xml:space="preserve">        xch. xxvi.   Israel,   help:    This    is  the   man,    ¥ that   teacheth     all  men            </w:t>
        <w:br/>
        <w:t xml:space="preserve">        y ch. xxiv.5, every   where     against    the   people,    and   the   law,   and    this          </w:t>
        <w:br/>
        <w:t xml:space="preserve">                     place:    and   further    brought     Greeks     also  into   the  temple,            </w:t>
        <w:br/>
        <w:t xml:space="preserve">                     and   hath    polluted    this   holy  place.     *  For   they   had   seen           </w:t>
        <w:br/>
        <w:t xml:space="preserve">                     before    with   him    in   the   city   *Tvophimus        an   Ephesian,             </w:t>
        <w:br/>
        <w:t xml:space="preserve">                     whom      they    supposed     that    Paul    had    brought     into    the          </w:t>
        <w:br/>
        <w:t xml:space="preserve">         zch. xx.4.  temple.      ®0 And    all   the  city   was   moved,     and   the   people           </w:t>
        <w:br/>
        <w:t xml:space="preserve">                     ran   together:     and   they   took   Paul,    and   drew    him    out  of          </w:t>
        <w:br/>
        <w:t xml:space="preserve">                     the  temple:     and   forthwith    the  doors   were   shut.    $1! And   as          </w:t>
        <w:br/>
        <w:t xml:space="preserve">        ach xxvi.2l. they   4 went   about   to  kill  him,    tidings   came    unto  the   chief          </w:t>
        <w:br/>
        <w:t xml:space="preserve">                     eaptain   of  the  band,   that   all  Jerusalem     was    in  an   uproar.           </w:t>
        <w:br/>
        <w:t xml:space="preserve">                     82&gt; Who       immediately       took   soldiers   and    centurions,     and           </w:t>
        <w:br/>
        <w:t xml:space="preserve">                     ran    down     unto     them:     and    when     they    saw    the   chief          </w:t>
        <w:br/>
        <w:t xml:space="preserve">                     eaptain    and  the  soldiers,   they  left  beating   of  Paul.    °' Then            </w:t>
        <w:br/>
        <w:t xml:space="preserve">                     the   chief   captain    came    near,   and    took   him,    and    °com-            </w:t>
        <w:br/>
        <w:t xml:space="preserve">         beh. xxiii, manded      him    to be  bound    with   two   chains;    and   demanded              </w:t>
        <w:br/>
        <w:t xml:space="preserve">          xxiv.7.    who    he  was,    and   what    he  had    done.     %#And     some    eried          </w:t>
        <w:br/>
        <w:t xml:space="preserve">                     one  thing,    some   another,    among     the  multitude:      and   when            </w:t>
        <w:br/>
        <w:t xml:space="preserve">                     he  could   not  know     the   certainty    for  the   tumult,    he   com-           </w:t>
        <w:br/>
        <w:t xml:space="preserve">                     manded      him    to  be  carried    into   the  castle.    °5 And    when            </w:t>
        <w:br/>
        <w:t xml:space="preserve">         cyer.   ch. he   came    upon    the  stairs,   so  it  was,   that   he  was  borne    of         </w:t>
        <w:br/>
        <w:t xml:space="preserve">          xx. 28,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4 render,  were   secking.”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that against Stephen, ch. vi. 18.       28,   thus  be  in the  eustody  of  two  soldiers.        </w:t>
        <w:br/>
        <w:t xml:space="preserve">         Greeks   into  the  Temple]    The  generic           The  literally accurate rendering of         </w:t>
        <w:br/>
        <w:t xml:space="preserve">         plural: only one is intended; see next verse. the  chief captain’s demand  would be,  who          </w:t>
        <w:br/>
        <w:t xml:space="preserve">         ‘They meant,  into the  inner court, which    he  might  be  (subjective possibility) :            </w:t>
        <w:br/>
        <w:t xml:space="preserve">         was forbidden  to Gentiles.     29. Trophi-   what   he had done  (assuming  that he must          </w:t>
        <w:br/>
        <w:t xml:space="preserve">         mus]  See ch. xx. 4, note.  We   here learn   have  done something).       34. the castle]         </w:t>
        <w:br/>
        <w:t xml:space="preserve">         that he was an Ephesian,      30.) The  Le-   The   camp   or barracks   attached  to  the         </w:t>
        <w:br/>
        <w:t xml:space="preserve">         vites shut the doors to prevent profanation   tower   Antonia;—or     perhaps   ‘into  the         </w:t>
        <w:br/>
        <w:t xml:space="preserve">         by a riot,    possibly bloodshed, in   tem-   tower’   itself: but the other  is the more          </w:t>
        <w:br/>
        <w:t xml:space="preserve">         ple: hardly, as Bengel, lest Paul should use  usual  meaning   of the  word.    For a  full        </w:t>
        <w:br/>
        <w:t xml:space="preserve">         the temple as an asylum :—the  right of asy-  history  and  description of the  fortress of        </w:t>
        <w:br/>
        <w:t xml:space="preserve">         lum was  only (Exod. xxi. 18, 14) for         Antonia,   see Robinson   i. pp. 431,  435;          </w:t>
        <w:br/>
        <w:t xml:space="preserve">         unawares.   But  by  ver. 14 there, and  by    Williams,  Holy City,  i. 99; ii,                   </w:t>
        <w:br/>
        <w:t xml:space="preserve">         Joab’s  fleeing to  the altar, 1  Kings   ii.  Howson    ii. 311.          35.  upon   the         </w:t>
        <w:br/>
        <w:t xml:space="preserve">                     ee that  it was  resorted to on    stairs] The   steps  leading  up  into  the         </w:t>
        <w:br/>
        <w:t xml:space="preserve">                                81.  seeking  to kill  tower.   The   description of the  tower  or         </w:t>
        <w:br/>
        <w:t xml:space="preserve">         him]  By  beating him:   sce ver. 32.          fort Antonia  in Josephus,  scts the  scene         </w:t>
        <w:br/>
        <w:t xml:space="preserve">         tidings came]  litcrally,     (were carried)   vividly before  us:—“It     was, upon   the         </w:t>
        <w:br/>
        <w:t xml:space="preserve">         up;  wp, either because of his high station,   whole, the  resemblance  of  a  tower,  aud         </w:t>
        <w:br/>
        <w:t xml:space="preserve">         as commanding    officer, or because he was    encompassed   with  four  other  towers  at         </w:t>
        <w:br/>
        <w:t xml:space="preserve">         locally stationed in the     Antonia,  over-   equal distances one from another,  and  one         </w:t>
        <w:br/>
        <w:t xml:space="preserve">         looking (from  the N.W.)  the temple, where    from  every  corner:  three  of them   fifty        </w:t>
        <w:br/>
        <w:t xml:space="preserve">         the riot was.       the chief captain of the   cubits in  height,  and  the  fourth,  that         </w:t>
        <w:br/>
        <w:t xml:space="preserve">         band]   Claudius Lysias  (ch. xxiii.    the    looked to the 8. and E., of seventy cubits:         </w:t>
        <w:br/>
        <w:t xml:space="preserve">         tribune  of the cohoré  (whose  proper com-    and  from  thenee they had  tho view of the         </w:t>
        <w:br/>
        <w:t xml:space="preserve">         plement  was  1000  men).          33. with    whole  temple.   From  the place where  the         </w:t>
        <w:br/>
        <w:t xml:space="preserve">         two  chains]   Sve ch.  xii. 6.  Ife  would    galleries joined, there were upon the right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