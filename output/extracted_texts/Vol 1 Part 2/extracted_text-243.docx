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11—18.                               ST.    JOHN.                                     633             </w:t>
        <w:br/>
        <w:t xml:space="preserve">                                                                                                            </w:t>
        <w:br/>
        <w:t xml:space="preserve">      him    hence,   tell  me   where    thou    hast   laid   him,   and   I will                         </w:t>
        <w:br/>
        <w:t xml:space="preserve">                                                                                                            </w:t>
        <w:br/>
        <w:t xml:space="preserve">      take    him    away.      16 Jesus    saith    unto   her,   Mary.       She                          </w:t>
        <w:br/>
        <w:t xml:space="preserve">      turned    herself,   and   saith   unto   him22,     Rabboni;      which    is                        </w:t>
        <w:br/>
        <w:t xml:space="preserve">      to say,  Master.      17 Jesus   saith   unto  her,   ‘ouch    me  not;   for                         </w:t>
        <w:br/>
        <w:t xml:space="preserve">      I  am    not   yet  ascended      to  my    Father:     but   ‘go    to   my   Pex                    </w:t>
        <w:br/>
        <w:t xml:space="preserve">      brethren,    and   say  unto    them,    &amp;I  ascend    unto    my   Father,                           </w:t>
        <w:br/>
        <w:t xml:space="preserve">      and   your    Father,    and    [°fo]   my      God,    and    your    God.f    20.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Eph. i. 17.           </w:t>
        <w:br/>
        <w:t xml:space="preserve">      18 Mary    Magdalene      °   came   and  told   the  disciples    that  she                          </w:t>
        <w:br/>
        <w:t xml:space="preserve">      had  seen  the  Lord,   and   that  he  had  spoken    these   things   unto                          </w:t>
        <w:br/>
        <w:t xml:space="preserve">      her.                                                                                                  </w:t>
        <w:br/>
        <w:t xml:space="preserve">            nn  add, in  the  Hebrew     tongue.                                                            </w:t>
        <w:br/>
        <w:t xml:space="preserve">                                                                      © omit.                               </w:t>
        <w:br/>
        <w:t xml:space="preserve">            00 render,  cometh,    bringing    tidings    to. .                                             </w:t>
        <w:br/>
        <w:t xml:space="preserve">     to an  unknown   person.        thou  is em-   permit  Myself  to be seen  only for a pur-             </w:t>
        <w:br/>
        <w:t xml:space="preserve">     phatic.        I will take him  away]   She    pose connected  with  Mine  Office, the con-            </w:t>
        <w:br/>
        <w:t xml:space="preserve">     forgets her lack of strength for this, in the  firmation of your faith.  But  when  I shall            </w:t>
        <w:br/>
        <w:t xml:space="preserve">     overbearing   force of  her  love. (Meyer.)    have ascended  to My  Father, the time  will            </w:t>
        <w:br/>
        <w:t xml:space="preserve">          16.] With  one word, and that one word    come   that  thou mayst   enjoy intercourse             </w:t>
        <w:br/>
        <w:t xml:space="preserve">     her  name,  the Lord  awakens   all the con-   with the most perfect, not by earthly touch,            </w:t>
        <w:br/>
        <w:t xml:space="preserve">     sciousness  of His presence:  calling her in   but by such as befits that place,—heavenly              </w:t>
        <w:br/>
        <w:t xml:space="preserve">     that tone doubtless  in which  her soul had    and  spiritual.” Grotius.   With   this my              </w:t>
        <w:br/>
        <w:t xml:space="preserve">      been so often summoned    to receive divine   view nearly agrees, not confining (as indeed            </w:t>
        <w:br/>
        <w:t xml:space="preserve">     knowledge    and  precious  comfort.           neither does  he) the  latter enjoyment  to             </w:t>
        <w:br/>
        <w:t xml:space="preserve">     She  turned   herself} seems  to imply that    heaven itself, but understanding it to have             </w:t>
        <w:br/>
        <w:t xml:space="preserve">     she  had  not  been  looking   full at Him     begun  here below.   Leo  the  Great inter-             </w:t>
        <w:br/>
        <w:t xml:space="preserve">     before.   | Rabboni  may   mean  either  my    prets very similarly :   in my Greek  Test.             </w:t>
        <w:br/>
        <w:t xml:space="preserve">     Master,—or   only  Master;   which  last ap-          but  go  ....]  Stier remarks   that             </w:t>
        <w:br/>
        <w:t xml:space="preserve">     pears  to be the  case here.       That  she   this was  a far greater honour   than  that.            </w:t>
        <w:br/>
        <w:t xml:space="preserve">     gives way  to no impassioned  exclamations,    which had  been forbidden her ;—just as the             </w:t>
        <w:br/>
        <w:t xml:space="preserve">     but pours  out  her satisfaction and  joy in   handling  of the Lord  allowed  to Thomas               </w:t>
        <w:br/>
        <w:t xml:space="preserve">     this  one  word,  is also according  to the    was a far less     than  the not seeing and             </w:t>
        <w:br/>
        <w:t xml:space="preserve">     deepest  psychological truth.  There   is an   yet believing.       to my  brethren}   By              </w:t>
        <w:br/>
        <w:t xml:space="preserve">     addition  found   in  some  of  our  copies,   this term He  testifies    He  has not put              </w:t>
        <w:br/>
        <w:t xml:space="preserve">     “and   she rushed forward  to touch  Him  :?   off his humanity, nor his love for his own,             </w:t>
        <w:br/>
        <w:t xml:space="preserve">     this is an explanatory  gloss to the  words    in his resurrection state: see Heb.  ii. 11.            </w:t>
        <w:br/>
        <w:t xml:space="preserve">     “ Touch  me  not” —but  doubtless  it repre-         my  Father,  and your  Father]  This              </w:t>
        <w:br/>
        <w:t xml:space="preserve">     sents what  really was  the  fact.  ‘It was   distinction, my...    and your   ..,  when               </w:t>
        <w:br/>
        <w:t xml:space="preserve">     the  former  name,  with  which  He   called   “ Our”  seems so likely to have been  said,             </w:t>
        <w:br/>
        <w:t xml:space="preserve">     her:  His former  appellation, in which she   has been  observed  by all Commentators   of             </w:t>
        <w:br/>
        <w:t xml:space="preserve">     replied ; and now  she  seeks to renew  the   any  depth, as indicating an  essential dif-             </w:t>
        <w:br/>
        <w:t xml:space="preserve">     former  intercourse.’  (Luthardt.)            Serence  in the  relations.  Cyril of Jeru-              </w:t>
        <w:br/>
        <w:t xml:space="preserve">     17.] The  connexion   between  the  prohibi-  salem  says, “My  Father,  by nature:  your              </w:t>
        <w:br/>
        <w:t xml:space="preserve">     tion  and  its reason  is difficult,    has   Father,  by  adoption’    Similarly Augus-               </w:t>
        <w:br/>
        <w:t xml:space="preserve">     been very variously given. The  sense seems   tine;  adding,  “Nor    did  He   say   Our              </w:t>
        <w:br/>
        <w:t xml:space="preserve">     to me  to  be connected  with some  gesture    God:”   wherefore here  also is a difference            </w:t>
        <w:br/>
        <w:t xml:space="preserve">     of the  nature  alluded to  in the addition   in  the relation.  ‘My   God, in subjection              </w:t>
        <w:br/>
        <w:t xml:space="preserve">     quoted  above, but  indicating that she be-   to whom   I am  in my  human   nature, your              </w:t>
        <w:br/>
        <w:t xml:space="preserve">     lieved she  had   now  gotten  Him   again,   God,  between  whom   and  you I myself am               </w:t>
        <w:br/>
        <w:t xml:space="preserve">     never  to be  parted from Him.    This ges-   the  Mediator.”   So  that  the my   is the              </w:t>
        <w:br/>
        <w:t xml:space="preserve">     ture He  reproves as  unsuited to the time,   ground   and  source of the  your:  God   is             </w:t>
        <w:br/>
        <w:t xml:space="preserve">     and the nature  of His present  appearance.   His  God,  directly and  properly: but  our              </w:t>
        <w:br/>
        <w:t xml:space="preserve">     ‘Do  not thus—for   I am   not yet restored   God,  through   Him.   And   the words  my               </w:t>
        <w:br/>
        <w:t xml:space="preserve">     finally to you in the body—1    have yet to   God   indicate that  He  is still Man:  see              </w:t>
        <w:br/>
        <w:t xml:space="preserve">     ascend to the Father.’  This implies in the   Eph.  i. 3, and often in the epistles: Cor.              </w:t>
        <w:br/>
        <w:t xml:space="preserve">     background   another  and   truer touching,   iii. 23: and especially Heb. ii. 11. In the              </w:t>
        <w:br/>
        <w:t xml:space="preserve">     when   He  should  have  ascended   to  the   words  I ascend  is included His temporary               </w:t>
        <w:br/>
        <w:t xml:space="preserve">     Father.   “Thou    desirest  to touch  Me,    stay which  He  was now  making  with them               </w:t>
        <w:br/>
        <w:t xml:space="preserve">     Mary,  and   to enjoy  friendly intercourse   —I   am   ascending—i.e.    ‘I  am  on  my               </w:t>
        <w:br/>
        <w:t xml:space="preserve">     with Me:   but that may  not be  now, for I   way.”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