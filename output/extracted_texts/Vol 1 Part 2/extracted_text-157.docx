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IX.   1.                             ST.   JOHN.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and  was   glad.     57 Then    said  the  Jews    unto   him,    Thou    art                          </w:t>
        <w:br/>
        <w:t xml:space="preserve">                                                                                                            </w:t>
        <w:br/>
        <w:t xml:space="preserve">     not   yet   fifty   years   old,   and   hast   thon    scen    Abraham     ?                          </w:t>
        <w:br/>
        <w:t xml:space="preserve">     58 Jesus    said  unto    them,     Verily,   verily,   I  say  unto    you,                           </w:t>
        <w:br/>
        <w:t xml:space="preserve">     Before    Abraham       ®was,    ‘I  am.     59b   Then    * took  they   up  i8xo%iii- 1s             </w:t>
        <w:br/>
        <w:t xml:space="preserve">     stones   to cast  at  him:    but   Jesus   hid  himself,   and   went   out    Fa X1iti,              </w:t>
        <w:br/>
        <w:t xml:space="preserve">     of  the  temple[,     !¢ going   through    the  midst   of  them,   and   so   17.  Rev.              </w:t>
        <w:br/>
        <w:t xml:space="preserve">                                                                                   keh x. 31,               </w:t>
        <w:br/>
        <w:t xml:space="preserve">    passed    by).                                                                 1 Luke iv.               </w:t>
        <w:br/>
        <w:t xml:space="preserve">                                                                                                            </w:t>
        <w:br/>
        <w:t xml:space="preserve">        IX.   1 And     as  4 Jesus   passed    by,   he  saw    a  man    which                            </w:t>
        <w:br/>
        <w:t xml:space="preserve">           @ better, was   made.                            b render,  So  they   took.                     </w:t>
        <w:br/>
        <w:t xml:space="preserve">                                                                                                            </w:t>
        <w:br/>
        <w:t xml:space="preserve">           © omitted,  or varied, by many   of the  most ancient  authorities,                              </w:t>
        <w:br/>
        <w:t xml:space="preserve">           4  yender, he.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that Abraham   did in his time keep Christ’s  (Grotius  and   the  Soeinian interpreters),             </w:t>
        <w:br/>
        <w:t xml:space="preserve">     word, viz. bya prospective  realizing faith ; are little better than  dishonest  quibbles.             </w:t>
        <w:br/>
        <w:t xml:space="preserve">     and ‘therefore  that  he, in  the  sense of   The  distinction between was  made  (or was              </w:t>
        <w:br/>
        <w:t xml:space="preserve">     ver. 51, had not  seen death.   This is ex-   born)  and am  is important.   The  present,             </w:t>
        <w:br/>
        <w:t xml:space="preserve">     pressed by  and he  saw ‘it, and was  glad:   I  am,  expresses  essential  existence, see             </w:t>
        <w:br/>
        <w:t xml:space="preserve">     see below.   But  what  is the  meaning  of   Col. i. 17, and was often used by  our Lord              </w:t>
        <w:br/>
        <w:t xml:space="preserve">     My  day?    Certainly, the day  of  Christ’s  to  assert His  divine Being.        In this             </w:t>
        <w:br/>
        <w:t xml:space="preserve">     appearance  in the flesh,  When   that was    verse the Godhead   of  Christ is involved ;             </w:t>
        <w:br/>
        <w:t xml:space="preserve">     over, and  the  attention  was  directed to   and  this the Jews  clearly  understood, by              </w:t>
        <w:br/>
        <w:t xml:space="preserve">     another  and  future appearance,  the word    their conduct  to Him.        59.] Probably              </w:t>
        <w:br/>
        <w:t xml:space="preserve">     eame  to  he used  of His  second  coming,    there  were   stones  (for  building) lying              </w:t>
        <w:br/>
        <w:t xml:space="preserve">     1 Cor. i. 8, &amp;e. &amp;e.  But  this, as well as   about  in  the outer  court  of the temple,              </w:t>
        <w:br/>
        <w:t xml:space="preserve">     the day of His Cross, is out of the question  where   these words   seem   to  have  been              </w:t>
        <w:br/>
        <w:t xml:space="preserve">     here;—and    the  word   was  used  by  the   spoken.   The  reason  of the  Jews’  doing              </w:t>
        <w:br/>
        <w:t xml:space="preserve">     Rabbis  for the time  of the Messiah’s  ap-   this is given by them on a similar occasion,             </w:t>
        <w:br/>
        <w:t xml:space="preserve">     pearance.   So we  have  it, Luke xvii. 22,   ch. x.  33, for  that thou,  being  a  man,              </w:t>
        <w:br/>
        <w:t xml:space="preserve">     26:  but  here,  as  there, the  expression   makest  thyself  God.        There does not              </w:t>
        <w:br/>
        <w:t xml:space="preserve">     must  not  be  limited  exclusively to  the   appear  to  be any  miraculous   escape  in-             </w:t>
        <w:br/>
        <w:t xml:space="preserve">     former appearance.   From   the sense, it is  tended  here,  although  certainly  the  as-             </w:t>
        <w:br/>
        <w:t xml:space="preserve">     evident that  Abraham    saw by  faith and    sumption   of  one  is natural   under  the              </w:t>
        <w:br/>
        <w:t xml:space="preserve">     will see in fact,   the  first coming only,   circumstanees.   Jesus  was  probably  sur-              </w:t>
        <w:br/>
        <w:t xml:space="preserve">     but that which  it introduces and  implies,   rounded  by  His disciples, and might  thus              </w:t>
        <w:br/>
        <w:t xml:space="preserve">     the  second  also.   Technically  however,    hide Himself  (see  ch. xii.    and  go out              </w:t>
        <w:br/>
        <w:t xml:space="preserve">     in the form of the sentence here, the First   of the temple.                                           </w:t>
        <w:br/>
        <w:t xml:space="preserve">     is mainly in view.  And  to see that day, is    Cuap.   IX. X.]  Jesus  THE   LIGHT,  FOR              </w:t>
        <w:br/>
        <w:t xml:space="preserve">     to be  present  at, witness,  it;—to  have    THE   HEALING   OF  THE  WORLD    AND  THE               </w:t>
        <w:br/>
        <w:t xml:space="preserve">     experience of it.      and  he saw  it, and   JUDGMENT    OF  THE  JEWS.          Ix, 1—               </w:t>
        <w:br/>
        <w:t xml:space="preserve">    was   glad, viz. in his Paradisiacal state of  41.] Manifestation   of Jesus  as the Light              </w:t>
        <w:br/>
        <w:t xml:space="preserve">    bliss.  And  his  ‘seeing of  Chyist’s day’    by a  miracle.  Judgment   of  the Jews  }               </w:t>
        <w:br/>
        <w:t xml:space="preserve">    was   not  by  revelation, but  actual—the     the healed  man,   and  by Jesus.                        </w:t>
        <w:br/>
        <w:t xml:space="preserve">    seeing  of a witness.   ‘Abraham   then  has   If the coneluding  words  of ch. viii.  aie              </w:t>
        <w:br/>
        <w:t xml:space="preserve">    not   seen  death,  but  lives through   my    ordinary  text  are  genuine,  this  would               </w:t>
        <w:br/>
        <w:t xml:space="preserve">    word  ;—having   believed and rejoiced in the  appear  to have happened  on the  same  day              </w:t>
        <w:br/>
        <w:t xml:space="preserve">    promise   of Me,  whom    he  has now   seen   as the  incidents  there  related, which  is             </w:t>
        <w:br/>
        <w:t xml:space="preserve">    manifest  inthe flesh.’   57.  No  inference   hardly likely, for we should thus have  the              </w:t>
        <w:br/>
        <w:t xml:space="preserve">    can  be drawn  from this verse as to the age   whole  history from   eh. vii. 37 (omitting              </w:t>
        <w:br/>
        <w:t xml:space="preserve">    of  our Lord  at the time, according  to the   ch. vii.         12), belonging to one day,              </w:t>
        <w:br/>
        <w:t xml:space="preserve">    flesh.  Fifty years was with  the  Jews  the   and  that day  a  sabbath  (ver. 14).  And               </w:t>
        <w:br/>
        <w:t xml:space="preserve">    completion  of manhood.      58.] As  Liicke   besides, the  eireumstanees   under  which               </w:t>
        <w:br/>
        <w:t xml:space="preserve">     remarks, all unbiassed explanation of these   Jesus  here  appears  are  too  usual   and              </w:t>
        <w:br/>
        <w:t xml:space="preserve">     words must  recognize in them a declaration   tranquil to have succeeded  immediately  to              </w:t>
        <w:br/>
        <w:t xml:space="preserve">    of  the  essential prw-existence  of Christ.   His escape in ch. viii. 59. I would  rather              </w:t>
        <w:br/>
        <w:t xml:space="preserve">    All  such interpretations. as ‘before Abra-    therefore suppose   thaty there is a break               </w:t>
        <w:br/>
        <w:t xml:space="preserve">    ham   became  Abraham,’  i.e. father of        before this verse: how  long, we  eannot of              </w:t>
        <w:br/>
        <w:t xml:space="preserve">    nations  (Socinus  and  others), and  as  ‘I   course say.  Thus  we have  the commence-                </w:t>
        <w:br/>
        <w:t xml:space="preserve">    was   predetermined,  promised    by  God’     ment  of a  new  narrative here,  as in eh.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