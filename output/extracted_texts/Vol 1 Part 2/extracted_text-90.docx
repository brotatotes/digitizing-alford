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ST.   JOHN.                                     IDL,         </w:t>
        <w:br/>
        <w:t xml:space="preserve">                                                                                                            </w:t>
        <w:br/>
        <w:t xml:space="preserve">                      y  Jesus   by  night,   and   said   unto   him,   Rabbi,   we   know    that         </w:t>
        <w:br/>
        <w:t xml:space="preserve">                   3s. thou   art  a  teacher    come    from   God:     for no     man    can   do         </w:t>
        <w:br/>
        <w:t xml:space="preserve">                      these   miracles    that   thou    doest,  except    *God    be  with   him.          </w:t>
        <w:br/>
        <w:t xml:space="preserve">          dch,        3  Jesus   answered     and    said  unto   him,    Verily,   verily,  I  say         </w:t>
        <w:br/>
        <w:t xml:space="preserve">            Gal.  15.  unto   thee,   4 Except    a  man    be   born   #agaiz,    he  cannot   see         </w:t>
        <w:br/>
        <w:t xml:space="preserve">            ‘Titus  5.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2 render, anew:     or, from   above  :  see note.           </w:t>
        <w:br/>
        <w:t xml:space="preserve">             Y  read, him.                                                                                  </w:t>
        <w:br/>
        <w:t xml:space="preserve">          discourse  seems  to have  taken  place be-   by  the  Lord  Himself,  when   speaking  of        </w:t>
        <w:br/>
        <w:t xml:space="preserve">          tween  Jesus  and  Nicodemus   alone,—and     John   the Baptist  as  the subject of  pro-        </w:t>
        <w:br/>
        <w:t xml:space="preserve">          may  have  been related by our  Lord to the   phecy  (see Matt. xi.14al.),     _a teacher}        </w:t>
        <w:br/>
        <w:t xml:space="preserve">          Evangelist  afterwards.   If this be deemed    In this and  the following words,  Nicode-         </w:t>
        <w:br/>
        <w:t xml:space="preserve">          improbable   (though  I do  not see  why  it   mus  seems  to be  cautiously withdrawing          </w:t>
        <w:br/>
        <w:t xml:space="preserve">          should),—of   the two  other alternatives I   from  his admission being taken  as express-        </w:t>
        <w:br/>
        <w:t xml:space="preserve">          would  rather believe that St. John was pre-   ing too much.    For who  of the Jews  ever        </w:t>
        <w:br/>
        <w:t xml:space="preserve">          sent, than that Nicodemus   should  have  so  expected  a  teacher  to come   from  God?          </w:t>
        <w:br/>
        <w:t xml:space="preserve">          minutely  rclated a  conversation which   in  They  looked  for a King, to sit on David’s         </w:t>
        <w:br/>
        <w:t xml:space="preserve">          his then  position he could not understand.   throne,—a   Prophet,  to declare the  divine        </w:t>
        <w:br/>
        <w:t xml:space="preserve">               we  know]  This  plural may  be merely    will;—but   the Messiah  was  never  desig-        </w:t>
        <w:br/>
        <w:t xml:space="preserve">          an allusion to others who  had come  to the    nated as a  mere  teacher, till the days of        </w:t>
        <w:br/>
        <w:t xml:space="preserve">          same  conclusion, ¢.g. Joseph of              modern    Socinianism.   So that  he  seems         </w:t>
        <w:br/>
        <w:t xml:space="preserve">          or it may express that Nicodemus   was sent    trying to qualify or recall his “art...            </w:t>
        <w:br/>
        <w:t xml:space="preserve">          in the name  of several who wished to know     come”  by this   addition.   The  following        </w:t>
        <w:br/>
        <w:t xml:space="preserve">          the  real character  of  this  Person  who     words  exhibit the same  cautious inconsis-        </w:t>
        <w:br/>
        <w:t xml:space="preserve">          wrought   such  miracles.  It  is harsh,  in   tency.  No  man   can  do, &amp;c. unless—we           </w:t>
        <w:br/>
        <w:t xml:space="preserve">          this private conversation, to take the        expect  some strong expression of the truth,        </w:t>
        <w:br/>
        <w:t xml:space="preserve">          as merely  of singular import, as Lightfoot   such  as we had from  Nathanael  in ch.i. 50,       </w:t>
        <w:br/>
        <w:t xml:space="preserve">          seems  todo.   His other  rendering, “it  is  but  the  sentence drops  to merely—    God         </w:t>
        <w:br/>
        <w:t xml:space="preserve">          commonly   acknowledged,”   is better,—but     be with him,’ which is a very poor and  in-        </w:t>
        <w:br/>
        <w:t xml:space="preserve">          not  satisfactory; for the  common   people    sufficient exponent  of “art   come  from          </w:t>
        <w:br/>
        <w:t xml:space="preserve">          did  not generally confess it, and  Nicode-    God.”   Against   this inconsistency,—the          </w:t>
        <w:br/>
        <w:t xml:space="preserve">          mus,  as a “ ruler,” would not  be likely to   inner knowledge  that the Kingdom   of God         </w:t>
        <w:br/>
        <w:t xml:space="preserve">          speak  in their name   (see ch. vii. 49).  I   was come,  and He  who  was to found it, on        </w:t>
        <w:br/>
        <w:t xml:space="preserve">          would  rather  take  it to express the true   the  one  hand,—and    the rationalizing en-        </w:t>
        <w:br/>
        <w:t xml:space="preserve">          conviction respecting Jesus, of that class to  deavour  to reduce this heavenly  kingdom          </w:t>
        <w:br/>
        <w:t xml:space="preserve">          which  Nicodemus  belonged—the   “rulers  :”   to mere  learning,  and  its Founder   to a        </w:t>
        <w:br/>
        <w:t xml:space="preserve">          and  see in it an important fact, that their   mere teacher, on the other,—is  the follow-        </w:t>
        <w:br/>
        <w:t xml:space="preserve">          persecutions and  murder  of  the Prince  of   ing discourse directed.        3.]  We  are        </w:t>
        <w:br/>
        <w:t xml:space="preserve">          Life hence  found  their greatest  aggrava-    not to imagine  that any thing  is wanting         </w:t>
        <w:br/>
        <w:t xml:space="preserve">          tion, that they were carried on against  the   to complete  the sense or connexion.   Our         </w:t>
        <w:br/>
        <w:t xml:space="preserve">          conclusions  of  their own   minds,  out  of   Lord  replies, It is    learning, but  life,       </w:t>
        <w:br/>
        <w:t xml:space="preserve">          hitter malice, and  worldly disappointment     that is wanted for the Messiah’s Kingdom  ;        </w:t>
        <w:br/>
        <w:t xml:space="preserve">          at  His humble  and  unobtiusive  character,   and  life must   begin by  birth.   Luther         </w:t>
        <w:br/>
        <w:t xml:space="preserve">          and  the  spiritual purity and self-sacrifice  says: “My   teaching  is not of doing  and         </w:t>
        <w:br/>
        <w:t xml:space="preserve">           which  He inculcated.   Still this     not,   leaving undone,   but of  a change   in the        </w:t>
        <w:br/>
        <w:t xml:space="preserve">           though  undoubtedly  it has truth in it, be   man  ;—so  that it is,   mew  works   done,        </w:t>
        <w:br/>
        <w:t xml:space="preserve">           carricd  too far: compare Acts  iii.   and    but a  xew  man  to do  them;  not another         </w:t>
        <w:br/>
        <w:t xml:space="preserve">           Acts      27;  1 Cor. ii. 8.  Some  degree    life only, but another  birth.”   And  only        </w:t>
        <w:br/>
        <w:t xml:space="preserve">           of ignorance  there must  necessarily have    by this  means  can  Nicodemus    gain  the        </w:t>
        <w:br/>
        <w:t xml:space="preserve">           been in all  them, even Caiaphas  included,   teaching for which  he is come,—*   see the        </w:t>
        <w:br/>
        <w:t xml:space="preserve">           of our  Lord’s  office and  Person.   Stier   Kingdom   of God,’—‘become    a  disciple of       </w:t>
        <w:br/>
        <w:t xml:space="preserve">           seems  to think that  Nicodemus,  by using    Christ :’—‘‘see, that is, understand,” says        </w:t>
        <w:br/>
        <w:t xml:space="preserve">           the plural, is sheltering himself from  ex-   Theophylact,—‘   understand, by sharing’ —         </w:t>
        <w:br/>
        <w:t xml:space="preserve">           pressing Ais own conviction, so as  be able   ‘have  any  conception  of.’         anew]         </w:t>
        <w:br/>
        <w:t xml:space="preserve">           to draw back  again if necessary.       art   “some  say, from  heaven,  some,  from  the        </w:t>
        <w:br/>
        <w:t xml:space="preserve">           «+... come]  Stier and  others  think  that   beginning.”   Chrysostom   :—who,   as also        </w:t>
        <w:br/>
        <w:t xml:space="preserve">           there is involved in this     a recognition   Euthymius,  explains it by ‘regeneration  :”       </w:t>
        <w:br/>
        <w:t xml:space="preserve">           by Nicodemus  of  the Messianic mission  of   —Origen,   Cyril, and  Theophylact   taking        </w:t>
        <w:br/>
        <w:t xml:space="preserve">           Jesus :—that  it expresses His  being “ He    the other meaning.       The  true meaning         </w:t>
        <w:br/>
        <w:t xml:space="preserve">           that was to come”   (Matt. xi. 3 al.). It is  is to be found by taking  into account  tho        </w:t>
        <w:br/>
        <w:t xml:space="preserve">           ever  used of any  but the Messiah, except    answer  of Nicodemus,   who  obviously  un-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