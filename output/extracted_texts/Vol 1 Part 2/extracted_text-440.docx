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830                                  THE     ACTS.                              XXVII.               </w:t>
        <w:br/>
        <w:t xml:space="preserve">                                                                                                            </w:t>
        <w:br/>
        <w:t xml:space="preserve">                    to  some     country;      *Sand    sounded,     and   found    7¢  twenty              </w:t>
        <w:br/>
        <w:t xml:space="preserve">                    fathoms;     and    when    they   had    gone  a    little further,    they            </w:t>
        <w:br/>
        <w:t xml:space="preserve">                                                                                                            </w:t>
        <w:br/>
        <w:t xml:space="preserve">                    sounded     again,    and    found    it  fifteen   fathoms.        29 Then             </w:t>
        <w:br/>
        <w:t xml:space="preserve">                    fearing   lest  we   should    have   fallen   upon    ¢ rocks,   they  cast,           </w:t>
        <w:br/>
        <w:t xml:space="preserve">                    four  anchors     out   of  the   stern,   and    wished     for  the   day.            </w:t>
        <w:br/>
        <w:t xml:space="preserve">                    80 And   as  the  shipmen     were   about    to   flee out   of  the  ship,            </w:t>
        <w:br/>
        <w:t xml:space="preserve">                    when    they    had    let  down     the   boat   into   the   sea,   under             </w:t>
        <w:br/>
        <w:t xml:space="preserve">                   colour   as  though    they   would    have   4 cas¢  anchors   out   of  the            </w:t>
        <w:br/>
        <w:t xml:space="preserve">                    foreship,  8! Paul   said   to  the  centurion     and   to   the  soldiers,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© titerally, rough   places.                  a better, carried   : see note.                 </w:t>
        <w:br/>
        <w:t xml:space="preserve">                                                                                                            </w:t>
        <w:br/>
        <w:t xml:space="preserve">       seas.        the  shipmen   deemed]   What     as in modern   navigation, was by the  bow.           </w:t>
        <w:br/>
        <w:t xml:space="preserve">       gave rise to this suspicion?   Probably the    But   under   certain cireumstances,   they           </w:t>
        <w:br/>
        <w:t xml:space="preserve">       sound   (or even   the apparent   sight)  of   anchored dy  the stern; and  Mr. Smith  has           </w:t>
        <w:br/>
        <w:t xml:space="preserve">       breakers.   “If we  assume   that St. Paul’s   shewn   from  the figure  of a  ship which            </w:t>
        <w:br/>
        <w:t xml:space="preserve">       Bay,  in Malta, is the actual  scene of the    he  has copied  from   the  “Antichit’   de           </w:t>
        <w:br/>
        <w:t xml:space="preserve">       shipwreck,  we can  have no difficulty in ex-  Ercolano,”  that  their  ships had  hawse-            </w:t>
        <w:br/>
        <w:t xml:space="preserve">       plaining what  these indieations 1nust have    holes aft, to  them   for anchoring  by the           </w:t>
        <w:br/>
        <w:t xml:space="preserve">       been.   No ship cau  enter it from  the east   stern.  “That  a vessel cam  anchor  by the           </w:t>
        <w:br/>
        <w:t xml:space="preserve">       without  passing within a quarter of a mile    stern is sufliciently proved (if proof were           </w:t>
        <w:br/>
        <w:t xml:space="preserve">       of the point of Koura:  but before reaching    needed) by the history of some  of our own            </w:t>
        <w:br/>
        <w:t xml:space="preserve">       it, the land is   low  and too far from the    naval engagements.    So it was at   battle           </w:t>
        <w:br/>
        <w:t xml:space="preserve">       track of a ship driven from the eastward, to   of the Nile.  And  when  ships are about to           </w:t>
        <w:br/>
        <w:t xml:space="preserve">       be seen in  a dark  night.  When   she does    attack batteries, it is customary for them            </w:t>
        <w:br/>
        <w:t xml:space="preserve">       come  within this distance, it is impossible   to go into action prepared to anchor in this          </w:t>
        <w:br/>
        <w:t xml:space="preserve">       to avoid observing  the breakers:  for with    way.   This was the ease at Algiers. There            </w:t>
        <w:br/>
        <w:t xml:space="preserve">       north-easterly gales, the sea breaks upon it  is  still greater  interest in  quoting  the           </w:t>
        <w:br/>
        <w:t xml:space="preserve">       with sueh violence, that Capt. Smyth, in his  instance  of the hattle of Copenhagen,   not           </w:t>
        <w:br/>
        <w:t xml:space="preserve">       view of the headland, has made the breakers   only  from  the  accounts  we  have  of  the           </w:t>
        <w:br/>
        <w:t xml:space="preserve">       its distinctive            Smith, p. 79.—I    precision with whieh   each ship  let go her           </w:t>
        <w:br/>
        <w:t xml:space="preserve">       recommend   the reader to study the reason-   anchors  astern  as she  arrived nearly  op-           </w:t>
        <w:br/>
        <w:t xml:space="preserve">       ings and  calculations by which  My. Smith    posite her  appointed  station, but because            </w:t>
        <w:br/>
        <w:t xml:space="preserve">       (pp. 79—86)  has  established, I think satis- it is said that Nelson stated atter   battle           </w:t>
        <w:br/>
        <w:t xml:space="preserve">       factorily, that this land could be no other   that  he  had  that morning   been  reading            </w:t>
        <w:br/>
        <w:t xml:space="preserve">       than the point of Koura,  east of St. Paul’s  Acts  xxvii.”  Conybeare  and Howson,   ii.            </w:t>
        <w:br/>
        <w:t xml:space="preserve">       Bay, in Malta.      28. fathoms]  The  mea-   414.    We   have  an  instance  in Cesar’s            </w:t>
        <w:br/>
        <w:t xml:space="preserve">       sure here rendered fathom   is described as   commentaries    where  his  ships were   an-           </w:t>
        <w:br/>
        <w:t xml:space="preserve">       being the length of the outstretched  arms,   chored  by four   anchors  each, to provide            </w:t>
        <w:br/>
        <w:t xml:space="preserve">       from finger to finger.  It is therefore very  against  the  violence of  a storm.   ‘The             </w:t>
        <w:br/>
        <w:t xml:space="preserve">       nearly  our  fathom,  which  is six  feet.—   anchorage   in St. Panl’s  Bay  is thus  de-           </w:t>
        <w:br/>
        <w:t xml:space="preserve">       Every  particular here corresponds with the   seribed  in  the Sailing  Directions:  ‘The            </w:t>
        <w:br/>
        <w:t xml:space="preserve">       actual  state of  things.   At  twenty-five   harbour   of St.  Paul  is open  to E.  and            </w:t>
        <w:br/>
        <w:t xml:space="preserve">       fathoms’ depth  (as given in evidence at the  N.E.  winds.   It is, notwithstanding,  safe           </w:t>
        <w:br/>
        <w:t xml:space="preserve">       court-martial on the officers of the Lively,  for  small  ships;  the  ground,  generally,           </w:t>
        <w:br/>
        <w:t xml:space="preserve">       wrecked   on this poimt  in 1810), the curl   being  very  good:   and  while  the  cables           </w:t>
        <w:br/>
        <w:t xml:space="preserve">       of the sea  was  seen on  the rocks  in the   hold, there  is no danger,  as the  anchors            </w:t>
        <w:br/>
        <w:t xml:space="preserve">       night, but  no land.  ‘The twenty   fathoms   will never  start?”   Smith,  p. 92.                   </w:t>
        <w:br/>
        <w:t xml:space="preserve">       would   oceur  somewhat    past  this:        wished   for the  day]  Uncertain, whether             </w:t>
        <w:br/>
        <w:t xml:space="preserve">       fifteen fathoms, in a  direction W.  by  N.   their  ship  might   not  go  down   at her            </w:t>
        <w:br/>
        <w:t xml:space="preserve">       from  the former, after a time sufficient to  anchors  : and, even supposing  her to  ride           </w:t>
        <w:br/>
        <w:t xml:space="preserve">       prepare for the unusual measure  of anchor-   out the night   safely,         whether the            </w:t>
        <w:br/>
        <w:t xml:space="preserve">       ing  by  the stern,  And   just so  are the   coast to leeward  might  not be iron-bound,            </w:t>
        <w:br/>
        <w:t xml:space="preserve">       soundings  (see Capt. Smyth’s chart, Smith,   atlording no beach  where  they might  land            </w:t>
        <w:br/>
        <w:t xml:space="preserve">       p. 88), and the  shore is here full  rough    in safety.  Hence  also the ungenerous  but.           </w:t>
        <w:br/>
        <w:t xml:space="preserve">       places, mural  precipices, upon  which  the   natural attempt  of the seamen to   save               </w:t>
        <w:br/>
        <w:t xml:space="preserve">       sea must   have been  breaking  with  great   lives by  taking to  the boat.   See Smith,            </w:t>
        <w:br/>
        <w:t xml:space="preserve">       violence.        29. out of the stern] The    p.  97.        30.)  “We   hear,  in a case            </w:t>
        <w:br/>
        <w:t xml:space="preserve">       usual way  of anchoring  in ancient as well   mentioned   by  Appian,  of  anchors  being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