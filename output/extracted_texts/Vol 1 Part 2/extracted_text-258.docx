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648                                 THE      ACTS.                                      1,          </w:t>
        <w:br/>
        <w:t xml:space="preserve">        aan         all  Judea,    and   in Samaria,     and   unto   the  uttermost     part   of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the   earth.      9%?        when     he   had    spoken    these    things,            </w:t>
        <w:br/>
        <w:t xml:space="preserve">                    while    they    beheld,       @he  was    itaken     up;    and    a  eloud            </w:t>
        <w:br/>
        <w:t xml:space="preserve">                  . received    him   out  of  their   sight.    10 And    while   they   looked            </w:t>
        <w:br/>
        <w:t xml:space="preserve">                    stedfastly    toward    heaven     as  he  went    up,  behold,   two    men            </w:t>
        <w:br/>
        <w:t xml:space="preserve">                    stood   by   them    ‘in   white    apparel    ; 1 which    also  said,  Ye             </w:t>
        <w:br/>
        <w:t xml:space="preserve">                *   men    of Galilee,   why    stand  ye  gazing     up  into   heaven    ? this           </w:t>
        <w:br/>
        <w:t xml:space="preserve">                  . same     Jesus,   which     is   taken    up   from   you    into   heaven,             </w:t>
        <w:br/>
        <w:t xml:space="preserve">                    ‘shall   so come    in  like manner      as  ye  ¥ have   seen  him  go  into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12"   Then    returned     they    unto    Jerusalem      from            </w:t>
        <w:br/>
        <w:t xml:space="preserve">                    heaven.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i render, lifted  up.    It is not the same  word  as  in ver, 2.                      </w:t>
        <w:br/>
        <w:t xml:space="preserve">                     X render,  beheld   him   going.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See  on  verses  21, 22, and  Introduction,    a manifest   propricty  in the  last  with-          </w:t>
        <w:br/>
        <w:t xml:space="preserve">        ch. i, § 3, paragraph  5.       both  in Je-   drawal  of  the  Lord,   while  ascending,           </w:t>
        <w:br/>
        <w:t xml:space="preserve">        rusalem.....]     By the  extension of their   not consisting in a disappearance   of His           </w:t>
        <w:br/>
        <w:t xml:space="preserve">        testimony,    from Jerusalem   to  Samaria,    Body,  as on  former  occasions  since  the          </w:t>
        <w:br/>
        <w:t xml:space="preserve">        and   then  indefinitely  over  the  world,   Resurrection  ; for thus might  His abiding           </w:t>
        <w:br/>
        <w:t xml:space="preserve">        He   reproves, by  implication,  their  car-  Humanity    have  been  called  in question.          </w:t>
        <w:br/>
        <w:t xml:space="preserve">          1 anticipation  of the restoration of the    As  it was, He  went  up,  past the  visible         </w:t>
        <w:br/>
        <w:t xml:space="preserve">        Kingdom   to Zsrael thus  understood.   The   boundary   of Heaven, the cloud,—in  hemen            </w:t>
        <w:br/>
        <w:t xml:space="preserve">        Kingdom   was  to be one founded   on testi-  form,  and so we think of and  pray to Him.           </w:t>
        <w:br/>
        <w:t xml:space="preserve">        mony,  and therefore reignimg   in the con-          10.] as he went   (or was going)  up,          </w:t>
        <w:br/>
        <w:t xml:space="preserve">        victions of men’s hearts;  and not confined    not “when   He   had gone  up :”  implying           </w:t>
        <w:br/>
        <w:t xml:space="preserve">        to Judea, but coextensive with the world.—     that the cloud  remained      ible for some          </w:t>
        <w:br/>
        <w:t xml:space="preserve">        The Apostles understood  this command  only    time, probably ascending  with Him.                  </w:t>
        <w:br/>
        <w:t xml:space="preserve">        of Jews  scattered through   the world,  see  two   men]   These  were  evidently  angels.          </w:t>
        <w:br/>
        <w:t xml:space="preserve">        ch. xi, 19.—De  Wette  observes, that these   See  Luke  xxiv. 4: John  xx. 12.       11.]          </w:t>
        <w:br/>
        <w:t xml:space="preserve">        words  contain the whole plan  of the Acts:   which   (not only appeared  but)  also said.          </w:t>
        <w:br/>
        <w:t xml:space="preserve">        Ye  shall  receive   power   by  the  Holy    There   is a propriety  in tlie address, Ye           </w:t>
        <w:br/>
        <w:t xml:space="preserve">        Ghost  coming  upon  you, ch.  ii. 1 to end;  men    of  Galilee.   It served  to  remind           </w:t>
        <w:br/>
        <w:t xml:space="preserve">        the witnesses  in Jerusalem,  ch. iti.        them   of  their origin,  their call  to  be          </w:t>
        <w:br/>
        <w:t xml:space="preserve">        7;  then  the martyrdom    of Stephen   dis-  His  disciples, and  the duty  of obedience           </w:t>
        <w:br/>
        <w:t xml:space="preserve">        persed them  through  Judea,  vi. 8—viii. 3;  to  Him   resting on  them  in consequence.           </w:t>
        <w:br/>
        <w:t xml:space="preserve">        they preach  in Samaria,  viii.        and,           in like manner    as;—to   be taken           </w:t>
        <w:br/>
        <w:t xml:space="preserve">        from  that  point,  the conversion  of  the   literally; as  you  beheld  Him   going,  so          </w:t>
        <w:br/>
        <w:t xml:space="preserve">        Apostle  of  the  Gentiles,  the  vision of   shall He   be  seen coming:    in the  same           </w:t>
        <w:br/>
        <w:t xml:space="preserve">        Peter, the preaching  and journeys of Paul.   human   form, and  in the clouds of heaven,           </w:t>
        <w:br/>
        <w:t xml:space="preserve">        In  their  former  mission,  Matt. x.  5, 6,  Luke   xxi. 27.   His  corporeal identity is          </w:t>
        <w:br/>
        <w:t xml:space="preserve">        they  had  been  expressly  forbidden  from   implied   in the  words,  this same   Jesus.          </w:t>
        <w:br/>
        <w:t xml:space="preserve">        preaching  either to Samaritans or Gentiles.  «Notice,   it is not said that they who saw           </w:t>
        <w:br/>
        <w:t xml:space="preserve">               9.]  This appears (see Introduction,   Him   ascending should  also see Him   come           </w:t>
        <w:br/>
        <w:t xml:space="preserve">        ch. iv. § 4, paragraph 2) to be an  account   again.    Between   the Ascension  and  the           </w:t>
        <w:br/>
        <w:t xml:space="preserve">        of the  Ascension  furnished  to  St. Luke    glorious  Advent   no  exent  is interposed           </w:t>
        <w:br/>
        <w:t xml:space="preserve">        subsequently  to  the  publication .of  his   which   can  be  put  in  comparison   with           </w:t>
        <w:br/>
        <w:t xml:space="preserve">        Gospel,   more  particular  in detail  than   either of them:  and  in consequence   these          </w:t>
        <w:br/>
        <w:t xml:space="preserve">        that  found in  it.  He   has not  repeated   two  are placed together.  It was then with           </w:t>
        <w:br/>
        <w:t xml:space="preserve">        here  details found there;  see Luke   xxiv.  reason  that the Apostles, before the giving          </w:t>
        <w:br/>
        <w:t xml:space="preserve">        50—52.     On the Ascension  in general, see  of  the Apocalypse,  looked  to the  day  of          </w:t>
        <w:br/>
        <w:t xml:space="preserve">        note  on  Luke,  as above.          he was    Christ  as very near.  And  it is agreeable           </w:t>
        <w:br/>
        <w:t xml:space="preserve">        lifted up] We   may  understand  this of the  to the  Majesty  of Christ, that He  should           </w:t>
        <w:br/>
        <w:t xml:space="preserve">        commencing    ascent,  when   He  was  first  be  expected  without  intermission  during           </w:t>
        <w:br/>
        <w:t xml:space="preserve">        lifted from  the ground   where  they  were   the whole  interval between  the  Ascension           </w:t>
        <w:br/>
        <w:t xml:space="preserve">        standing:   the next  clause,  a cloud   re-  and  His Advent.”   Bengel.         12.] In           </w:t>
        <w:br/>
        <w:t xml:space="preserve">        ceived him   out  of their sight, describes   so careful a  writer (sce Luke  i. 3), there          </w:t>
        <w:br/>
        <w:t xml:space="preserve">        the  close of the scene,  as far as  it was   must   be  some  reason  why   this minuto            </w:t>
        <w:br/>
        <w:t xml:space="preserve">        visible to  the   spectators.   There   was   specification of distance should be here in-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