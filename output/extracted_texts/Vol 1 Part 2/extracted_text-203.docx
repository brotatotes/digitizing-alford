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716.                                 ST.   JOHN.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another,   as   I  [have]     loved    you.    18  ™Greater     love   hath                             </w:t>
        <w:br/>
        <w:t xml:space="preserve">    no  man    than    this, that   a  man    lay   down     his  life  for  his                            </w:t>
        <w:br/>
        <w:t xml:space="preserve">                 142Ye     are   my    friends,    if ye   do  whatsoever      1*                           </w:t>
        <w:br/>
        <w:t xml:space="preserve">    friends.               3  p Henceforth     I   call  you   not   servants   ;                           </w:t>
        <w:br/>
        <w:t xml:space="preserve">    command the servant   knoweth     not   what    his  lord  doeth   : but                                </w:t>
        <w:br/>
        <w:t xml:space="preserve">    have   called   you   friends;    ™°for   alt things   that  I  have  heard    we                       </w:t>
        <w:br/>
        <w:t xml:space="preserve">                                                                                J once Gen.                 </w:t>
        <w:br/>
        <w:t xml:space="preserve">                                                                                   xviii. 17.               </w:t>
        <w:br/>
        <w:t xml:space="preserve">    of  my  Father    I  have   made    known                         yr          P                         </w:t>
        <w:br/>
        <w:t xml:space="preserve">                                                 unto   you.    WP   Ye   8 have                            </w:t>
        <w:br/>
        <w:t xml:space="preserve">    not  chosen   me,  but  I  t have  chosen   you,  and  9%   ordained   you,   q Nithexx                 </w:t>
        <w:br/>
        <w:t xml:space="preserve">    that  ye   should    go   and   dring     forth   fruit,  and   that   your         lark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P render, No   more    do I  eall  you.                   </w:t>
        <w:br/>
        <w:t xml:space="preserve">       ©  omit.                                  unto    you   all  things   that   I heard                 </w:t>
        <w:br/>
        <w:t xml:space="preserve">          render, because.                                                                                  </w:t>
        <w:br/>
        <w:t xml:space="preserve">       T render,  because    I made    known                                                                </w:t>
        <w:br/>
        <w:t xml:space="preserve">    from   my    Father.                                                                                    </w:t>
        <w:br/>
        <w:t xml:space="preserve">       8 render,  did  not  choose.               t render, chose.                                          </w:t>
        <w:br/>
        <w:t xml:space="preserve">        U render, appointed.                      X  render, bear.                                          </w:t>
        <w:br/>
        <w:t xml:space="preserve">                                                                                                            </w:t>
        <w:br/>
        <w:t xml:space="preserve">    explained  (see ch. xiii. 34) to he, mutual   knowledge.        I made  known   unto you}               </w:t>
        <w:br/>
        <w:t xml:space="preserve">    love,—and    that, after  His   example   of   Here  again the  allusion must  be (see chi.             </w:t>
        <w:br/>
        <w:t xml:space="preserve">    Love  to  them.       13.]  A  difficulty     xvi.  12) to their future  state under  the               </w:t>
        <w:br/>
        <w:t xml:space="preserve">    been   unnecessarily  found  in  this verse,  dispensation  of the  Spirit: nay,  even to               </w:t>
        <w:br/>
        <w:t xml:space="preserve">    beeause  St. Paul, Rom.  v. 6 ff, cites it as  the fulness and completion of it,  Augus-                </w:t>
        <w:br/>
        <w:t xml:space="preserve">     a nobler instance of love, that Christ died   tine remarks;  eompare   the confession   of             </w:t>
        <w:br/>
        <w:t xml:space="preserve">     for us when we  were  enemies.  But  mani-    one of the  greatest. Apostles, 1 Cor.                   </w:t>
        <w:br/>
        <w:t xml:space="preserve">     festly here the example   is from common      10. “As  we  look  for immortality  of the               </w:t>
        <w:br/>
        <w:t xml:space="preserve">     life,  which  if a man   did Jay down   his   flesh and salvation  the soul in the future,             </w:t>
        <w:br/>
        <w:t xml:space="preserve">     life,  would  naturally be for his friends;   although,  having  received the  pledge  of              </w:t>
        <w:br/>
        <w:t xml:space="preserve">     and would  be, and is eited as, the greatest  both, we are said to  be already saved:  so              </w:t>
        <w:br/>
        <w:t xml:space="preserve">     example  of love.  Nor  again  is there any   we  should   hope  for in  the  future the               </w:t>
        <w:br/>
        <w:t xml:space="preserve">     doctrinal difficulty: our   Lord  does not    knowledge  of all things  which  the Only-               </w:t>
        <w:br/>
        <w:t xml:space="preserve">     assert of himself, that He   laid down  his   begotten  has   heard  from   the  Father,               </w:t>
        <w:br/>
        <w:t xml:space="preserve">     life only for his friends (as defined in the  although Christ says He  has already made                </w:t>
        <w:br/>
        <w:t xml:space="preserve">     next verse), but puts forward  this side of   them  known   to  us.”  Augustine.                       </w:t>
        <w:br/>
        <w:t xml:space="preserve">     his Love as a great and  a practical exam-    16.] See 1 John  iv.10, 19.  Further proof               </w:t>
        <w:br/>
        <w:t xml:space="preserve">     ple for  his  followers.   His  own   great   of   His    in his choosing His, when they               </w:t>
        <w:br/>
        <w:t xml:space="preserve">     Sacrifice of  Himself   lies in the   back-   had not chosen  Him,        appointed | See              </w:t>
        <w:br/>
        <w:t xml:space="preserve">     ground   of this verse;  but  only  in  the   Acts  xili, 47: 1  Thess.  v. 9,  and  reff.             </w:t>
        <w:br/>
        <w:t xml:space="preserve">     background,  and  with  but  one side of it   Chrysostom  and  others explain it as mean-              </w:t>
        <w:br/>
        <w:t xml:space="preserve">     seen, viz. his Love  to them.   See 1 Tim.    ing “ planted,” in reference  to the simili-             </w:t>
        <w:br/>
        <w:t xml:space="preserve">     iv. 10, and compare  1  John iii. 16.         tude of the  vine.  But  the parable seems               </w:t>
        <w:br/>
        <w:t xml:space="preserve">     14.]  parallel to ver.  10,—and    like  it,  to be no  further returned  to than  in the              </w:t>
        <w:br/>
        <w:t xml:space="preserve">     guarded,  in  vv.  15, 16,  17, from  legal   allusion implied in  bearing fruit.  “  Or-              </w:t>
        <w:br/>
        <w:t xml:space="preserve">     misinterpretation.        15.] Spoken,   by   dained,”  in A, V., is objectionable,  con-              </w:t>
        <w:br/>
        <w:t xml:space="preserve">     anticipation, of  the  state in  whieh  He    veying a wrong  idea, that of appointing to              </w:t>
        <w:br/>
        <w:t xml:space="preserve">     would  place them  under  the Spirit.  Nor    the Ministry,  which  is not  here present.              </w:t>
        <w:br/>
        <w:t xml:space="preserve">     is there any  diserepancy with eh. xiii. 13,         that ye should  go  and bear  fruit]              </w:t>
        <w:br/>
        <w:t xml:space="preserve">     16,  and  ver.  20  here,  which  are  also   The  word   go probably   merely  expresses              </w:t>
        <w:br/>
        <w:t xml:space="preserve">     spoken  of  their future  condition: for in   (see Matt.  xvili. 15; xix. 21,  and  Luke               </w:t>
        <w:br/>
        <w:t xml:space="preserve">     that sense both  relations subsist together.  viii. 14) the  activity of  living and  de-              </w:t>
        <w:br/>
        <w:t xml:space="preserve">      It is the lower sense of the word rendered   veloping   principle; not  the  missionary               </w:t>
        <w:br/>
        <w:t xml:space="preserve">     servant  (signifying both servant and slave), journeys  of  the Apostles,  as some  have               </w:t>
        <w:br/>
        <w:t xml:space="preserve">     which  is brought  out  in this verse. The    explained it.  The fruit is not the Church,              </w:t>
        <w:br/>
        <w:t xml:space="preserve">     anticipatory   character of  the  saying  is  to  be founded   by the  Apostles, and  en-              </w:t>
        <w:br/>
        <w:t xml:space="preserve">      clearly shewn in the words, “ Knoweth  not   dure ;—this  is evident, for here the  fruit             </w:t>
        <w:br/>
        <w:t xml:space="preserve">      what  his lord doeth;”   for this was pre-   is spoken of with  reference to themselves,              </w:t>
        <w:br/>
        <w:t xml:space="preserve">      cisely their present  condition,  but  was   ard  their ripening into the  full stature               </w:t>
        <w:br/>
        <w:t xml:space="preserve">      after His Ascension changed  into light and   Christ.  Much  of their fruit will  neecs-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