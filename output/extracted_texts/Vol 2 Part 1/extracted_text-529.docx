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9—14.,                      ‘     EPHESIANS,                                        377            </w:t>
        <w:br/>
        <w:t xml:space="preserve">                                                                                                            </w:t>
        <w:br/>
        <w:t xml:space="preserve">         AUTHORIZED      VERSION.         AUTHORIZED       VERSION    REVISED.                              </w:t>
        <w:br/>
        <w:t xml:space="preserve">                                                                                                            </w:t>
        <w:br/>
        <w:t xml:space="preserve">         rael, and  strangers  from   commonwealth        of  Israel,   and   stran-                        </w:t>
        <w:br/>
        <w:t xml:space="preserve">         the covenants  of  promise,  gers   to  *the   covenants      of the   pro-  zRom.is.45.           </w:t>
        <w:br/>
        <w:t xml:space="preserve">         having  no hope, and  with-  mise,   *having     no  hope,    and   » with-  «12hes.iv.            </w:t>
        <w:br/>
        <w:t xml:space="preserve">         out  God    in the  world:   out   God   in  the   world:    18 ¢but   now   &gt;is                   </w:t>
        <w:br/>
        <w:t xml:space="preserve">         13 but now in  Christ Jesus  in   Christ    Jesus   ye    who    aforetime   ““"'"~                </w:t>
        <w:br/>
        <w:t xml:space="preserve">         ye who  sometimes  were far  were    ‘far   off   have    been    brought    °4ss3-5%              </w:t>
        <w:br/>
        <w:t xml:space="preserve">         off are made   nigh  by the  nigh   in  the  blood   of  Christ.                                   </w:t>
        <w:br/>
        <w:t xml:space="preserve">         blood  of  Christ.   4  For  ehe   is  our’ peace,    ‘who    made   1s both ¢¥ier:5               </w:t>
        <w:br/>
        <w:t xml:space="preserve">         he is our peace,  who  hath  one,   and    brake     down     the   middle                         </w:t>
        <w:br/>
        <w:t xml:space="preserve">         made   both  one, and  hath                                                    John xvi.           </w:t>
        <w:br/>
        <w:t xml:space="preserve">         broken   down   the  middle                                                    Acts x.             </w:t>
        <w:br/>
        <w:t xml:space="preserve">         wall  of partition between                                                     Rom. v.1.           </w:t>
        <w:br/>
        <w:t xml:space="preserve">                                                                              fJohn x.16, Gal. 28.          </w:t>
        <w:br/>
        <w:t xml:space="preserve">         ‘that, Isay....’)    at that time (when  ye   now  with you) in Christ Jesus ye who  once          </w:t>
        <w:br/>
        <w:t xml:space="preserve">         were,—not  Gentiles inthe fleshwhich ye are   were  far off were brought (so literally, in         </w:t>
        <w:br/>
        <w:t xml:space="preserve">         now,—but    that  which  is implied  in the   the historic sense:  it is the  effect of a          </w:t>
        <w:br/>
        <w:t xml:space="preserve">         word  “once”  above,—heathens,  before your   definite event  of which   he  is speaking.          </w:t>
        <w:br/>
        <w:t xml:space="preserve">         conversion to Christ) separate from  Christ   But  in an English version, we are obliged,          </w:t>
        <w:br/>
        <w:t xml:space="preserve">         (having  no part in the promised   Messiah.   in combination   with  now,  to  adopt  the          </w:t>
        <w:br/>
        <w:t xml:space="preserve">         That   this is the  sense, is evident from    perfect, ye  have  been)  near   (it was  a          </w:t>
        <w:br/>
        <w:t xml:space="preserve">         ver. 13: see below),  alienated from  (“he    common    Jewish  way  of speaking,  to de-          </w:t>
        <w:br/>
        <w:t xml:space="preserve">         does not say, separated from  ....  but the   signate the Gentiles as ‘far off’  See also          </w:t>
        <w:br/>
        <w:t xml:space="preserve">         emphasis  is strong, shewing a  great seve-   Isa. lvii. 19) in  (as the  instrument   by          </w:t>
        <w:br/>
        <w:t xml:space="preserve">         rance.   For there were  also Israelites      which, but  more—the   symbol  of a fact in          </w:t>
        <w:br/>
        <w:t xml:space="preserve">         were outside the commonwealth,   only not as  which—the   seal of a covenant in which,—            </w:t>
        <w:br/>
        <w:t xml:space="preserve">         foreigners but as lax Jews,  and lost their   your nearness to God  consists: not  “ by,”          </w:t>
        <w:br/>
        <w:t xml:space="preserve">         part  in the covenants,  not as  foreigners,  as A. V., though it is so inch.i.7.  There           </w:t>
        <w:br/>
        <w:t xml:space="preserve">         but as unworthy.”    Chrysostom,   Gentiles   the blood of Christ is spoken of specifically,       </w:t>
        <w:br/>
        <w:t xml:space="preserve">         and  Jews  were  once united in the hope of   as the  medium   of our  redemption—here             </w:t>
        <w:br/>
        <w:t xml:space="preserve">         redemption—this    was constituted, on  the   inclusively, as            the redemption)           </w:t>
        <w:br/>
        <w:t xml:space="preserve">         apostasy  of the  nations, into  a  definite  the blood of Christ (see        on ch. i.            </w:t>
        <w:br/>
        <w:t xml:space="preserve">         polity for the  Jews,  from  which  and  its         14.] For  He  (there is an emphasis           </w:t>
        <w:br/>
        <w:t xml:space="preserve">         blessings the  Gentiles were alienated) the   on He,  ‘He  and none other’)  is our peace          </w:t>
        <w:br/>
        <w:t xml:space="preserve">         commonwealth    of Israel (either a synony-   (in the widest and  most  literal sense, our         </w:t>
        <w:br/>
        <w:t xml:space="preserve">         mous  genitive, ‘that commonwealth   which    peace.   He  did not  make  our  peace and           </w:t>
        <w:br/>
        <w:t xml:space="preserve">         is designated by the term Israel,’ or         then retire, leaving us to enjoy that pedce,         </w:t>
        <w:br/>
        <w:t xml:space="preserve">         sive,  ‘that commonwealth     which  Israel   —but   is Himself  its medium  and  its sub-         </w:t>
        <w:br/>
        <w:t xml:space="preserve">         possessed.’  I prefer the  former, as more    stance; His  making  both  one was  no  ex-          </w:t>
        <w:br/>
        <w:t xml:space="preserve">         simple), and strangers from  (i.e. as  say,   ternal reconciliation, but the taking both,          </w:t>
        <w:br/>
        <w:t xml:space="preserve">         to)  the covenants  of  the promise  (what    their common   nature, on and into Himself,          </w:t>
        <w:br/>
        <w:t xml:space="preserve">         are these covenants?   That  involved in the  —see   ver. 15.  Bear  in mind  the  multi-          </w:t>
        <w:br/>
        <w:t xml:space="preserve">         well-known   promise,  “To   thee  and  thy   tude  of prophetic passages which  connect           </w:t>
        <w:br/>
        <w:t xml:space="preserve">         seed, &amp;c.,” and those which  followed on it.  peace with  Him,  Isa. ix. 6;  lii.7; lili.          </w:t>
        <w:br/>
        <w:t xml:space="preserve">         See  Wisd.   xviii. 22;  Ecclus.  xliv. 11.   lvii. 19; Micah v.5;  Hag.  ii. 9; Zech. ix.         </w:t>
        <w:br/>
        <w:t xml:space="preserve">         See note  on Rom.  ix. 4), not having  hope   10:  also Luke  ii. 14; John  xiv. 27;  xx.          </w:t>
        <w:br/>
        <w:t xml:space="preserve">         (not  ‘covenanted  hope,’—but    ‘hope’  at   19, 21, 26.   And  notice that already  the          </w:t>
        <w:br/>
        <w:t xml:space="preserve">         all), and  without  God   (this is the best   complex  idea of  the whole  verse, that of          </w:t>
        <w:br/>
        <w:t xml:space="preserve">         tendering,  as it leaves the  original word   uniting  both  Jews  and   Gentiles in  one          </w:t>
        <w:br/>
        <w:t xml:space="preserve">         in  its latitude of meaning.    It may   be   reconciliation to God,  begins  to appear:           </w:t>
        <w:br/>
        <w:t xml:space="preserve">         taken  either 1) actively,  ‘denying  God/    for He is our Peace, not only as reconciling         </w:t>
        <w:br/>
        <w:t xml:space="preserve">         ‘atheist, 2) in a  neuter sense—‘  ignorant   Jew  to Gentile, not as bringing the far-oif         </w:t>
        <w:br/>
        <w:t xml:space="preserve">         of God,’ or 3) passively, ‘forsaken of God’   Gentile near ¢o the Jew, but as reconciling          </w:t>
        <w:br/>
        <w:t xml:space="preserve">         This  latter meaning   is best here, on ac-   both, united, to God ; as bringing the far-          </w:t>
        <w:br/>
        <w:t xml:space="preserve">         count  of the passive character of the other  off Gentile, and  the near  Jew,  both into          </w:t>
        <w:br/>
        <w:t xml:space="preserve">         descriptive clauses) in the world (contrast   peace  with God.   For  want  of observing           </w:t>
        <w:br/>
        <w:t xml:space="preserve">         to  the  commonwealth    of Israel.   “He     this the  sense has  been  much  obscured:           </w:t>
        <w:br/>
        <w:t xml:space="preserve">         subjoins to the godless ‘How,’  the godless   see below),  who  made  (specification, how          </w:t>
        <w:br/>
        <w:t xml:space="preserve">         ‘Where,’  ” Meyer):          13.] but  now    He  is our  Peace.   Better  ‘made,’  than           </w:t>
        <w:br/>
        <w:t xml:space="preserve">         (contrast to “at  that time”  as things are   ‘hath  made :’  the latter is true, but it is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