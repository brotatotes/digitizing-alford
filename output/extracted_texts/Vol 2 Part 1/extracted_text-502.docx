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350                                GALATIANS.                           IV.    25—31.            </w:t>
        <w:br/>
        <w:t xml:space="preserve">                                                                                                            </w:t>
        <w:br/>
        <w:t xml:space="preserve">                            AUTHORIZED      VERSION     REVISED.        AUTHORIZED       VERSION.           </w:t>
        <w:br/>
        <w:t xml:space="preserve">           + The       WOMEN       Are   t+ two   covenants;      one   the   two covenants;     the        </w:t>
        <w:br/>
        <w:t xml:space="preserve">             of        from    Mount     &amp; Sinai,    bearing     chil-  one from   the mount  Sinai,        </w:t>
        <w:br/>
        <w:t xml:space="preserve">             aacie the dren   unto   bondage,     which   is  Hagar.    which  gendereth   to bond-         </w:t>
        <w:br/>
        <w:t xml:space="preserve">           sPeut.xzxifl,   For  the   word   Hagar     is in  Arabia    age, which is Agar.   25 For        </w:t>
        <w:br/>
        <w:t xml:space="preserve">             alow MS,  Mount      Sinai;   and   she  answereth     to  this Agar   is mount  Sinai         </w:t>
        <w:br/>
        <w:t xml:space="preserve">             ancient   the  Jerusalem     which    now    is, for  she  in Arabia,   and  answereth         </w:t>
        <w:br/>
        <w:t xml:space="preserve">                       is  in   bondage      with    her    children,   to Jerusalem  which  now is,        </w:t>
        <w:br/>
        <w:t xml:space="preserve">                     _ 26 But    * Jerusalem      which     is above    and  is in bondage with her         </w:t>
        <w:br/>
        <w:t xml:space="preserve">                                              is   our                  children.   *° But  Jerusa-         </w:t>
        <w:br/>
        <w:t xml:space="preserve">                       27  For  it  is  written,    ‘Rejoice,    thou   lem which  is above is free,        </w:t>
        <w:br/>
        <w:t xml:space="preserve">                                                                        which  is the mother  of us         </w:t>
        <w:br/>
        <w:t xml:space="preserve">                       is   free,   which                 t  mother.   | au.  27 For  it is written,        </w:t>
        <w:br/>
        <w:t xml:space="preserve">           Ttdeat MSS,                                                                                      </w:t>
        <w:br/>
        <w:t xml:space="preserve">           ilsa. liv.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sons  have interpreted  allegorically: but    rendering, which is Chrysostom’s —“ Mount          </w:t>
        <w:br/>
        <w:t xml:space="preserve">           at the same time, in allegorizing Scripture,  Sinai is called Hagar’  in their vernacular        </w:t>
        <w:br/>
        <w:t xml:space="preserve">           he  will take care  to follow the  analog;    tongue,”—is  I conceive necessitated by the        </w:t>
        <w:br/>
        <w:t xml:space="preserve">           of the  faith, and proceed soberly, and  in   arrangement  of the  sentence us well as by        </w:t>
        <w:br/>
        <w:t xml:space="preserve">           dependence  on that Holy  Spirit, who alone   the expression  here, “the  word  Hagar,”          </w:t>
        <w:br/>
        <w:t xml:space="preserve">           can put us in  possession of His own  mind.   not Hagar   herself. Testimony   has  been         </w:t>
        <w:br/>
        <w:t xml:space="preserve">           in His word’    Calvin’s remarks  here  are   adduced  that  the Arabs  to this day  call        </w:t>
        <w:br/>
        <w:t xml:space="preserve">           good:  “As  then  the  family of Abraham      Mount  Sinai Hadschar:   and Chrysostom’s          </w:t>
        <w:br/>
        <w:t xml:space="preserve">           was the true Church,  so it is       doubt    evidence is decisive   his own time.  Cer-         </w:t>
        <w:br/>
        <w:t xml:space="preserve">           that the chief and most  memorable  events   tainly  we  have Hagar   as  a geographical         </w:t>
        <w:br/>
        <w:t xml:space="preserve">           which  happened  in it,   so many  types to  proper  name   in Arabia Petra:   the Chal-         </w:t>
        <w:br/>
        <w:t xml:space="preserve">           us.  As there was allegory in circumcision,   dee paraphrast always calls the wilderness         </w:t>
        <w:br/>
        <w:t xml:space="preserve">           in sacrifices,  the whole Levitical priest-  of Shur  Hagra.    So that Jowett certainly         </w:t>
        <w:br/>
        <w:t xml:space="preserve">           hood:  as there is now in our                speaks too strongly when  he says, “the old         </w:t>
        <w:br/>
        <w:t xml:space="preserve">           so, I say, was there then in the  family of  explanations,  that  Hagar   is the Arabic          </w:t>
        <w:br/>
        <w:t xml:space="preserve">           Abraham.    But  that is no reason why  we   word   for a rock  or the Arabie  noun  for         </w:t>
        <w:br/>
        <w:t xml:space="preserve">           should give up the literal      It amounits  Mount   Sinai, are destitute of foundation.”        </w:t>
        <w:br/>
        <w:t xml:space="preserve">           to the same as if Paul said that a figure of As  to the improbability at which he hints,         </w:t>
        <w:br/>
        <w:t xml:space="preserve">           the two  Testaments  in  the two  wives  of  of St. Paul quoting Arabic words in writing         </w:t>
        <w:br/>
        <w:t xml:space="preserve">           Abraham,  and  of the two people in his two  to  the Galatians, we may  well suppose St.         </w:t>
        <w:br/>
        <w:t xml:space="preserve">           sons, is,  if in a picture,   forth to us.”  Panl  to have  become  familiarized, during         </w:t>
        <w:br/>
        <w:t xml:space="preserve">           Not  the  bare literal historical fact is in his sojourn  there, with this name  for the         </w:t>
        <w:br/>
        <w:t xml:space="preserve">           question here, but the  inner character  of  granite peaks  of Sinai), and  corresponds          </w:t>
        <w:br/>
        <w:t xml:space="preserve">           God’s dealings  with men,  of which   type,  (viz. Hagar,   which  is the  subject,  not         </w:t>
        <w:br/>
        <w:t xml:space="preserve">           and prophecy, and  the historical    itself, Mount   Sinai, see below) with the present          </w:t>
        <w:br/>
        <w:t xml:space="preserve">           are only  so many   exemplifications.  The   Jerusalem  (i. e.          under the law, —         </w:t>
        <w:br/>
        <w:t xml:space="preserve">           difference between the children of the bond  the Jerusalem   of the Jews,  as contrasted         </w:t>
        <w:br/>
        <w:t xml:space="preserve">          -and the free, of the law and  the promise,   with  the Jerusalem of the Messiah’s King-          </w:t>
        <w:br/>
        <w:t xml:space="preserve">           has been  shewn  out  to the world  before,  dom),  for she (the present Jerusalem,  not         </w:t>
        <w:br/>
        <w:t xml:space="preserve">           by, and  since the covenant   of the law):   Hagar)   is in slavery with  her  children.         </w:t>
        <w:br/>
        <w:t xml:space="preserve">           for  these women    (the mothers   are the          26.]  But (opposes to the  last sen-         </w:t>
        <w:br/>
        <w:t xml:space="preserve">           covenants ;—the  sons, the children of the   tence) the Jerusalem  above  (i.e. the hea-         </w:t>
        <w:br/>
        <w:t xml:space="preserve">           covenants)  are (import  in  the  allegory)  venly Jerusalem,  the new Jerusalem,  Heb.          </w:t>
        <w:br/>
        <w:t xml:space="preserve">           two covenants  (not ‘revelations,’ but lite- xii. 22.  Rev.  iii. 12; xxi. 2.   The  ex-         </w:t>
        <w:br/>
        <w:t xml:space="preserve">           rally covenants  between  God  and  men);    pression here  will mean,  “the  Messianic          </w:t>
        <w:br/>
        <w:t xml:space="preserve">           one (covenant) (indeed) from  Mount  Sinai   theocracy,  which   before the  coming   of         </w:t>
        <w:br/>
        <w:t xml:space="preserve">           (taking its origin from,—or having  Mount    Christ, is the Church, and after it Christ’s        </w:t>
        <w:br/>
        <w:t xml:space="preserve">           Sinai as its centre), gendering  (bringing   Kingdom   of glory.” Meyer)  is free,               </w:t>
        <w:br/>
        <w:t xml:space="preserve">           forth children: compare  the expression, Ye  (which said city, which heavenly Jerusalem)         </w:t>
        <w:br/>
        <w:t xml:space="preserve">           are the children  (sons)...   of the cove-   is our mother  (the emphasis is not on our;         </w:t>
        <w:br/>
        <w:t xml:space="preserve">           nant, Acts iii. 25) unto (with a  view to)   nay  rather it stands in the least emphatic         </w:t>
        <w:br/>
        <w:t xml:space="preserve">           boudage,  which  one  is (identical in the   place, as  indicating a relation taken  for         </w:t>
        <w:br/>
        <w:t xml:space="preserve">           allegory with) Hagar.        25.) For  the   granted  by  Christians.  See Phil. iii.            </w:t>
        <w:br/>
        <w:t xml:space="preserve">           word Hagar   is (imports) Mount   Sinai, in          27.] Proof  of  this relation from          </w:t>
        <w:br/>
        <w:t xml:space="preserve">           Arabia  (i.e. among   the Arabians.   ‘This  prophecy.   The   portion  of Isaiah  from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