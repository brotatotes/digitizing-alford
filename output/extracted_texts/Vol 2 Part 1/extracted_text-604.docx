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COLOSSIANS.                             I.  26—29.             </w:t>
        <w:br/>
        <w:t xml:space="preserve">           452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REVISED,         AUTHORIZED       VERSION.           </w:t>
        <w:br/>
        <w:t xml:space="preserve">           1Rom.ayi.2s. God;    6   even    the  ‘mystery      which    26 even  the mystery  which         </w:t>
        <w:br/>
        <w:t xml:space="preserve">                       hath   been   hidden    from   the  ages   and   hath  been  hid  from  ages         </w:t>
        <w:br/>
        <w:t xml:space="preserve">            Eph. ifi,  from   the  generations,    but   * now   hath   and  from  generations, but         </w:t>
        <w:br/>
        <w:t xml:space="preserve">            Matt.      been    manifested      unto    his    saints:   now  is  made  manifest   to        </w:t>
        <w:br/>
        <w:t xml:space="preserve">            2 Tim. 1.10,        whom       God    was    pleased    to  his saints : *7  whom  God          </w:t>
        <w:br/>
        <w:t xml:space="preserve">                       make     known     what     is  ™the    riches   would  make  known  what  is        </w:t>
        <w:br/>
        <w:t xml:space="preserve">           12 Cor. 14, of  the  glory    of this  mystery     among     the riches  of the glory  of        </w:t>
        <w:br/>
        <w:t xml:space="preserve">           m Rom, ix.  the  Gentiles;     which   is Christ   among     this  mystery   among    the        </w:t>
        <w:br/>
        <w:t xml:space="preserve">            Eph. 1.7.           the      hope     of   the    glory:     Gentiles ; which is Christ         </w:t>
        <w:br/>
        <w:t xml:space="preserve">                       28  whom      we     proclaim,                   in you, the hope  of glory:         </w:t>
        <w:br/>
        <w:t xml:space="preserve">                                                                        28 whom   we preach,  warn-         </w:t>
        <w:br/>
        <w:t xml:space="preserve">           nl Timi.    you,                                             ing every man, and teaching         </w:t>
        <w:br/>
        <w:t xml:space="preserve">           0 Acts  27,                                     ° warning    every man   in all wisdom ;         </w:t>
        <w:br/>
        <w:t xml:space="preserve">             3.        every   man,    and   teaching     every  man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Rom.   xv. 19,  to fulfil the duty  of  the   mystery,  because   the  mystery   contains        </w:t>
        <w:br/>
        <w:t xml:space="preserve">           stewardship  towards  you, in doing all that  and reveals it as a portion of its contents.       </w:t>
        <w:br/>
        <w:t xml:space="preserve">           this preaching  of the word requires) ;       The  richness of this glory is unfolded and        </w:t>
        <w:br/>
        <w:t xml:space="preserve">           26.]  (namely)  the mystery   (see on Eph.    made  known   by God’s Spirit as the Gospel        </w:t>
        <w:br/>
        <w:t xml:space="preserve">           i. 9) which  hath  been  hidden  from  (the   is received  among   the  Gentiles, as  the        </w:t>
        <w:br/>
        <w:t xml:space="preserve">           time  of; the preposition  is temporal, not,  most  wonderful   display of it: the  Gen-         </w:t>
        <w:br/>
        <w:t xml:space="preserve">           “from’  in the sense of ‘hidden  from’) the   tiles having  been sunk   so low  in moral         </w:t>
        <w:br/>
        <w:t xml:space="preserve">           ages  and  the  generations  (before us, or   and  spiritual degradation);  which  (mys-         </w:t>
        <w:br/>
        <w:t xml:space="preserve">           of  the world: the expression  is historical, tery:  this is more  in  analogy  with  St.        </w:t>
        <w:br/>
        <w:t xml:space="preserve">           and  within  the limits of our  world), but   Paul’s  own  method   of speaking  than  to        </w:t>
        <w:br/>
        <w:t xml:space="preserve">           now   (in these times) was  manifested  (so   understand  which  of the riches.  Besides         </w:t>
        <w:br/>
        <w:t xml:space="preserve">           in  the original:  but  in English  in con-   which  [this mystery] [among  the Gentiles]        </w:t>
        <w:br/>
        <w:t xml:space="preserve">           uexion  with now,  we must  say, hath been.   is strictly parallel    being explained by         </w:t>
        <w:br/>
        <w:t xml:space="preserve">           ‘The expression is historical: it was mani-   (Christ   (amen    you})   is (consists in)        </w:t>
        <w:br/>
        <w:t xml:space="preserve">            fested at the  glorification of Christ and   Christ    (Himself:   to be weakened  away         </w:t>
        <w:br/>
        <w:t xml:space="preserve">            the bestowal of the Spirit) unto His saints  into the knowledge  of Christ,—or  the doc-        </w:t>
        <w:br/>
        <w:t xml:space="preserve">            (all believers,    merely as in Eph. iii. 5, frine  of  Christ:  compare   Gal.  ii. 20;        </w:t>
        <w:br/>
        <w:t xml:space="preserve">            where  the reference is different,   Apos-   Eph.  iii. 17; 1 Tim.  iii, 16) among  you         </w:t>
        <w:br/>
        <w:t xml:space="preserve">            tles and prophets  [sec there], as some of   (not to  be confined to  the rendering, ‘in        </w:t>
        <w:br/>
        <w:t xml:space="preserve">            the Commentators   have explained it):       you,’ individually, though this is the way         </w:t>
        <w:br/>
        <w:t xml:space="preserve">            27.) to whom   (equivalent to, “seeing that  in which Christ is among  you:  among  you         </w:t>
        <w:br/>
        <w:t xml:space="preserve">            to them?”  this verse setting forth,   the   here  is strictly parallel with among   the        </w:t>
        <w:br/>
        <w:t xml:space="preserve">            contents of the mystery before mentioned,    Gentiles  above:  before  the Gospel  came         </w:t>
        <w:br/>
        <w:t xml:space="preserve">            but  a  separate  particular,  that  these   they were  “separate from  Christ,” Eph. ii.       </w:t>
        <w:br/>
        <w:t xml:space="preserve">            saints are  persons  to  whom   God,  &amp;c.)   12), the  nore   (emphatic;   explains how         </w:t>
        <w:br/>
        <w:t xml:space="preserve">            God  willed  to make   known   what   (how   Christ among   them  was to  acquaint them         </w:t>
        <w:br/>
        <w:t xml:space="preserve">            full, how inexhaustible) is the richness of  what  is the riches, &amp;c.,   by  being Him-         </w:t>
        <w:br/>
        <w:t xml:space="preserve">            the  glory  of this  mystery   among   the   self the HorE  of that glory) of the  glory        </w:t>
        <w:br/>
        <w:t xml:space="preserve">            Gentiles (is this the [subjective] glory of  (not  abstract, ‘of glory?’ it is,    glory        </w:t>
        <w:br/>
        <w:t xml:space="preserve">            the elevated human   character, brought  in  which  has  just been mentioned):                  </w:t>
        <w:br/>
        <w:t xml:space="preserve">            by the Gospel:  or is it the glory of God,   28.)  whom   (Christ) we (myself and Timo-         </w:t>
        <w:br/>
        <w:t xml:space="preserve">            manifested  [objective] by   His  grace in   thy:  but  generally, of all who were asso-        </w:t>
        <w:br/>
        <w:t xml:space="preserve">            this mystery, revealing His Person  to the   ciated with  him  in  this true preaching:         </w:t>
        <w:br/>
        <w:t xml:space="preserve">            Gentiles?   Neither   of  these  seems   to  not, ‘I,’ which here quite        the force.       </w:t>
        <w:br/>
        <w:t xml:space="preserve">            satisfy the conditions of the sentence, in    We  preach  Christ—not   circumcision, not        </w:t>
        <w:br/>
        <w:t xml:space="preserve">            which  the glory reappears below  with the   angel-worship,  not asceticism, as   source        </w:t>
        <w:br/>
        <w:t xml:space="preserve">            hope prefixed.  On  this account, we  must   of this hope) proclaim  (as being this hope        </w:t>
        <w:br/>
        <w:t xml:space="preserve">            understand  it of the  glory of  which the   of the  glory), warning  (see on Eph. vi. 4,       </w:t>
        <w:br/>
        <w:t xml:space="preserve">            Gentiles  are to become  partakers  by the   and  below) every man,  and teaching  every        </w:t>
        <w:br/>
        <w:t xml:space="preserve">            revelation of this mystery:  i.e. the glory  man   (I am  inclined with  Meyer   to take        </w:t>
        <w:br/>
        <w:t xml:space="preserve">            which  is begun   here, and  completed   at   warning  and teaching  as corresponding in        </w:t>
        <w:br/>
        <w:t xml:space="preserve">            the Lord’s  coming,  see Rom.  viii. 17, 18. the  main   to the  two  great  subjects of        </w:t>
        <w:br/>
        <w:t xml:space="preserve">            And  it is the glory of, belonging to, this  Christian  preaching, repentance and  faith)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