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582                                    TITUS.                             I,  10—16,              </w:t>
        <w:br/>
        <w:t xml:space="preserve">                          AUTHORIZED       VERSION    REVISED.                                              </w:t>
        <w:br/>
        <w:t xml:space="preserve">          vitimic.    10 Foy   &gt;there    are  many    unruly    vain   AUTHORIZED      VERSION.             </w:t>
        <w:br/>
        <w:t xml:space="preserve">          gRom.zvi8   talkers    and    ¢deceivers,     @ specially                                         </w:t>
        <w:br/>
        <w:t xml:space="preserve">                      they   of   the  circumcision:       1  whose    10 For there are many   un-          </w:t>
        <w:br/>
        <w:t xml:space="preserve">                      mouths      must     be   stopped,     seeing    ruly and vain  talkers and           </w:t>
        <w:br/>
        <w:t xml:space="preserve">          eMatt-ai    they   *subvert     whole    houses,   teach-    deceivers, specially they of         </w:t>
        <w:br/>
        <w:t xml:space="preserve">           “          ing   things     which    they   ought    not,   the circumcision:  ™ whose           </w:t>
        <w:br/>
        <w:t xml:space="preserve">          fimin.vs,   Tfor  the  sake   of base   gain.     12¢One     mouths   must  be  stopped,          </w:t>
        <w:br/>
        <w:t xml:space="preserve">                      of   themselves,     a   prophet    of   their   who  subvert whole  houses,          </w:t>
        <w:br/>
        <w:t xml:space="preserve">                      own,    said,   The    Cretans    are   alway    teaching things which  they          </w:t>
        <w:br/>
        <w:t xml:space="preserve">                      liars,   evil   beasts,    slothful    bellies.  ought not, for filthy                </w:t>
        <w:br/>
        <w:t xml:space="preserve">          necor xi.   13 This    witness    is  true.     » Where-     sake. 12 One of themselves,          </w:t>
        <w:br/>
        <w:t xml:space="preserve">           ee         fore   yebuke    them    sharply,    in  order   even  a prophet   of  their          </w:t>
        <w:br/>
        <w:t xml:space="preserve">          dob. ii                                                      own,  said,  The   Cretians          </w:t>
        <w:br/>
        <w:t xml:space="preserve">                                                                       are alway liars, evil                </w:t>
        <w:br/>
        <w:t xml:space="preserve">                                                                       slow  bellies. ™3 This wit-          </w:t>
        <w:br/>
        <w:t xml:space="preserve">                                                                       ness is  true.   Wherefore           </w:t>
        <w:br/>
        <w:t xml:space="preserve">                                                                       rebuke  them  sharply, that          </w:t>
        <w:br/>
        <w:t xml:space="preserve">                      that    they    may    be   ‘sound     in  the  fis   may ‘not sound  in heed         </w:t>
        <w:br/>
        <w:t xml:space="preserve">                                                                       to Jewish fables, and  com-          </w:t>
        <w:br/>
        <w:t xml:space="preserve">          KL Tim. i.  faith;   14*  not  giving   heed   to  Jewish                                         </w:t>
        <w:br/>
        <w:t xml:space="preserve">            Biv. 7. ; fables   and   }commandments          of  men   |                                     </w:t>
        <w:br/>
        <w:t xml:space="preserve">             Tim. iv.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10—16.]  By  occasion of the last clause,  words from Epimenides.—EPrmENIDES      was          </w:t>
        <w:br/>
        <w:t xml:space="preserve">          the Apostle goes  on to describe the nature   a native  of Phestus  in  Crete, and  lived         </w:t>
        <w:br/>
        <w:t xml:space="preserve">          of  the adversaries  to  whom   he alludes,   about 600  B.c. He  was sent for to Athens          </w:t>
        <w:br/>
        <w:t xml:space="preserve">          especially with reference to Crete.           to undertake  the  purification of the city         </w:t>
        <w:br/>
        <w:t xml:space="preserve">          10.] For (explains “ the gainsayers” of ver.  from  the  pollution occasioned  by  Cylon          </w:t>
        <w:br/>
        <w:t xml:space="preserve">          9)  there  are  many   insubordinate  vain    (sce articles ‘            and  «Cylon, in          </w:t>
        <w:br/>
        <w:t xml:space="preserve">           talkers (sec 1 Tim. i.  and  ch. iii. and    the Dict.  of Biography   and Mythology),           </w:t>
        <w:br/>
        <w:t xml:space="preserve">          deceivers  (sce Gal.  3: deceivers of men’s   and is said to have lived to an extreme old         </w:t>
        <w:br/>
        <w:t xml:space="preserve">           minds), chiefly  (not  only—there    were    age, and  to  have  been  buried at  Lace-          </w:t>
        <w:br/>
        <w:t xml:space="preserve">           some  such of the  Gentile converts)  they   dxmon.    The  appellation ‘prophet’ seems          </w:t>
        <w:br/>
        <w:t xml:space="preserve">           of the circumcision   (i.e. not Jews,  but   to have belonged to him in its literal              </w:t>
        <w:br/>
        <w:t xml:space="preserve">           Jewish  Christians: for he  is speaking of   Cicero describes him  as one of those  who          </w:t>
        <w:br/>
        <w:t xml:space="preserve">           seducers within the Church:   compare ver.   in an  excitement  of mind, or  by its free         </w:t>
        <w:br/>
        <w:t xml:space="preserve">           11):  whose  mouths   it is  necessary  to   motion, foretold future events:  and  Apu-          </w:t>
        <w:br/>
        <w:t xml:space="preserve">           stop (by  rebuking  them sharply,  sce be-   leius calls    an illustrious        of the         </w:t>
        <w:br/>
        <w:t xml:space="preserve">           low), such men   as (“inasmuch   as they,”   fates, and a poet. And   Diogenes Laertius          </w:t>
        <w:br/>
        <w:t xml:space="preserve">           Ellicott: which perhaps is logically better) tells us that the Cretans sacrificed to him         </w:t>
        <w:br/>
        <w:t xml:space="preserve">           overturn  (2  Tim.  i. 18)  whole   houses   as a god.—On   the character here given  of         </w:t>
        <w:br/>
        <w:t xml:space="preserve">           (i.e. “pervert whole  families.” Theophy-    the Cretans, see Introd. to this       § ii.        </w:t>
        <w:br/>
        <w:t xml:space="preserve">           lact calls    perverters “ the devil’s       9 ff.    slothful bellies is said of  those         </w:t>
        <w:br/>
        <w:t xml:space="preserve">           bars, with which he pulls down  the houses   who  by  indulging  their bodily  appetites         </w:t>
        <w:br/>
        <w:t xml:space="preserve">           of God”),   teaching   things  which   are   have become  corpulent and  indolent).              </w:t>
        <w:br/>
        <w:t xml:space="preserve">           not fitting for the sake of base gain  (see  13.] This  testimony  is true.  Wherefore           </w:t>
        <w:br/>
        <w:t xml:space="preserve">           1 Tim. vi. 5).      12.] One of them  (not,  reprove  them  sharply  (“ for,’ says Chry-         </w:t>
        <w:br/>
        <w:t xml:space="preserve">           of the “many”    spoken  of above,—nor  of   sostom,  “such  people  want   strong  and          </w:t>
        <w:br/>
        <w:t xml:space="preserve">           them  of the circumcision:  but of the in-   cutting words:  mildness  has no  effect on         </w:t>
        <w:br/>
        <w:t xml:space="preserve">           habitants of Crete, to     both belonged),   them”),  that  they may  be healthy in the          </w:t>
        <w:br/>
        <w:t xml:space="preserve">           their own  prophet (see below), said, “The   faith  (the Cretans   indicated here,  who          </w:t>
        <w:br/>
        <w:t xml:space="preserve">           Cretans  are  always   liars, evil beasts,   are to be thus  rebuked  in order  to their         </w:t>
        <w:br/>
        <w:t xml:space="preserve">           slow  bellies”  (Theophylact  ascribes the   soundness   in  the  faith, are manifestly          </w:t>
        <w:br/>
        <w:t xml:space="preserve">           saying to EPIMENIDES;    and so also Chry-   not  the false teachers, but the  ordinary          </w:t>
        <w:br/>
        <w:t xml:space="preserve">           sostom,  Epiphanius,  and   Jerome.   But.   believers:  compare  ver.  14);        14.)         </w:t>
        <w:br/>
        <w:t xml:space="preserve">           Theodoret ascribes the verse  Callimachus,   not  giving  attention  to  Jewish   fables         </w:t>
        <w:br/>
        <w:t xml:space="preserve">           in whose Hymn    to Zeus, ver. 8, the words  (on  the  probable   nature  of these,  see         </w:t>
        <w:br/>
        <w:t xml:space="preserve">           “the Cretans  are always liars” are found.   1  Tim.  i. 4  note:  and  on   the  whole          </w:t>
        <w:br/>
        <w:t xml:space="preserve">           To  this however  Jerome  [as also Epipha-   subject, the Introd. to these Epistles, § i.        </w:t>
        <w:br/>
        <w:t xml:space="preserve">           nius] answers, that  Callimachus  took the   12  ff. They  were  probably  the seeds  of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