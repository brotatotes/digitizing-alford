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174                            I.  CORINTHIANS.                                   VIL. 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VERSION.        </w:t>
        <w:br/>
        <w:t xml:space="preserve">                                                                                                            </w:t>
        <w:br/>
        <w:t xml:space="preserve">                           the   unbelieving     separateth     himself,    the unbelieving depart,  let    </w:t>
        <w:br/>
        <w:t xml:space="preserve">                           let  him   be  separated.     A   brother    or  him depart.   A  brother or     </w:t>
        <w:br/>
        <w:t xml:space="preserve">                           a  sister   is not   put    under    bondage     a sister is not under bond-     </w:t>
        <w:br/>
        <w:t xml:space="preserve">               P Rom. 3.18. in such  cases;   but   ? God   hath   called   age in such cases: but God      </w:t>
        <w:br/>
        <w:t xml:space="preserve">                                                16 For   how    knowest     hath  called  us  to peace.     </w:t>
        <w:br/>
        <w:t xml:space="preserve">                ch. xiv.   thou, IM O   wife,   whether     thou    shalt   16 For what  knowest  thou,     </w:t>
        <w:br/>
        <w:t xml:space="preserve">                           save  thy   husband?      or  how    knowest     O wife, whether  thou shalt     </w:t>
        <w:br/>
        <w:t xml:space="preserve">                           thou,   O   man,     whether     thou    shalt   save thy husband?   or how      </w:t>
        <w:br/>
        <w:t xml:space="preserve">                                                 17 Only   as  the  Lord    knowest  thou, O man,  whe-     </w:t>
        <w:br/>
        <w:t xml:space="preserve">                           distributed     to   each,   as   God     hath   ther  thou shalt  save  thy     </w:t>
        <w:br/>
        <w:t xml:space="preserve">                           save  thy   wife  ?                              wife?   17 But as God  hath     </w:t>
        <w:br/>
        <w:t xml:space="preserve">                                                                            distributed to  every man,      </w:t>
        <w:br/>
        <w:t xml:space="preserve">                                                                            as  the Lord   hath  called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with  the idea, nor with  the  practice, of   terpretation is      as regards the            </w:t>
        <w:br/>
        <w:t xml:space="preserve">               Infant Baptism.       15.]  But if the wish   for ver.  is evidently not parenthetical,—     </w:t>
        <w:br/>
        <w:t xml:space="preserve">              for  separation  proceed  from  the side  of  and  (2) (see my  Greek  Test.) it is hardly    </w:t>
        <w:br/>
        <w:t xml:space="preserve">               the UNBELIEVER     (emphatic), leé him  (or   grammatically admissible.  The factis, that    </w:t>
        <w:br/>
        <w:t xml:space="preserve">               her) be separated.       is not put  under    the verse is nof a  ground  for remaining      </w:t>
        <w:br/>
        <w:t xml:space="preserve">               bondage]  i. e. the same necessity does not  anited, in hope, &amp;c.,—but a ground  for con-    </w:t>
        <w:br/>
        <w:t xml:space="preserve">               exist when a believer is joined to an unbe-  summating   a separation, and  not marring      </w:t>
        <w:br/>
        <w:t xml:space="preserve">               liever, as when  believers are jomed.   In    the Christian’s     for so uncertain a pros-   </w:t>
        <w:br/>
        <w:t xml:space="preserve">               this latter ease, to abide in the union  is   pect as that of converting the unbelieving     </w:t>
        <w:br/>
        <w:t xml:space="preserve">               imperative;  in the other, if   unbeliever   party.   The   question  thus preserves  its    </w:t>
        <w:br/>
        <w:t xml:space="preserve">               wishes to  dissolve the  union, it may  be    strict sense, How   knowest   thou  (about     </w:t>
        <w:br/>
        <w:t xml:space="preserve">               dissolved.       in peace]  Not  the  same    the  question) whether   ....?    and  the     </w:t>
        <w:br/>
        <w:t xml:space="preserve">               as “to peace”   (A. V.), but signifying the  verse coheres with  the words  immediately      </w:t>
        <w:br/>
        <w:t xml:space="preserve">               moral  element  2x which  we  are called to  preceding,  “* God hath called us in peace.”    </w:t>
        <w:br/>
        <w:t xml:space="preserve">               be: see ver.  22 below.—The    meaning   is,  The  meaning   then  of the  verse will be     </w:t>
        <w:br/>
        <w:t xml:space="preserve">               “let the unbeliever depart, rather than by    as follows:  (Let  the unbeliever  depart :    </w:t>
        <w:br/>
        <w:t xml:space="preserve">               attempting  to retain the  union, endanger    hazard not for an uncertainty  the peace in    </w:t>
        <w:br/>
        <w:t xml:space="preserve">               that peace of household and peace of spirit,  which you ought  to be living Christians :)    </w:t>
        <w:br/>
        <w:t xml:space="preserve">               which is part of the calling of Christian.’   for what   assurance  hast  thou,  0  wife,    </w:t>
        <w:br/>
        <w:t xml:space="preserve">               — Observe,  (1) that there is no contradic-   whether  thou  shalt be  the means  of thy     </w:t>
        <w:br/>
        <w:t xml:space="preserve">               tion, in this       of breaking  off such a   husband’s  conversion?    Or  what  assur-     </w:t>
        <w:br/>
        <w:t xml:space="preserve">               inarriage, to the command   of our Lord  in   ance hast thou, 0  husband, whether   thou     </w:t>
        <w:br/>
        <w:t xml:space="preserve">               Matt.  v. 32,—because    the   Apostle  ex-   shalt be the means   of thy wife’s conver-     </w:t>
        <w:br/>
        <w:t xml:space="preserve">               pressly asserts, ver. 12, that our  Lord’s    sion?   “This  interpretation  is the only     </w:t>
        <w:br/>
        <w:t xml:space="preserve">               words  do not  apply  to such marriages  as   one compatible  with  the obvious  sense of    </w:t>
        <w:br/>
        <w:t xml:space="preserve">               are here contemplated.   They  were spoken    yer. 15, and of the expression how knowest:    </w:t>
        <w:br/>
        <w:t xml:space="preserve">               to those within the covenant, and  as such    thou  whether   thon  shalt  save;  and  is    </w:t>
        <w:br/>
        <w:t xml:space="preserve">               apply  mmediately  to the wedlock of Chris-   also in exact  harmony   with  the general     </w:t>
        <w:br/>
        <w:t xml:space="preserve">               tians  (ver. 10), but  not  to mixed  mar-    tenor of the Apostle’s argument,  which  is    </w:t>
        <w:br/>
        <w:t xml:space="preserve">               riages.  (2) That  the question  of re-mar-   not to urge a union, but to tolerate a sepa-   </w:t>
        <w:br/>
        <w:t xml:space="preserve">               rying after such a  separation, is here /eft  ration.” Stanley; the rest of whose note is    </w:t>
        <w:br/>
        <w:t xml:space="preserve">               open:  on  this, see note  on Matt.  v. 32.   deeply interesting  as to the historical in-   </w:t>
        <w:br/>
        <w:t xml:space="preserve">               (3) That  not a word  here  said can be  so   fluence of the verse as          misunder-     </w:t>
        <w:br/>
        <w:t xml:space="preserve">               strained as to imply any licence to           stood.       17.) Only  takes an exception,    </w:t>
        <w:br/>
        <w:t xml:space="preserve">               marriages  with  unbelievers.   Only  those   by way  of caution, to the foregoing motive    </w:t>
        <w:br/>
        <w:t xml:space="preserve">               already  contracted  are  dealt with:   the   for not remaining together  (ver. 16). The     </w:t>
        <w:br/>
        <w:t xml:space="preserve">               Leing  unequally  yoked   with  unbelieners   Christian partner might  carry that motive     </w:t>
        <w:br/>
        <w:t xml:space="preserve">               is  expressly          2 Cor. vi. 14,   by    too far, and be tempted  by it to break the    </w:t>
        <w:br/>
        <w:t xml:space="preserve">               implication below, ver. 39.       16.) This   connexion  ov his own  part;   a course al-    </w:t>
        <w:br/>
        <w:t xml:space="preserve">               verse is generally understood  as a ground    ready  prohibited (verses 12—14).   There-     </w:t>
        <w:br/>
        <w:t xml:space="preserve">               for rema  ining united, as ver. 13, in hope   fore the Apostle adds, Only (only be careful   </w:t>
        <w:br/>
        <w:t xml:space="preserve">               that conv  ersion of the unbelieving  party   not to make  this  a ground  for yourselves    </w:t>
        <w:br/>
        <w:t xml:space="preserve">               may  follow.  hus   ver. 15  is regarded      causing  the  separation) as  to  each  the    </w:t>
        <w:br/>
        <w:t xml:space="preserve">               altogether  parenthetical.  But  (1) this in- Lerd   distributed [his  lot], as Ged  has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