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ROMANS.                                          73             </w:t>
        <w:br/>
        <w:t xml:space="preserve">       24—28.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AUTHORIZED      VERSION.         AUTHORIZED       VERSION    REVISED.                                </w:t>
        <w:br/>
        <w:t xml:space="preserve">       infirmities : for we  know   for    "we  know    not   what    we   should   "yen.                   </w:t>
        <w:br/>
        <w:t xml:space="preserve">       not what   we  should pray   pray  for  as we   ought:    but   the  Spirit                          </w:t>
        <w:br/>
        <w:t xml:space="preserve">      Sor  as  we  ought:  but the  itself  maketh      intercession     [for  us]                          </w:t>
        <w:br/>
        <w:t xml:space="preserve">       Spirit itself maketh  inter- with    groanings       which     cannot     be                         </w:t>
        <w:br/>
        <w:t xml:space="preserve">       eession for us with groan-   uttered:     #7 but   °he    that   searcheth   °1¢he                   </w:t>
        <w:br/>
        <w:t xml:space="preserve">       ings which cannot be utter-  the  hearts   knoweth    what    is the  mind                           </w:t>
        <w:br/>
        <w:t xml:space="preserve">       ed. *7 And he that searcheth of  the    Spirit,   because     he   maketh      ¥!                    </w:t>
        <w:br/>
        <w:t xml:space="preserve">       the hearts knoweth  what  is intercession    for the  saints   ? according     Ps,                   </w:t>
        <w:br/>
        <w:t xml:space="preserve">       the mind  of the Spirit, be- to  [the will  of]  God.    °$ Moreover     we  pI Prov. 7.14.          </w:t>
        <w:br/>
        <w:t xml:space="preserve">       cause  he maketh   interces-                                                   Jer.   i.”            </w:t>
        <w:br/>
        <w:t xml:space="preserve">       sion for the saints accord-                                                    2%. Thess.            </w:t>
        <w:br/>
        <w:t xml:space="preserve">       ing  to the  will of   God.                                                    ii. Rev. ii.          </w:t>
        <w:br/>
        <w:t xml:space="preserve">       28 And  we  know   that  all|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inability to pray aright, which   is merely   He  that searcheth the hearts (God) know-              </w:t>
        <w:br/>
        <w:t xml:space="preserve">       an example  of it, but (general weakness):    eth  what   is the  mind  (intent, or bent,            </w:t>
        <w:br/>
        <w:t xml:space="preserve">       for (example of the help above mentioned  ;   as hidden in those sighs) of the Spirit. A             </w:t>
        <w:br/>
        <w:t xml:space="preserve">       —‘for   this, viz. what to, &amp;e.’) we know     difficulty presents itself   the rendering             </w:t>
        <w:br/>
        <w:t xml:space="preserve">       not what  we  should pray  for as we ought    of the  next  clause.   The  particle with             </w:t>
        <w:br/>
        <w:t xml:space="preserve">       (two things ;—what   we  should pray,—the     which it opens  may  mean  either because,             </w:t>
        <w:br/>
        <w:t xml:space="preserve">       matter  of our prayer ;—and  how we  should   or that.   If it is to be  causal, because             </w:t>
        <w:br/>
        <w:t xml:space="preserve">       pray for it,—the form  and  manner   of our   He  (the Spirit) pleads for the  saints ac-            </w:t>
        <w:br/>
        <w:t xml:space="preserve">       prayer):  but  the  Spirit itself (Tholuck    cording to the will of God, it would  seem             </w:t>
        <w:br/>
        <w:t xml:space="preserve">       remarks,—“   The  addition of itself brings   that knows   must  bear the  meaning  ‘ap-             </w:t>
        <w:br/>
        <w:t xml:space="preserve">       into  more  prominence   the  idea  of  the   proves,’ otherwise the  connexion  will not            </w:t>
        <w:br/>
        <w:t xml:space="preserve">       Spirit, so as to       of what  dignity our   be apparent;   and  so  Calvin  and  others            </w:t>
        <w:br/>
        <w:t xml:space="preserve">       Intercessor is,—an  Intereessor who  knows    have rendered  it.  Hence  many   render it            </w:t>
        <w:br/>
        <w:t xml:space="preserve">       best what  our wants  are”)  maketh  inter-   that, — ‘knows   what  is the mind   of the            </w:t>
        <w:br/>
        <w:t xml:space="preserve">       cession [for us] (these words  are omitted    Spirit, that He  pleads, Sc.  with (or, ac-            </w:t>
        <w:br/>
        <w:t xml:space="preserve">       in most  of our  ancient  authorities) with   cording to) God.’   But I must confess that            </w:t>
        <w:br/>
        <w:t xml:space="preserve">       groanings   which   cannot  be  uttered :—    the other rendering seems  to me  better to            </w:t>
        <w:br/>
        <w:t xml:space="preserve">       i.e. the  Holy  Spirit of God  dwelling  in   suit the context: and  1 do not see that the           </w:t>
        <w:br/>
        <w:t xml:space="preserve">       us, knowing   our  wants  better  than  we,   ordinary  meaning   of the  word  knoweth              </w:t>
        <w:br/>
        <w:t xml:space="preserve">       Himself  pleads in our  prayers, raising us   need  be  changed.   The  assurance  which             </w:t>
        <w:br/>
        <w:t xml:space="preserve">       to higher  and holier desires than  we  can   we   have  that  God   the  Heart-Searcher             </w:t>
        <w:br/>
        <w:t xml:space="preserve">       express  in words,  which   can   only fiud   interprets the inartieulate sighings of the            </w:t>
        <w:br/>
        <w:t xml:space="preserve">       utterance in sighings and  aspirations : see  Spirit in us,—is not, strictly speaking,               </w:t>
        <w:br/>
        <w:t xml:space="preserve">       next verse. Chrysostom  interprets the        Omniseience,—but    the fact that  the very            </w:t>
        <w:br/>
        <w:t xml:space="preserve">       of the spiritual   of prayer,and adds, “For   Spirit who  thus pleads, does  it according            </w:t>
        <w:br/>
        <w:t xml:space="preserve">       the man  who is granted this grace, standing  to God,—in   pursnance  of the  divine pur-            </w:t>
        <w:br/>
        <w:t xml:space="preserve">       praying  in great  earnestness, supplicating  poses and  in conformity  with  God’s good             </w:t>
        <w:br/>
        <w:t xml:space="preserve">       God   with  many   mental  groanings,  asks   pleasure.—All  these pleadings of the Spirit           </w:t>
        <w:br/>
        <w:t xml:space="preserve">       what  is good for all.” Calvin understands,   are  heard  and  answered,  even  when  in-            </w:t>
        <w:br/>
        <w:t xml:space="preserve">       that the  Spirit suggests to us the  proper   articulately uttered:  we  may  extend  the            </w:t>
        <w:br/>
        <w:t xml:space="preserve">       words   of acceptable prayer, whieh   would   same  comforting  assurance  to the  imper-            </w:t>
        <w:br/>
        <w:t xml:space="preserve">       otherwise  have   been unutterable  by   us.  fect and mistaken  verbal utterances of our            </w:t>
        <w:br/>
        <w:t xml:space="preserve">       Macedonius   gathered from  this verse that   prayers, which are not themselves answered             </w:t>
        <w:br/>
        <w:t xml:space="preserve">       the Holy  Spirit is @ creatwre, and inferior  to our hurt, but the answer  is given to the           </w:t>
        <w:br/>
        <w:t xml:space="preserve">       to  God, because He  prays  to God  for  us.  voice of the Spirit which   speaks through             </w:t>
        <w:br/>
        <w:t xml:space="preserve">        But  as  Angustine  remarks,   “The   Holy   them,  which we  would express, but cannot.            </w:t>
        <w:br/>
        <w:t xml:space="preserve">        Spirit groans not in Himself, with Himself,  Compare  2Cor,  xii.      for an instance in           </w:t>
        <w:br/>
        <w:t xml:space="preserve">        in the Holy ‘vinity, but in ws, in that He   the Apostle’s own  case.      28.)  Having             </w:t>
        <w:br/>
        <w:t xml:space="preserve">        makes  us to  groan.”  No   intercession in  given   an  example  in  prayer,  how   the            </w:t>
        <w:br/>
        <w:t xml:space="preserve">        heaven is here spoken  of, but  a pleading   Spirit Aelps our weakness,  and  out of our            </w:t>
        <w:br/>
        <w:t xml:space="preserve">        in us by the indwelling Spirit, of a nature  ignorance  and discouragement   brings from            </w:t>
        <w:br/>
        <w:t xml:space="preserve">        above  our  comprehension   and  utterance.  God  an  answer  of peace, he now   extends            </w:t>
        <w:br/>
        <w:t xml:space="preserve">               27.]  but  (opposed  to  the  words   this  to all things—all   circumstances  by            </w:t>
        <w:br/>
        <w:t xml:space="preserve">        “which  cannot  be uttered :” the groanings  which   the  Christian  finds himself  sur-            </w:t>
        <w:br/>
        <w:t xml:space="preserve">       ‘are indeed  unutterable  by  us, but. .  .)  rounded.   These  may   seem  calculated to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