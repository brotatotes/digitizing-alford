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340                               GALATIANS.                                       Ii.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AUTHORIZED      VERSION     REVISED.         AUTHORIZED      VERSION.           </w:t>
        <w:br/>
        <w:t xml:space="preserve">            eFrod.rs1%  of  angels,   &amp;by    the   hand    of  a  me-    made;  and  it was ordained        </w:t>
        <w:br/>
        <w:t xml:space="preserve">             21,    eut.  a         20 Now     a  mediator     cannot    by angels in the hand  of a        </w:t>
        <w:br/>
        <w:t xml:space="preserve">                735,    diator.                                          mediator.   29 Now   a me-         </w:t>
        <w:br/>
        <w:t xml:space="preserve">                  Acts  be   of one,   but   »God     is one.    217s    diator is not a mediator of        </w:t>
        <w:br/>
        <w:t xml:space="preserve">                     5                                                   one, but God  is one.  *\ 1s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law  and the promises of  God, which  gives        </w:t>
        <w:br/>
        <w:t xml:space="preserve">            isting.” Meyer), until the seed shall have   occasion to the question of ver.    Taking         </w:t>
        <w:br/>
        <w:t xml:space="preserve">            come  to whom  (ver. 16) the promise is (not. up therefore  again (1),—a@  mediator,  by        </w:t>
        <w:br/>
        <w:t xml:space="preserve">            was) made  (this seed is of course Christ) ;  whose hand   the law  was  enacted, stands        </w:t>
        <w:br/>
        <w:t xml:space="preserve">            being enjoined  by means  of angels (angels  opposed  to God,  the giver of the promises.       </w:t>
        <w:br/>
        <w:t xml:space="preserve">            were, according to the Rabbinical view, the   And that, in this       (2) ;—(a) a media-        </w:t>
        <w:br/>
        <w:t xml:space="preserve">            enactors and  enjoiners of the law: so Jo-    tor is not of    but (b) God  is one. And         </w:t>
        <w:br/>
        <w:t xml:space="preserve">            sephus  speaks;   “We,”   he  says, “have     herein lies   knot of the verse ; that is,        </w:t>
        <w:br/>
        <w:t xml:space="preserve">            been  taught   the  best  desires and   the   (b),— for the meaning of (a) is      clear        </w:t>
        <w:br/>
        <w:t xml:space="preserve">            holiest laws by means of angels from God.”    on all hands ; viz.    @ mediator does not        </w:t>
        <w:br/>
        <w:t xml:space="preserve">            See also Heb. ii. 2; and note on Col. ii.     belong  to one party   (masculine) but  to        </w:t>
        <w:br/>
        <w:t xml:space="preserve">            Of  course no explaining away  of the term    two, as  going   between   one  party  and        </w:t>
        <w:br/>
        <w:t xml:space="preserve">            angels into men  [ Moses, Aaron, &amp;c.] can     another). Then  to guide us tothe meaning         </w:t>
        <w:br/>
        <w:t xml:space="preserve">            allowed.   Observe, the angels    are   the   of (b), we must remember,  that the nume-         </w:t>
        <w:br/>
        <w:t xml:space="preserve">            givers of the  Law,  but its ministers, and   rical contrast is   primary  idea: a medi-        </w:t>
        <w:br/>
        <w:t xml:space="preserve">            instrumental  enactors:  the Law,  with St.   ator belongs not to one, but  God  is one.        </w:t>
        <w:br/>
        <w:t xml:space="preserve">            Paul, is always God’s  law;  see especially   Shall we then say, that all reference  the        </w:t>
        <w:br/>
        <w:t xml:space="preserve">             Rom. vii. 22), in the hand  of a mediator    term one (as applied to God)  beyond   this       </w:t>
        <w:br/>
        <w:t xml:space="preserve">            (viz. Moszs,  who   came from  God  to the    numerical one is to  repudiated?  I cannot        </w:t>
        <w:br/>
        <w:t xml:space="preserve">            people with  the tables of the  law  in his   think so.  The  proposition “ God  is one”        </w:t>
        <w:br/>
        <w:t xml:space="preserve">            hands.   Compare   his own words,  Dent. vy.  would  carry to the mind   of every reader        </w:t>
        <w:br/>
        <w:t xml:space="preserve">            5, “1  stood between the  Lord and  you  at   much  more  than the mere zwmerical  unity        </w:t>
        <w:br/>
        <w:t xml:space="preserve">            that  time, to shew  you  the word  of  the   of God—viz.   His  Unity  as  an  essentiat       </w:t>
        <w:br/>
        <w:t xml:space="preserve">            Lord.”   Philo ealls      by this very name   attribute, extending  through   the  whole        </w:t>
        <w:br/>
        <w:t xml:space="preserve">            of Mediator:   and  numerous  examp)          divine Character.  And   thus, though  the        </w:t>
        <w:br/>
        <w:t xml:space="preserve">            cited from  the Rabbinical books, in which    proposition a  mediator   is not  of  one,        </w:t>
        <w:br/>
        <w:t xml:space="preserve">            the name  Mediator  is given  Moses.  Why     would  not, by itself, convey any meaning         </w:t>
        <w:br/>
        <w:t xml:space="preserve">            does the Apostle add this last        Tam     but that  a mediator belongs to more  than        </w:t>
        <w:br/>
        <w:t xml:space="preserve">            inclined to think  with Meyer  that it is,—   one, it would, when combined  with  God  is       </w:t>
        <w:br/>
        <w:t xml:space="preserve">            not  to disparage  the Law   in comparis      one, receive a shade of meaning  which   it       </w:t>
        <w:br/>
        <w:t xml:space="preserve">            with the Gospel means  of angels  had but to  did not bear before,—of  a state of things        </w:t>
        <w:br/>
        <w:t xml:space="preserve">            enhance  the solemnity of the giving of the   involved in the  fact of a mediator  being        </w:t>
        <w:br/>
        <w:t xml:space="preserve">            pressed, or the like for Christ, side.  ex-   employed, which  was not  according to the        </w:t>
        <w:br/>
        <w:t xml:space="preserve">            to  the  somewhat of a mediator is question,  oneness of God, or, so to      in the main        </w:t>
        <w:br/>
        <w:t xml:space="preserve">            “what    is the use of the old covena If the  track of  His  unchanging   purpose.  And         </w:t>
        <w:br/>
        <w:t xml:space="preserve">                               the   new,  for  th        thus  (3), the law,  administered  by  the        </w:t>
        <w:br/>
        <w:t xml:space="preserve">            has in common   with  the other.  The  fact   mediator, belonging to a   state                  </w:t>
        <w:br/>
        <w:t xml:space="preserve">            is (see below  on  ver. 20), that  no such    with oneness, a state of two at variance, is      </w:t>
        <w:br/>
        <w:t xml:space="preserve">            comparison   is in question here).            apparently  opposed  to the promises,  be-        </w:t>
        <w:br/>
        <w:t xml:space="preserve">            20.]  The  explanations  of  this verse, so   longing  entirely to  THE   ONE,  the  one        </w:t>
        <w:br/>
        <w:t xml:space="preserve">            obscure  from its brevity, are so numerous    (faithful) God.   And   observe, that  the        </w:t>
        <w:br/>
        <w:t xml:space="preserve">            (Winer  counted 250:        t mentions 430)   above explanation is deduced entirely from        </w:t>
        <w:br/>
        <w:t xml:space="preserve">            that  they require a bibliography  of their   the form  of the sentence itself, and from        </w:t>
        <w:br/>
        <w:t xml:space="preserve">            own.   I believe we  shall best    ntangle    the idea which   the expression  “God   is        </w:t>
        <w:br/>
        <w:t xml:space="preserve">            the  sense  as follows.   (1)  Clearly, the   one”’ must necessarily raise in the     of        </w:t>
        <w:br/>
        <w:t xml:space="preserve">            terms  a  mediator  and  God  are  opposed.   its reader,           to the proposition as       </w:t>
        <w:br/>
        <w:t xml:space="preserve">            (2)  As  clearly cannot be  of one  and  is   the foundation of the faith ;—not from any        </w:t>
        <w:br/>
        <w:t xml:space="preserve">            one  are opposed.  (3) From   this contrast   preconceived view, to suit     which words,       </w:t>
        <w:br/>
        <w:t xml:space="preserve">            arises an apparent opposition between  the    oremphatic  arrangement,  must  be for ced.       </w:t>
        <w:br/>
        <w:t xml:space="preserve">                                                          Notice by the way, that the objection, that       </w:t>
        <w:br/>
        <w:t xml:space="preserve">                                                          the Gospel too is  the hand of a mediator,        </w:t>
        <w:br/>
        <w:t xml:space="preserve">                                                          does not apply here: for  there is no ques-       </w:t>
        <w:br/>
        <w:t xml:space="preserve">                                                          tion here of   Gospel, but only of the pro-       </w:t>
        <w:br/>
        <w:t xml:space="preserve">                                                          mises, as      from God:  (6) the mediator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