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178                            I.  CORINTHIANS.                                    VII.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 VERSION.        </w:t>
        <w:br/>
        <w:t xml:space="preserve">                                                                                                            </w:t>
        <w:br/>
        <w:t xml:space="preserve">                          that   have    wives   be   as  if  they   had   30 and  they  that weep,  as     </w:t>
        <w:br/>
        <w:t xml:space="preserve">                          none;     %0  and    they   that    weep,    as  though  they wept not ; and      </w:t>
        <w:br/>
        <w:t xml:space="preserve">                          weeping     not;    and   they  that   rejoice,  they that rejoice, as though     </w:t>
        <w:br/>
        <w:t xml:space="preserve">                          as  rejoicing   not;   and   they   that  buy,   they   rejoiced  not;   and      </w:t>
        <w:br/>
        <w:t xml:space="preserve">                          as  not   possessing;      *! and   they   that  they  that  buy, as  though      </w:t>
        <w:br/>
        <w:t xml:space="preserve">                           use  this   world,    as  not   using    it  to they possessed not;   3\ and     </w:t>
        <w:br/>
        <w:t xml:space="preserve">                     ie    the   full:   for  ¢the    fashion    of  this   they that  use this  world,     </w:t>
        <w:br/>
        <w:t xml:space="preserve">                     be    world    is  passing    away.       ®% But    I  as not abusing  it: for the     </w:t>
        <w:br/>
        <w:t xml:space="preserve">                        would        have    you   to    be  free   from   |        of this world pass-     </w:t>
        <w:br/>
        <w:t xml:space="preserve">                           eares.   "He    that  is unmarried     eareth    eth away.   ** But I would      </w:t>
        <w:br/>
        <w:t xml:space="preserve">                           for  the  things    of  the   Lord,  how    he   have  you   without   care-     </w:t>
        <w:br/>
        <w:t xml:space="preserve">                           shall   please    the   Lord:      *  but   he  fulness.   He  that  is  un-     </w:t>
        <w:br/>
        <w:t xml:space="preserve">              hi Tim. v.   that  is married    careth   for  the  things    married   careth  for   the     </w:t>
        <w:br/>
        <w:t xml:space="preserve">                           of  the   world,    how    he   shall   please   things that  belong  to the     </w:t>
        <w:br/>
        <w:t xml:space="preserve">                                                                            Lord,  how  he  may  please     </w:t>
        <w:br/>
        <w:t xml:space="preserve">                                                                            the Lord:    *9 but he that     </w:t>
        <w:br/>
        <w:t xml:space="preserve">                                                                            is married  careth for  the     </w:t>
        <w:br/>
        <w:t xml:space="preserve">                                                                            things how  he are  of  the     </w:t>
        <w:br/>
        <w:t xml:space="preserve">                           his  wife.    34 There   is  difference   also   his wife.  34 There  is dif-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‘the space of man’s  life on earth: which,   counsel  in shortening  the time,        31.    </w:t>
        <w:br/>
        <w:t xml:space="preserve">               however true it may  be, and however  legi-   using  it to the  full] The   word  in  the    </w:t>
        <w:br/>
        <w:t xml:space="preserve">               timate this  application  of the  Apostle’s   original appears here to imply that intense    </w:t>
        <w:br/>
        <w:t xml:space="preserve">               words, certainly  was not in his mind, nor    and greedy  use which  turns the legitimate    </w:t>
        <w:br/>
        <w:t xml:space="preserve">               is it          with is  usage of the word:    use into a fault.  This  meaning  is better    </w:t>
        <w:br/>
        <w:t xml:space="preserve">               see Rom.    xiii.   Eph.  v.  16,—or  with    than ‘abuse’  (A. V.), which  is allowable,    </w:t>
        <w:br/>
        <w:t xml:space="preserve">               that of the  great prophecy   of our  Lord    and is adopted by many.    The  end  of the    </w:t>
        <w:br/>
        <w:t xml:space="preserve">               which is the key to this chapter, Luke xxi,   verse gives @ reason for the assertion that    </w:t>
        <w:br/>
        <w:t xml:space="preserve">               8; Mark  xiii. 33. (2) The  word  which we    the time is short; the clauses which  have     </w:t>
        <w:br/>
        <w:t xml:space="preserve">               render shortened  has  been  understood  as   intervened being subordinate to those          </w:t>
        <w:br/>
        <w:t xml:space="preserve">               meaning  calamitous.   But it never hus this  see above.      for  the fashion  (meaning     </w:t>
        <w:br/>
        <w:t xml:space="preserve">               signification.  (3) The   word  henceforth    not mode,  or habit,  but present  external    </w:t>
        <w:br/>
        <w:t xml:space="preserve">               has been  by  some  (e. g. in A. V., so also  form.  So  in Phil. ii. 8, ‘being  found in    </w:t>
        <w:br/>
        <w:t xml:space="preserve">               Tertullian, Jerome,  the Vulgate,  Luther,    fashion as @ man”)  of this      is passing    </w:t>
        <w:br/>
        <w:t xml:space="preserve">               Calvin, and others) joined to what follows:   away  (is in the act of being changed, as a    </w:t>
        <w:br/>
        <w:t xml:space="preserve">               ‘it remains  that  both  they,  &amp;e.    But    passing scene in a play.—This   shews  that    </w:t>
        <w:br/>
        <w:t xml:space="preserve">               usage is aguinst this, and the continuity of  the time is short :—the form  of this world    </w:t>
        <w:br/>
        <w:t xml:space="preserve">               the passage would  be very harshly broken ;   is already beginning to pass       Stanley     </w:t>
        <w:br/>
        <w:t xml:space="preserve">               whereas by the other rendering all proceeds   compares  a  remarkable   parallel, 2 Esdr.    </w:t>
        <w:br/>
        <w:t xml:space="preserve">               naturally.  See  more  in my   Greek  Test.   xvi. 40-44,   probably  copied   from  this    </w:t>
        <w:br/>
        <w:t xml:space="preserve">                      in order  that...]    The   end for    passage).       32—34.]    Application   of    </w:t>
        <w:br/>
        <w:t xml:space="preserve">               which  the  time has  been  (by  God)  thus   what  has been just said to the question of    </w:t>
        <w:br/>
        <w:t xml:space="preserve">               gathered up  into a short compass: in order   marriage.        82.] But  (i.e.     this is   </w:t>
        <w:br/>
        <w:t xml:space="preserve">               that both  they,  &amp;c.:  i.e. in order  that   so—since  the time is so short,    ¢haé, in    </w:t>
        <w:br/>
        <w:t xml:space="preserve">               Christians, those who   wait for and  shall   order that  we  Christians may  sit loose to   </w:t>
        <w:br/>
        <w:t xml:space="preserve">               inherit the  coming   kingdom,   may  keep    the  world)  I  wish  you  to  be  without     </w:t>
        <w:br/>
        <w:t xml:space="preserve">               themselves   loose in heart  from  worldly    worldly  cares  (undistracted).   Then   he    </w:t>
        <w:br/>
        <w:t xml:space="preserve">               relationships and  employments:   that  the   explains how  this  touches on the subject.    </w:t>
        <w:br/>
        <w:t xml:space="preserve">               married may   not fetter his         to his           34.]  The   literal rendering  is—     </w:t>
        <w:br/>
        <w:t xml:space="preserve">               wedlock,  nor the  mourner   to his misfor-   Divided  also is the (married) woman   and     </w:t>
        <w:br/>
        <w:t xml:space="preserve">               tunes, nor the joyous to his prosperity, nor  the  virgin, divided  in  interest [i.e. in    </w:t>
        <w:br/>
        <w:t xml:space="preserve">               the man  of commerce   to his gain, nor the   cares and pursuits] from  one another:  not    </w:t>
        <w:br/>
        <w:t xml:space="preserve">               user of the world  to his use of the world.   merely,  different from   one  another,  23    </w:t>
        <w:br/>
        <w:t xml:space="preserve">               We  may  notice that according to this only   wonld  seem at first     from  the words of.   </w:t>
        <w:br/>
        <w:t xml:space="preserve">               right view of the sense, the clauses follow-  the text.   On  the  question arising from     </w:t>
        <w:br/>
        <w:t xml:space="preserve">               ing are not  precepts of  the Apostle,  but   Cflerent readings, see  my  Greek   ‘Test —    </w:t>
        <w:br/>
        <w:t xml:space="preserve">               the  objects, as regards us, of  the divine   The judgment  of marriage  here pronounced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