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550                               I. TIMOTHY.                                     WG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VERSION.          </w:t>
        <w:br/>
        <w:t xml:space="preserve">                                                                          Christ  Jesus, who   before       </w:t>
        <w:br/>
        <w:t xml:space="preserve">                          life, and   before   Christ    Jesus,   * who   Pontius  Pilate witnessed a       </w:t>
        <w:br/>
        <w:t xml:space="preserve">                          before   Pontius     Pilate   testified   the   good   confession;  4  that       </w:t>
        <w:br/>
        <w:t xml:space="preserve">                          good   confession;      1#that   thou    keep   thou  keep  this command-         </w:t>
        <w:br/>
        <w:t xml:space="preserve">                          the    commandment          without      spot,  ment   without spot,  unre-       </w:t>
        <w:br/>
        <w:t xml:space="preserve">                          irreproachable,     ‘until   the  appearing     bukeable, until the appear-       </w:t>
        <w:br/>
        <w:t xml:space="preserve">              Phil. i. 10, of our  Lord    Jesus    Christ:   15 which    ing  of  our   Lord   Jesus       </w:t>
        <w:br/>
        <w:t xml:space="preserve">                 Thess    in  his  own     seasons    he  shall   shew,   Christ:   8  which  in  his       </w:t>
        <w:br/>
        <w:t xml:space="preserve">                          &amp;the    blessed    and    only    Potentate,    times he shall shew, who is       </w:t>
        <w:br/>
        <w:t xml:space="preserve">                          hthe    King     of    kings,    and    Lord    the blessed  and  only Po-        </w:t>
        <w:br/>
        <w:t xml:space="preserve">              ech, {.11,  of   lords;    }6i:who    only    hath    im-   tentate, the King of kings,       </w:t>
        <w:br/>
        <w:t xml:space="preserve">              h Rev,   14.                                                and  Lord  of lords; 6 who        </w:t>
        <w:br/>
        <w:t xml:space="preserve">               &amp; xix.                                                                                       </w:t>
        <w:br/>
        <w:t xml:space="preserve">              ich.il7.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(there is most   probably  a reference  to   spot and without  reproach  (both epithets       </w:t>
        <w:br/>
        <w:t xml:space="preserve">              “eternal  life”  above:  hardly, as Chry-    belong to  the commandment,   not  to thee,      </w:t>
        <w:br/>
        <w:t xml:space="preserve">              sostom  and  others think,  to  the resur-   as most   Commentators.    The  command-         </w:t>
        <w:br/>
        <w:t xml:space="preserve">              rection, reminding   him  that  death  for   ment,  entrusted   to  thee  as a  deposit       </w:t>
        <w:br/>
        <w:t xml:space="preserve">              Christ’s sake was  not  to be  feared: for   [ver. 20], must be kept  by thee unstained       </w:t>
        <w:br/>
        <w:t xml:space="preserve">              there is here  no  immediate   allusion to   and  unreproached), until  the appearance        </w:t>
        <w:br/>
        <w:t xml:space="preserve">              danger, but  only to the duty  of personal   of our Lord  Jesus Christ (“that  is,” says      </w:t>
        <w:br/>
        <w:t xml:space="preserve">              firmness in the faith in his own  religious  Chrysostom,  ‘until  thy death,  until thy       </w:t>
        <w:br/>
        <w:t xml:space="preserve">              life),     of Christ  Jesus, who  testified  departure.”   But surely both the usage of       </w:t>
        <w:br/>
        <w:t xml:space="preserve">              (the Lord testified the confession,      it  the  word  appearance  (epiphany) and  the       </w:t>
        <w:br/>
        <w:t xml:space="preserve">              with  His sufferings and  blood,—Timothy     next verse should have kept him  from  this.     </w:t>
        <w:br/>
        <w:t xml:space="preserve">              was  to confess it) before Pontins  Pilate   mistake.   Far  better Bengel,  explaining       </w:t>
        <w:br/>
        <w:t xml:space="preserve">              {this may be  rendered as  in the Apostles’  that  the faithful then  set before them-        </w:t>
        <w:br/>
        <w:t xml:space="preserve">              Creed, “under   Pontius  Pilate :’ but the   selves the coming   of the Lord:   we, the       </w:t>
        <w:br/>
        <w:t xml:space="preserve">              immediate  reference here being to His con-  hour of our death. We  may  fuirly say that      </w:t>
        <w:br/>
        <w:t xml:space="preserve">             Session, it seems more  natural to take the   whatever  impression  is betrayed  by  the       </w:t>
        <w:br/>
        <w:t xml:space="preserve">              meaning, ‘ix the presence of, and so Chry-   words that  the coming  of the Lord would        </w:t>
        <w:br/>
        <w:t xml:space="preserve">              sostom, who  as a Greek, and familiar with   be in Timothy’s  lifetime, is          and       </w:t>
        <w:br/>
        <w:t xml:space="preserve">              the Creed, is a fair        the good  con-   corrected  by  the words   “in   His  own        </w:t>
        <w:br/>
        <w:t xml:space="preserve">              fession (viz. that whole testimony  to the   seasons”  of  the next  verse.  That,  the       </w:t>
        <w:br/>
        <w:t xml:space="preserve">              verity of his    Person and  to the Truth,   certainty of the coming in God’s own time,       </w:t>
        <w:br/>
        <w:t xml:space="preserve">              which  we find  in John  xviii, and which    was  a  fixed truth respecting  which  the       </w:t>
        <w:br/>
        <w:t xml:space="preserve">              doubtless formed part of the oral apostolic  Apostle speaks  with  the authority of the       </w:t>
        <w:br/>
        <w:t xml:space="preserve">              teaching.   Those  who   render  the  pre-   Spirit: but the  day and  hour was  hidden       </w:t>
        <w:br/>
        <w:t xml:space="preserve">              position, ‘under,’ understand   this  con-   from him  as from us: and  from  such pas-       </w:t>
        <w:br/>
        <w:t xml:space="preserve">             Session of our Lord’s  sufferings and death   sages as this we see that the apostolic age      </w:t>
        <w:br/>
        <w:t xml:space="preserve">              —which   at least is far-fetched.—There is   maintained  that which   ought  to be  the       </w:t>
        <w:br/>
        <w:t xml:space="preserve">              no necessity to require a      parallel be-  attitude of all ages, constant expectation       </w:t>
        <w:br/>
        <w:t xml:space="preserve">              tween the circumstances of the confession    of the  Lord’s return):        15.] which        </w:t>
        <w:br/>
        <w:t xml:space="preserve">              our Lord and  that of Timothy, nor to infer  in His   own   seasons  (“that  is, in the       </w:t>
        <w:br/>
        <w:t xml:space="preserve">              in consequence of this verse that his con-   fitting, proper   seasons.”   Chrysostom.        </w:t>
        <w:br/>
        <w:t xml:space="preserve">              fession must have been one before a          Bengel  remarks  the plural, which  seems        </w:t>
        <w:br/>
        <w:t xml:space="preserve">              magistrate:  it is the     of a confession   to imply long spaces of time. See the same       </w:t>
        <w:br/>
        <w:t xml:space="preserve">              having been made  in both eases that is put  in Acts  i. 7) He  shall  manifest  (make        </w:t>
        <w:br/>
        <w:t xml:space="preserve">              in the  foreground—and   that  our  Lord’s   visible,     to appear;  display), (who is)      </w:t>
        <w:br/>
        <w:t xml:space="preserve">              was made  in the midst of danger and with    the blessed (blessed,  Himself’) and  only       </w:t>
        <w:br/>
        <w:t xml:space="preserve">              death before him,  is a powerful argument    Potentate, the King  of kings, and Lord of       </w:t>
        <w:br/>
        <w:t xml:space="preserve">              to firmness for his        in his own con-   lords (literally,    King   of them   that       </w:t>
        <w:br/>
        <w:t xml:space="preserve">              fession); that  thou keep   (preserve) the   reign  and  the Lord  of them  that  rule.       </w:t>
        <w:br/>
        <w:t xml:space="preserve">              commandment    (used not to designate any    This seems the place,—on  account  of this       </w:t>
        <w:br/>
        <w:t xml:space="preserve">              special command    just  given, but  as  a   same  designation occurring  in Rev.  xvii.      </w:t>
        <w:br/>
        <w:t xml:space="preserve">              general compendium    of the  rule of  the   14; xix. 16, applied to our Lord,—to   e         </w:t>
        <w:br/>
        <w:t xml:space="preserve">              Gospel, after which our lives and thoughts   quire whether these verses 15, 16 are said       </w:t>
        <w:br/>
        <w:t xml:space="preserve">              must  be  regulated:  see “the  command-     of the Father or of the Son.  Chrysostom         </w:t>
        <w:br/>
        <w:t xml:space="preserve">              ment”  in the same sense, ch. i.  without   holds  very  strongly the latter view: but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