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Il.  1,2.                         I.  TIMOTHY.                                      517               </w:t>
        <w:br/>
        <w:t xml:space="preserve">                                                                                                            </w:t>
        <w:br/>
        <w:t xml:space="preserve">      AUTHORIZED      VERSION.          AUTHORIZED      VERSION     REVISED.                                </w:t>
        <w:br/>
        <w:t xml:space="preserve">      shipwreck  : 2° of whom   is cerning    the   faith:   20  among     whom                             </w:t>
        <w:br/>
        <w:t xml:space="preserve">      Hymeneus     and   Alexan-   is   *Hymeneus                                                           </w:t>
        <w:br/>
        <w:t xml:space="preserve">      der;  whom    I  have  deli- whom     I  * delivered and    4 unto  Satan,  ; x1corv.5.               </w:t>
        <w:br/>
        <w:t xml:space="preserve">      vered unto Satan, that they  that  they   may   be  taught    by  chastise-                           </w:t>
        <w:br/>
        <w:t xml:space="preserve">      may   learn  not  to  blas-  ment   not   to ¥ blaspheme.                                             </w:t>
        <w:br/>
        <w:t xml:space="preserve">      pheme.                          Il.   1 I  exhort    then    first  of  all,                          </w:t>
        <w:br/>
        <w:t xml:space="preserve">        IL, ' Texhort   therefore, that    supplications,     prayers,     inter-  y Acts xiii.             </w:t>
        <w:br/>
        <w:t xml:space="preserve">      that, first of all, suppli-  cessions,  giving     of  thanks,   be   made                            </w:t>
        <w:br/>
        <w:t xml:space="preserve">      cations, prayers,  interces- for  all men;     2*for    kings,   and   Pall  ‘ieee:                   </w:t>
        <w:br/>
        <w:t xml:space="preserve">      sions, and giving of thanks,                                                                          </w:t>
        <w:br/>
        <w:t xml:space="preserve">      be made for all men;  2 for                                                                           </w:t>
        <w:br/>
        <w:t xml:space="preserve">      kings, and for alt that are                                                                           </w:t>
        <w:br/>
        <w:t xml:space="preserve">                                                                                     Rom. iii               </w:t>
        <w:br/>
        <w:t xml:space="preserve">                                                                                                            </w:t>
        <w:br/>
        <w:t xml:space="preserve">      wreck beyond  the word  itself,   to find in  loose by one  having  power  over  him, to              </w:t>
        <w:br/>
        <w:t xml:space="preserve">      thethrusting from themallusionstoarudder,     execute punishment  with all his malignity.             </w:t>
        <w:br/>
        <w:t xml:space="preserve">      anchor, &amp;e.) concerning   the faith (objec-  —Observe    that  the  verb  is not perfect,             </w:t>
        <w:br/>
        <w:t xml:space="preserve">      tive: the things believed): among whom   is   “T have  delivered,” as A. V. wrongly, but              </w:t>
        <w:br/>
        <w:t xml:space="preserve">      Hymenzus   (thereisa Hymenzusmentioned       past [I delivered].   He  did this when  he              </w:t>
        <w:br/>
        <w:t xml:space="preserve">      2 Tim. ii. 17,  conjunction with  Philetus,  was  last at Ephesus),  that  they  may  be              </w:t>
        <w:br/>
        <w:t xml:space="preserve">      as an heretical          There is no reason  disciplined (taught by chastisement : “may               </w:t>
        <w:br/>
        <w:t xml:space="preserve">      to distinguish him from  this one: nor any   be,” because the effect  what was  done still            </w:t>
        <w:br/>
        <w:t xml:space="preserve">      difficulty occasioned by  the  fact of  his  abides;  the  sentence  was  not yet  taken              </w:t>
        <w:br/>
        <w:t xml:space="preserve">      being here  delivered over  to Satan,  and   off, nor the chastisement at an end) not to              </w:t>
        <w:br/>
        <w:t xml:space="preserve">      there mentioned  as overthrowing  the faith  blaspheme  (God, or Christ, whose holy name              </w:t>
        <w:br/>
        <w:t xml:space="preserve">      of many.   He  would  probably go  on with   was brought  to shame by these men associat-             </w:t>
        <w:br/>
        <w:t xml:space="preserve">      his evil teaching in spite of the Apostle’s  ing  it with unholy and unclean doctrines).              </w:t>
        <w:br/>
        <w:t xml:space="preserve">      sentence, which  could  carry weight  with      Cu,  I.   1—15.]   General   regulations              </w:t>
        <w:br/>
        <w:t xml:space="preserve">      those only who   were  sound in  the faith)  respecting public  intercessory prayers for              </w:t>
        <w:br/>
        <w:t xml:space="preserve">      and  Alexander   (in all probability  iden-  all men  (1—4);  from   which  he  digresses             </w:t>
        <w:br/>
        <w:t xml:space="preserve">      tical with “ Alewander  the coppersmith,”    into  a   proof of the universality  of the              </w:t>
        <w:br/>
        <w:t xml:space="preserve">      2 Tim. iv. 14.  There is nothing against it  gospel   (4—7)—then    returns to  the part              </w:t>
        <w:br/>
        <w:t xml:space="preserve">      in what is there said of him.  He  appears    to be taken  by  the  male  sex  in public              </w:t>
        <w:br/>
        <w:t xml:space="preserve">      there to  have been  an  adversary  of the   prayer  (8):  which  leads him  to treat of              </w:t>
        <w:br/>
        <w:t xml:space="preserve">      Apostle, who   had  withstood and   injured   the proper  place and subjection of women               </w:t>
        <w:br/>
        <w:t xml:space="preserve">      him at his late visit  Ephesus:  but there    15)          exhort  then  (then takes  up              </w:t>
        <w:br/>
        <w:t xml:space="preserve">      is no reason why  he should  not have been    the general subject of the Epistle: ‘what               </w:t>
        <w:br/>
        <w:t xml:space="preserve">      still under this  sentence at  that time);    I have  then  to  say to  thee  by way   of             </w:t>
        <w:br/>
        <w:t xml:space="preserve">      whom   I delivered  over  to  Satan  (there   command    and   regulation, is  this:’ see             </w:t>
        <w:br/>
        <w:t xml:space="preserve">      does  not seem   to be,  as almost  always    2 Tim, ii. 1) first of all (is to be joined             </w:t>
        <w:br/>
        <w:t xml:space="preserve">      taken  for granted,  any  necessary  asser-   with I exhort,  not, as in A. V., with “be              </w:t>
        <w:br/>
        <w:t xml:space="preserve">      tion of excommunication, properly so called.  made”  below.   This  is, in order and im-              </w:t>
        <w:br/>
        <w:t xml:space="preserve">      ‘The delivering to Satan, as in 1 Cor. v. 5,  portance, his first exhortation), that sup-             </w:t>
        <w:br/>
        <w:t xml:space="preserve">      seems  to have  been  an apostolic act, for   plications, prayers, intercessions (the two             </w:t>
        <w:br/>
        <w:t xml:space="preserve">      the purpose of active punishment,  in order   former  words   are  perhaps  best  distin-             </w:t>
        <w:br/>
        <w:t xml:space="preserve">      to correction,  It might  or might   not be   guished  as in Eph.  vi. 18, by taking  the             </w:t>
        <w:br/>
        <w:t xml:space="preserve">      accompanied  by extrusion from the church:   Jirst for prayer in general, the second  for             </w:t>
        <w:br/>
        <w:t xml:space="preserve">      it appears to have  been thus accompanied     supplication  or petition, the special con-             </w:t>
        <w:br/>
        <w:t xml:space="preserve">      in 1 Cor. v.5 :—but  the two  must  not  be   tent of any  particular prayer.  The  third             </w:t>
        <w:br/>
        <w:t xml:space="preserve">      supposed  identical. The upholders  of such   word  should be  marked   with  a reference             </w:t>
        <w:br/>
        <w:t xml:space="preserve">      identity allege the fact of Satan’s empire    to ‘request  concerning  others,’ i.e.                  </w:t>
        <w:br/>
        <w:t xml:space="preserve">      being conceived as including all outside the  cessory prayer), thanksgivings,   be made               </w:t>
        <w:br/>
        <w:t xml:space="preserve">      church  [Acts  xxvi. 18 al.]: but  such ex-   (literally, in the Greek, ‘I exhort  ... to             </w:t>
        <w:br/>
        <w:t xml:space="preserve">      pressions are too vague  to  be adduced  as   make  prayers, &amp;c. ;’    our idiom requires             </w:t>
        <w:br/>
        <w:t xml:space="preserve">      applying  to  a direct assertion like  this.  the passive construction,  as in the  text)             </w:t>
        <w:br/>
        <w:t xml:space="preserve">      Satan, the adversary, is evidently regarded   for all men   (this gives the  intercessory             </w:t>
        <w:br/>
        <w:t xml:space="preserve">      as the  buffeter and   tormentor,  comparo    character to all that have  preceded.   On              </w:t>
        <w:br/>
        <w:t xml:space="preserve">      2 Cor. xii. 7—ever  ready, unless his hand    the  wideness   of  Christian  benevolence              </w:t>
        <w:br/>
        <w:t xml:space="preserve">      were  held,  to distress and  afflict God’s   here inculcated, see the  argument   below,             </w:t>
        <w:br/>
        <w:t xml:space="preserve">      people,—and  ready therefore, wheu thus let   and  Tit. iii,    for (i.e. ‘          for”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