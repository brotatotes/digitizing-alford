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4—8.                              EPHESIANS.                                        875            </w:t>
        <w:br/>
        <w:t xml:space="preserve">                                                                                                            </w:t>
        <w:br/>
        <w:t xml:space="preserve">         AUTHORIZED       VERSION.         AUTHORIZED      VERSION     REVISED.                             </w:t>
        <w:br/>
        <w:t xml:space="preserve">         saved ;) © and  hath raised  ye   have   been    saved;)     © and   raised                        </w:t>
        <w:br/>
        <w:t xml:space="preserve">         us up  together, and  made   us  up   together    with   him,   and   made                         </w:t>
        <w:br/>
        <w:t xml:space="preserve">         us sit together in heavenly  us   sit  together     with    him    in  !thete.i2                   </w:t>
        <w:br/>
        <w:t xml:space="preserve">         places  in   Christ  Jesus:  heavenly     places    in   Christ     Jesus:                         </w:t>
        <w:br/>
        <w:t xml:space="preserve">         7 that in the ages  to come  7 that   he  might     shew    forth   in  the                        </w:t>
        <w:br/>
        <w:t xml:space="preserve">         he might shew the exceeding  ages  which     are  to  come    the  exceed-                         </w:t>
        <w:br/>
        <w:t xml:space="preserve">         riches of his grace  in his  ing  riches   of  his  grace   in ™ kindness    mTit.iii.4,           </w:t>
        <w:br/>
        <w:t xml:space="preserve">         Kindness toward  us through  toward    us   in  Christ    Jesus,                                   </w:t>
        <w:br/>
        <w:t xml:space="preserve">         Christ Jesus. 8 For by grace ™by    grace     have     ye    been   saved    myers.                </w:t>
        <w:br/>
        <w:t xml:space="preserve">         are ye saved through faith;                                                                        </w:t>
        <w:br/>
        <w:t xml:space="preserve">         and  that not of yourselves :                                         8 For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°through      faith;    and    that    not   of 27'% -  iii,          </w:t>
        <w:br/>
        <w:t xml:space="preserve">                                                                                        2 Tim.              </w:t>
        <w:br/>
        <w:t xml:space="preserve">                                                                                                            </w:t>
        <w:br/>
        <w:t xml:space="preserve">         accomplished  act on  God’s part when   He    own  glory [see ch. i. 6, 12, 14]—compare            </w:t>
        <w:br/>
        <w:t xml:space="preserve">         raised up Christ)—by   grace ye  have been    note on  Col. ii, 15) in  the ages  which            </w:t>
        <w:br/>
        <w:t xml:space="preserve">         saved  (this insertion in the midst  of the   are hereafter  to  come  (what  are they?            </w:t>
        <w:br/>
        <w:t xml:space="preserve">        ‘mention  of such  great unmerited  mercies    the future periods of the Church’s earthly           </w:t>
        <w:br/>
        <w:t xml:space="preserve">         to us sinners, is      emphatically  to call  career,—or  the ages of the glorified                </w:t>
        <w:br/>
        <w:t xml:space="preserve">         the reader’s attention to so cogent a proof   hereafter?   The  answer   must  be  given           </w:t>
        <w:br/>
        <w:t xml:space="preserve">         of that which   the Apostle  ever preached    by comparing   this with  the very  similar          </w:t>
        <w:br/>
        <w:t xml:space="preserve">         as the great  foundation truth of the Gos-    expression  in Col.  i. 26, 27,  where   it          </w:t>
        <w:br/>
        <w:t xml:space="preserve">         pel.  Notice the perfect, ‘have been saved,’  is manifest (1) that  the ages from  which           </w:t>
        <w:br/>
        <w:t xml:space="preserve">         not, ‘are  being saved,’ because  we  have    the mystery was  hidden are the  past ages           </w:t>
        <w:br/>
        <w:t xml:space="preserve">         passed  from death  unto  life: salvation is  of this world;  (2) that those to whom,  as          </w:t>
        <w:br/>
        <w:t xml:space="preserve">         to the Christian not  a future  but a past    here, God will make   known   the riches of          </w:t>
        <w:br/>
        <w:t xml:space="preserve">         thing, realized in the present  by faith)—    His glory, are His saints, i.e. His church           </w:t>
        <w:br/>
        <w:t xml:space="preserve">              6.] and raised us together with  Him     on  earth.  Therefore  I  conceivé we  are           </w:t>
        <w:br/>
        <w:t xml:space="preserve">         (the Resurrection  of Christ being the next.  compelled  to interpret  analogously:  viz.          </w:t>
        <w:br/>
        <w:t xml:space="preserve">         event consequent  on His vivification in      to understand  the “ages  to come”  of the           </w:t>
        <w:br/>
        <w:t xml:space="preserve">         tomb), and  seated us together  with  Him     coming  ages of the  church, and  the  per-          </w:t>
        <w:br/>
        <w:t xml:space="preserve">         (the Ascension being the completion  of the   sons involved  in them   to be  the future           </w:t>
        <w:br/>
        <w:t xml:space="preserve">         Resurrection.  So that all three verbs refer members   of  the church.   Thus the mean-            </w:t>
        <w:br/>
        <w:t xml:space="preserve">         strictly to the  same  work   wrought   on    ing will be  nearly as in  ch. i, 12.—The            </w:t>
        <w:br/>
        <w:t xml:space="preserve">         Christ, and in Christ on  all His mystical    supposed reference to  the future  state of          </w:t>
        <w:br/>
        <w:t xml:space="preserve">         Body, the Church)  in the heavenly  places   glory seems  not to agree with the language           </w:t>
        <w:br/>
        <w:t xml:space="preserve">         (see on ch. i. 3, 20) in Christ  Jesus  (as  here,—nor   with  the fact that  the second           </w:t>
        <w:br/>
        <w:t xml:space="preserve">         again specifying  the element  in which, as   coming and  future kingdom   of Christ are           </w:t>
        <w:br/>
        <w:t xml:space="preserve">         united  and  included  in which,  we  have   hardly  ever alluded to in this Epistle) the          </w:t>
        <w:br/>
        <w:t xml:space="preserve">         these blessings which   have  been enume-     exceeding  riches of His  grace in (of the           </w:t>
        <w:br/>
        <w:t xml:space="preserve">         rated.  It isan additional qualification,     material of  which   this  display of  His           </w:t>
        <w:br/>
        <w:t xml:space="preserve">         recalls the mind to the  fact of our union   grace   will  consist, the  department   in           </w:t>
        <w:br/>
        <w:t xml:space="preserve">         in Him  as the medinm  of our  resurrection   which  it will find its exercise) kindness           </w:t>
        <w:br/>
        <w:t xml:space="preserve">         and glorification.—The  disputes as to whe-   (see especially Rom. ii. 4) towards  us in           </w:t>
        <w:br/>
        <w:t xml:space="preserve">         ther these are to  be taken  as present  or  aes   “through”   as  A. V.)  Christ  Jesus           </w:t>
        <w:br/>
        <w:t xml:space="preserve">         future, actual or potential, literal or spi-  ‘again and again he repeats this    Christ           </w:t>
        <w:br/>
        <w:t xml:space="preserve">         ritual, will      be disposed  of by those   Jesus :”  HE   is the great  centre  of the           </w:t>
        <w:br/>
        <w:t xml:space="preserve">         who  have  apprehended   the truth  of the   Epistle, towards   whom    all the  rays of           </w:t>
        <w:br/>
        <w:t xml:space="preserve">         believer’s union in and  with Christ.  All   thought   converge,  and   from  whom    all          </w:t>
        <w:br/>
        <w:t xml:space="preserve">         these we have, in fact    reality [see Phil. blessings flow;  and  this the Apostle  will          </w:t>
        <w:br/>
        <w:t xml:space="preserve">         iii.    in their highest, and  therefore in  have  his readers  never  forget).      8.)           </w:t>
        <w:br/>
        <w:t xml:space="preserve">         all lower senses, in Him:  they were  ours,  For  by grace  (the import  of the sentence           </w:t>
        <w:br/>
        <w:t xml:space="preserve">         when  they were His:  but  for their fulness is, to take up aud expand   the parenthetic           </w:t>
        <w:br/>
        <w:t xml:space="preserve">         in possession we are waiting till He coie,   clause  “by  grace  -ye have  been  saved,”           </w:t>
        <w:br/>
        <w:t xml:space="preserve">         when  we shall be like and with Him):        above:   but  not  barely  so:  that clause           </w:t>
        <w:br/>
        <w:t xml:space="preserve">         7.) that He  might   show  forth (see Rom.   itself was inserted on account of the matter          </w:t>
        <w:br/>
        <w:t xml:space="preserve">         ix. 23.  The  original implies, that the ex- in  hand  being  a notable  example  of the           </w:t>
        <w:br/>
        <w:t xml:space="preserve">         hibition is for His own  purpose,  for His   fact, and this for takes up also that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