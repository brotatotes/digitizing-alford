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I.  CORINTHIANS.                                      237                  </w:t>
        <w:br/>
        <w:t xml:space="preserve">                                                                                                            </w:t>
        <w:br/>
        <w:t xml:space="preserve">   AUTHORIZED       VERSION.    j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29 Else what  shall they do  all.     *9 Else    what     shall   they    do                             </w:t>
        <w:br/>
        <w:t xml:space="preserve">   which  are baptized for  the which    are  baptized    on   behalf   of  the                             </w:t>
        <w:br/>
        <w:t xml:space="preserve">    dead, if why dead they then|dead?      If  the   dead    rise  not  at  all,                            </w:t>
        <w:br/>
        <w:t xml:space="preserve">    baptized for   the   dead?) why     are    they    then    baptized     for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on  the Father,—and     the addition, that   to the  plain meaning   of the words  used,                </w:t>
        <w:br/>
        <w:t xml:space="preserve">    Christ will then in his divine nature reign  there ean he no  doubt as to their interpre-               </w:t>
        <w:br/>
        <w:t xml:space="preserve">    with the Father (so Calvin):  the interpre-  tation.  The  only  legitimate reference is,               </w:t>
        <w:br/>
        <w:t xml:space="preserve">    tation (of the words the Son Himself!), as   to a practice, not otherwise known   to us,                </w:t>
        <w:br/>
        <w:t xml:space="preserve">    referring to Christ’s mystical  Body,  i.e.  not mentioned   here with  any approval  by                </w:t>
        <w:br/>
        <w:t xml:space="preserve">    the Church  (Theodoret),—are   idle subter-  the  Apostle, not generally  prevalent, but                </w:t>
        <w:br/>
        <w:t xml:space="preserve">    fuges.”   De  Wette.—The.    refutation  of  in use by some, of survivors allowing them-                </w:t>
        <w:br/>
        <w:t xml:space="preserve">    these and  all other  attempts  to explain   selves to  be baptized  on  behalf  of (be-                </w:t>
        <w:br/>
        <w:t xml:space="preserve">    away the doctrine here  plainly asserted, of lieving ?) friends who   had  died  without                </w:t>
        <w:br/>
        <w:t xml:space="preserve">    the ultimate  subordination  of the Son, is  baptism.    With   the subsequent   similar                </w:t>
        <w:br/>
        <w:t xml:space="preserve">    contained  in the  three  precise and  un-   practices of the           and  Marcionites                </w:t>
        <w:br/>
        <w:t xml:space="preserve">    ambiguous  words, the  Son Himself.          this may  or may  not have been  connected.                </w:t>
        <w:br/>
        <w:t xml:space="preserve">    that God  (alone) may  be  all [things] in   All we  clearly see from  the text, is that                </w:t>
        <w:br/>
        <w:t xml:space="preserve">    all,—i.e.  reeognized  as  sole Lord   and   it unquestionably   did  exist.  The  other                </w:t>
        <w:br/>
        <w:t xml:space="preserve">    King:  “all things will be subordinated to   principal  interpretations are discussed in                </w:t>
        <w:br/>
        <w:t xml:space="preserve">    the Son,—the  Son  to the Father.” Bengel.   my   Greek  Test.   Bengel  well  says that                </w:t>
        <w:br/>
        <w:t xml:space="preserve">      29—34.]   ARGUMENTS     FOR  THE   REAL-   “even   to catalogue all of them  would re-                </w:t>
        <w:br/>
        <w:t xml:space="preserve">    ITY  OF   THE   RESURRECTION,   from    the  quire  a dissertation.”  I may  briefly say                </w:t>
        <w:br/>
        <w:t xml:space="preserve">    practice (1) of those    were baptized for   here that  all labour under  one of the fol-               </w:t>
        <w:br/>
        <w:t xml:space="preserve">    the dead, (2) of the         §c., who sub-   lowing  fatal faults, either: (1) they make                </w:t>
        <w:br/>
        <w:t xml:space="preserve">    mitted to daily peril of death.       29.    the   word  dead   figurative in meaning  ;                </w:t>
        <w:br/>
        <w:t xml:space="preserve">    Else resumes   the main of ‘if it   as the -  (2) they give  an unnatural  sense  to for,               </w:t>
        <w:br/>
        <w:t xml:space="preserve">    adversaries suppose.’  by the  explanation   or  in  behalf of;  or (3) they  make   the                </w:t>
        <w:br/>
        <w:t xml:space="preserve">    since ver. 23 of these words a own order.”   appeal  to refer to some feature common  to                </w:t>
        <w:br/>
        <w:t xml:space="preserve">    hension of the practice about  to be men-    the  baptism  of all Christians.  The  only                </w:t>
        <w:br/>
        <w:t xml:space="preserve">    tioned, which  it is hardly  possible alto-  justifiable rendering, as  given  above,  is               </w:t>
        <w:br/>
        <w:t xml:space="preserve">    gether to miss.  Both  by the third person   adopted  by Ambrose,  and by Anselm,  Eras-                </w:t>
        <w:br/>
        <w:t xml:space="preserve">    aud  by  the  words  they  which   are, he   mus, Grotius, &amp;c., andrecently        of the               </w:t>
        <w:br/>
        <w:t xml:space="preserve">    indirectly separates himself and  those to   principal modern  expositors. The  ordinary                </w:t>
        <w:br/>
        <w:t xml:space="preserve">    whom   he is writing from  participation in  objection  to it is, that thus the  Apostle                </w:t>
        <w:br/>
        <w:t xml:space="preserve">    or approval of the practice :—the meaning    would   be giving  his sanction to a super-                </w:t>
        <w:br/>
        <w:t xml:space="preserve">    being, what will become of—‘what   account   stitious usage, or at all events mentioning                </w:t>
        <w:br/>
        <w:t xml:space="preserve">    ean they give of their practice ?’           it without reprobation.  But  this is easily               </w:t>
        <w:br/>
        <w:t xml:space="preserve">    The  participle is present, those who  are   answered,   by remembering     that  if the                </w:t>
        <w:br/>
        <w:t xml:space="preserve">    {in the  habit  of  being]  baptized—no'     above  view is correct, he does zo¢ mention                </w:t>
        <w:br/>
        <w:t xml:space="preserve">    past, “those   who  have  been  baptized.”   it without  a slur on it;—and   more  com-                 </w:t>
        <w:br/>
        <w:t xml:space="preserve">    The  distinction is important  as affecting  pletely  still,   observing  that  he  thus                </w:t>
        <w:br/>
        <w:t xml:space="preserve">    the interpretation.  See  below.        on   uses a custom  which  otherwise  would dis-                </w:t>
        <w:br/>
        <w:t xml:space="preserve">    behalf of  the  dead]  viz. the same  dead   please him,  to shew  the untenableness  of                </w:t>
        <w:br/>
        <w:t xml:space="preserve">    who are spoken  of in the next  clause and   the error which  he  is combating:  reserv-                </w:t>
        <w:br/>
        <w:t xml:space="preserve">    throughout  the chapter as  the subjects of  ing, perhaps, the reprehension of the prac-                </w:t>
        <w:br/>
        <w:t xml:space="preserve">    the resurrection—not  dead  in any  figura-  tice for its proper season.  Stanley’s con-                </w:t>
        <w:br/>
        <w:t xml:space="preserve">    tive sense.   the dead, the article          eluding remarks   are worth quoting:  “On                  </w:t>
        <w:br/>
        <w:t xml:space="preserve">    the particular ded   persons  on behalf  of  the  whole, therefore, this explanation  of                </w:t>
        <w:br/>
        <w:t xml:space="preserve">    whom  the act took  place.  Before we pass   the  passage  (that given  above)  may   be                </w:t>
        <w:br/>
        <w:t xml:space="preserve">    to the explanation, it will be well  to go   safely accepted, (1) as exhibiting a curious               </w:t>
        <w:br/>
        <w:t xml:space="preserve">    through  the next  question: If dead  men    relic of primitive superstition,      after                </w:t>
        <w:br/>
        <w:t xml:space="preserve">    are not raised at all, why do they trouble   having, as the  words  imply  (?), prevailed               </w:t>
        <w:br/>
        <w:t xml:space="preserve">    themselves  to be baptized  for  them  (so,  generally in the apostolic church, gradually               </w:t>
        <w:br/>
        <w:t xml:space="preserve">    and  not as in  A. V., is the sentence  to   dwindled  away  till it   only  to be found                </w:t>
        <w:br/>
        <w:t xml:space="preserve">    be arranged)?   Thus  much   being said as   in some  obscure sects, where it lost  ori-                </w:t>
        <w:br/>
        <w:t xml:space="preserve">                                                 ginal  significance: (2) as  containing an                 </w:t>
        <w:br/>
        <w:t xml:space="preserve">                                                 example  of  the Apostle’s mode  of dealing                </w:t>
        <w:br/>
        <w:t xml:space="preserve">                                                 with a practice, with which  he could have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