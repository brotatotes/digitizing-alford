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62                                  ROMANS.                                  VII.    25.  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REVISED.         AUTHORIZED       VERSION.               </w:t>
        <w:br/>
        <w:t xml:space="preserve">        1Cor. 3.87. death?   25¥ Thanks    be  to God   through                                             </w:t>
        <w:br/>
        <w:t xml:space="preserve">                                                                    25 TI thank  God    through             </w:t>
        <w:br/>
        <w:t xml:space="preserve">                   Jesus   Christ    our   Lord.     So:  then   I  Jesus  Christ our Lord.  So             </w:t>
        <w:br/>
        <w:t xml:space="preserve">                   myself    with   the  mind    serve   the  law   then with the mind I myself             </w:t>
        <w:br/>
        <w:t xml:space="preserve">                   of  God;    but   with   the  flesh   the  law   serve the law  of God;  but             </w:t>
        <w:br/>
        <w:t xml:space="preserve">                                                                    with  the flesh the  law  of            </w:t>
        <w:br/>
        <w:t xml:space="preserve">                   of sin.                                          sin.                                    </w:t>
        <w:br/>
        <w:t xml:space="preserve">                      VIII.     1 There    is   therefore    now]|fore VIII,  no There is there-            </w:t>
        <w:br/>
        <w:t xml:space="preserve">                                                                                                            </w:t>
        <w:br/>
        <w:t xml:space="preserve">                   no  condemnation       to  them    which    are  to them which  are in Christ            </w:t>
        <w:br/>
        <w:t xml:space="preserve">                                                                    Jesus, who  walk  not  after            </w:t>
        <w:br/>
        <w:t xml:space="preserve">                                                                                                            </w:t>
        <w:br/>
        <w:t xml:space="preserve">       effected, and as leading to the expression    22), but with  the flesh (the “J”   of ver.            </w:t>
        <w:br/>
        <w:t xml:space="preserve">      of  thanks which  follows.  And  so, and no    18; and  the flesh, throughout, of ch. viii.)          </w:t>
        <w:br/>
        <w:t xml:space="preserve">       otherwise,  is it to be  taken,         5     the law  of  sin.  It remains  to be  seen,            </w:t>
        <w:br/>
        <w:t xml:space="preserve">       The  thanksgiving   sentence   is  (not, of   how  this latter subjection, which  in the             </w:t>
        <w:br/>
        <w:t xml:space="preserve">       course, constructionally, but logically) an   natural  man  carries all  with it, is neu-            </w:t>
        <w:br/>
        <w:t xml:space="preserve">       answer  to the preceding question: Thanks     tralized, and issues only in  the death  of            </w:t>
        <w:br/>
        <w:t xml:space="preserve">       be to God   (who  hath  accomplished  this)   the body on  account  of sin, in those who             </w:t>
        <w:br/>
        <w:t xml:space="preserve">       through   Jesus  Christ  our  Lord. — This    do not walk  after the flesh, but after the            </w:t>
        <w:br/>
        <w:t xml:space="preserve">       exclamation  and  thanksgiving  more  than    Spirit.                                                </w:t>
        <w:br/>
        <w:t xml:space="preserve">       all convince me, that St.    speaks of none     Cuar.   VIII.  1—39.]    In the  case  of            </w:t>
        <w:br/>
        <w:t xml:space="preserve">       other  than  himself, and  carries  out  as   those who are in Christ Jesus, this divided            </w:t>
        <w:br/>
        <w:t xml:space="preserve">      far   as possible  the misery   of the con-    state ends in the glorious triumph  of  the            </w:t>
        <w:br/>
        <w:t xml:space="preserve">       flict with sin in his members,  on purpose    Spirit over the flesh:  and   that (vv. 1—             </w:t>
        <w:br/>
        <w:t xml:space="preserve">       to bring in the glorious deliverance which    17), though  incompletely, not  inconsider-            </w:t>
        <w:br/>
        <w:t xml:space="preserve">      follows.—   Compare    1 Cor.  xv.  56,  57,   ably, even  here  in this state—and    (vv.            </w:t>
        <w:br/>
        <w:t xml:space="preserve">       where  a very similar thanksgiving  occurs.   18—30)   completely  and  gloriously  here-            </w:t>
        <w:br/>
        <w:t xml:space="preserve">                 So then,  &amp;c.]  These  words  are   after.  And   (vv. 31—39)    the Christian             </w:t>
        <w:br/>
        <w:t xml:space="preserve">       most  important  to  the understanding   of   has no reason   to fear, but all reason  to            </w:t>
        <w:br/>
        <w:t xml:space="preserve">       the  whole  passage.   We   must   bear  in   hope;  for  nothing  can  sever  him from              </w:t>
        <w:br/>
        <w:t xml:space="preserve">       mind   that it had  begun  with  the  ques-   God’s  love in Christ.                                 </w:t>
        <w:br/>
        <w:t xml:space="preserve">       tion, Is  THE   LAW   sIN?    The  Apostle      1—17.]  Although  the flesh is    subject            </w:t>
        <w:br/>
        <w:t xml:space="preserve">       has proved  that  it is Nor, but  is noLy.    to the law of sin,   Christian, serving not            </w:t>
        <w:br/>
        <w:t xml:space="preserve">       He  has shewn  the relation that it holds to  the flesh, but  walking  according  to  the            </w:t>
        <w:br/>
        <w:t xml:space="preserve">       sin, viz. that of vivifying it by means  of   Spirit, shall not come into  condemnation,             </w:t>
        <w:br/>
        <w:t xml:space="preserve">       man’s  natural  aversion to the  command-     but to glory with Christ.      1.] There is            </w:t>
        <w:br/>
        <w:t xml:space="preserve">       ment.   He  has further shewn  that in him-   therefore (an inference from ch. vii.   be-            </w:t>
        <w:br/>
        <w:t xml:space="preserve">       self, even as delivered by  Christ Jesus, a   cause with their mind, and that mind dwelt             </w:t>
        <w:br/>
        <w:t xml:space="preserve">       conflict between  the law  and  sin is ever   in and  led  by the Spirit of  Christ, they            </w:t>
        <w:br/>
        <w:t xml:space="preserve">       going  on: the  misery of which   would  be   serve, delight in, the  law  of God)   now             </w:t>
        <w:br/>
        <w:t xml:space="preserve">       death  itself,    not a glorious deliverance  (this now  is emphatic,  and  follows upon             </w:t>
        <w:br/>
        <w:t xml:space="preserve">       effected.  He  now sums  up his vindication   the  question  and  answer  of vii. 24, 25,            </w:t>
        <w:br/>
        <w:t xml:space="preserve">       of the law as holy ; and at the same  time,   things  being so,—   now   that  a deliver-            </w:t>
        <w:br/>
        <w:t xml:space="preserve">       sums   up  the other  side of the  evidence   ance has  been  effected from  the body  of            </w:t>
        <w:br/>
        <w:t xml:space="preserve">       adduced   in the  passage,  from  which   it  this death,  by  Christ.   This  is certain            </w:t>
        <w:br/>
        <w:t xml:space="preserve">       appears  that the flesh is still,    in the   from  the  “for”   which   follows, setting            </w:t>
        <w:br/>
        <w:t xml:space="preserve">       spiritual man, subject (essentially,  prac-   forth the fact of the deliverance) no  eon-            </w:t>
        <w:br/>
        <w:t xml:space="preserve">       tically and energetically) to the law of sin, demnation   (that  condemnation   which  is            </w:t>
        <w:br/>
        <w:t xml:space="preserve">       —which    subjection, in its      and  con-   the penal consequence  of sin original and             </w:t>
        <w:br/>
        <w:t xml:space="preserve">       sequences, is so nobly treated in chap viii.  actual) to them which  are in Christ Jesus.            </w:t>
        <w:br/>
        <w:t xml:space="preserve">       —So   then (as appears from the foregoing),   (The  expression in Christ Jesus refers par-           </w:t>
        <w:br/>
        <w:t xml:space="preserve">       I myself  (I, who have said all this against  tienlarly to  the last place  where  God’s             </w:t>
        <w:br/>
        <w:t xml:space="preserve">        and in disparagement  of the  law;  I, who   gift of life eternal  in Christ Jesus  our             </w:t>
        <w:br/>
        <w:t xml:space="preserve">        write of justification   faith without the   Lord   was  spoken  of, ch.  vi. 23,—and               </w:t>
        <w:br/>
        <w:t xml:space="preserve">        deeds of the law; I, Paul, who am  writing   generally  to all that  was  said  in  that            </w:t>
        <w:br/>
        <w:t xml:space="preserve">        to you, and as I write it to     with  the   chapter   of our  incorporation  into  and             </w:t>
        <w:br/>
        <w:t xml:space="preserve">        mind  (the “ mind”   is “the inward man,”    union  with Him.)—The    words  ‘who  walk             </w:t>
        <w:br/>
        <w:t xml:space="preserve">        as in ver. 23)      the law of God  (which   not after the flesh, but after the Spirit,”            </w:t>
        <w:br/>
        <w:t xml:space="preserve">        after the inward man   he delights in, ver.  are probably  an  interpolation introduced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