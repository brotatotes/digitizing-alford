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COLOSSIANS.                                          I        </w:t>
        <w:br/>
        <w:t xml:space="preserve">             446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AUTHORIZED      VERSION     REVISED.        AUTHORIZED       VERSION.          </w:t>
        <w:br/>
        <w:t xml:space="preserve">             tthroven    tion,   teven     the   remission     of   our  demption  through his blood,       </w:t>
        <w:br/>
        <w:t xml:space="preserve">              omitted all sing ; 15 who    is &amp; the   image    of   the} even   the  forgiveness   of       </w:t>
        <w:br/>
        <w:t xml:space="preserve">              our ancient                                               jsins:  15 who  is the image        </w:t>
        <w:br/>
        <w:t xml:space="preserve">              authorities,           God,   " the  first-born    of  alll of  the   invisible   God,        </w:t>
        <w:br/>
        <w:t xml:space="preserve">              It has     creation:     16 because     in   him    were  | “he firstborn    of  every        </w:t>
        <w:br/>
        <w:t xml:space="preserve">              supplied                                                   creature:   "© for by   him        </w:t>
        <w:br/>
        <w:t xml:space="preserve">            Shed  is      h Rev. iif.                                                                       </w:t>
        <w:br/>
        <w:t xml:space="preserve">               14—20.]    Description,  introduced  by                                                      </w:t>
        <w:br/>
        <w:t xml:space="preserve">            the foregoing,   of the pre-eminence   and    nation, but understood of Him as the mani-        </w:t>
        <w:br/>
        <w:t xml:space="preserve">            majesty  of the Son of God,  our Redeemer.    festation of God in His  whole Person  and        </w:t>
        <w:br/>
        <w:t xml:space="preserve">                    14.) In  whom   (as its conditional   work—pre-existent   and  incarnate.   It is       </w:t>
        <w:br/>
        <w:t xml:space="preserve">            element  : as in  the frequent expressions,   obvious, that in this          the Apostle        </w:t>
        <w:br/>
        <w:t xml:space="preserve">            “in  Christ,” “in  the Lord,”  &amp;c.: see the   approaches  very near  to the Alexandrian         </w:t>
        <w:br/>
        <w:t xml:space="preserve">            parallel, Eph. i,  we  have (see note, ibid.) doctrine of the Logos or Word  : how near,        </w:t>
        <w:br/>
        <w:t xml:space="preserve">            our  redemption  (or simpler, redemption),    may  be  seen by  an extract  from  Philo:        </w:t>
        <w:br/>
        <w:t xml:space="preserve">            [even]  the  remission  of our  sins (note,   “As  they who  cannot  look upon  the sun,        </w:t>
        <w:br/>
        <w:t xml:space="preserve">            Eph.  i. 7. There  we  have  “érespasses,”    behold  the sunshine  opposite to  him  as        </w:t>
        <w:br/>
        <w:t xml:space="preserve">            the  more special word:  but here sins, the   himself, and  the changing  phases  of the        </w:t>
        <w:br/>
        <w:t xml:space="preserve">            more   general:  the  meaning   being   the   moon  as being himself: so men  apprehend         </w:t>
        <w:br/>
        <w:t xml:space="preserve">            same)         15.] (the last verse has been   the image  of God,  His  Angel  the Word,         </w:t>
        <w:br/>
        <w:t xml:space="preserve">            a  sort of introduction, through  our  own    as being Himself.”   St. Paul is,  fact, as       </w:t>
        <w:br/>
        <w:t xml:space="preserve">            part  in Him,   to the Person  of  the Re-    St. John afterwards did, adopting the lan-        </w:t>
        <w:br/>
        <w:t xml:space="preserve">            deemer,  which  is now  directly treated of,  guage of that  lore as far as  represented        </w:t>
        <w:br/>
        <w:t xml:space="preserve">            as against the teachers of error at Colosse.  divine truth, and  rescuing it from  being        </w:t>
        <w:br/>
        <w:t xml:space="preserve">            He  is described, in His relation 1) to God   used in the service of       the first-born       </w:t>
        <w:br/>
        <w:t xml:space="preserve">            and  His  Creation [vv. 15—17]:   2) to the   of all creation (such,    not ‘every crea-        </w:t>
        <w:br/>
        <w:t xml:space="preserve">            Church   [18—20])    who  is (now—in   His    ture,’ is   meaning.   See  the reason for        </w:t>
        <w:br/>
        <w:t xml:space="preserve">            glorified state —  essentially and  perma-    maintaining this inmy Greek  Test.—Christ         </w:t>
        <w:br/>
        <w:t xml:space="preserve">            nently:  therefore not to be understood  of   is THE FIRST-BORN,   Heb.  i. 6. The  idea        </w:t>
        <w:br/>
        <w:t xml:space="preserve">            the  historical Christ, God  manifested  in   was well known   in the  Alexandrian  doc-        </w:t>
        <w:br/>
        <w:t xml:space="preserve">            our flesh on earth : nor again  the eternal  trine, and found  in the writings of Philo.        </w:t>
        <w:br/>
        <w:t xml:space="preserve">             Word:   but  of Christ’s present  glorified  That the word  is used as one whose mean-         </w:t>
        <w:br/>
        <w:t xml:space="preserve">            state, in  which   He  is  exalted  in our    ing and  reference was  already known   to        </w:t>
        <w:br/>
        <w:t xml:space="preserve">            humanity,  but exalted to that glory which    the readers, is shewn  by its being predi-        </w:t>
        <w:br/>
        <w:t xml:space="preserve">            He  had with  the Father  before the world    cated of  Christ  as compared   with  two         </w:t>
        <w:br/>
        <w:t xml:space="preserve">            was.   So  that  the following  description  classes so different,   creatures, and  the        </w:t>
        <w:br/>
        <w:t xml:space="preserve">            applies to  Christ’s whole  Person  in  its  dead   (ver. 18).—The   first and  simplest        </w:t>
        <w:br/>
        <w:t xml:space="preserve">            essential glory,—now    however,   by  His    meaning  is that of        of birth.  But         </w:t>
        <w:br/>
        <w:t xml:space="preserve">            assumption  of humanity, necessarily other-   this, if        on, in its limited                </w:t>
        <w:br/>
        <w:t xml:space="preserve">            wise conditioned  than before that assump-   sense, must apply to our Lord’s birth from         </w:t>
        <w:br/>
        <w:t xml:space="preserve">            tion.  See for the whole, notes on Phil. ii. his human   mother,  and  could have  refer-       </w:t>
        <w:br/>
        <w:t xml:space="preserve">            6, and Heb.  i. 2 f.)   image of the  invi-  ence only to those brothers and sisters who        </w:t>
        <w:br/>
        <w:t xml:space="preserve">            sible God (the adjunct  invisible is of the  were  born of her afterwards;  a  reference        </w:t>
        <w:br/>
        <w:t xml:space="preserve">            utmost  weight to the understanding  of the  clearly excluded  here.   But  a secondary         </w:t>
        <w:br/>
        <w:t xml:space="preserve">            expression.  The same  fact being the foun-  and  derived meaning  of “first-born,” as a        </w:t>
        <w:br/>
        <w:t xml:space="preserve">            dation of the whole as in Phil. ii. ff,      designation of dignity and precedence,  im-        </w:t>
        <w:br/>
        <w:t xml:space="preserve">            the Son subsisted in the form of God, that   plied  by priority, cannot be denied.   See        </w:t>
        <w:br/>
        <w:t xml:space="preserve">            side of the fact is        out here, which   Ps, Ixxxix. 27, “I will make  him my               </w:t>
        <w:br/>
        <w:t xml:space="preserve">            points to His  being the visible manifesta-  born, higher than  the kings of the earth.”        </w:t>
        <w:br/>
        <w:t xml:space="preserve">            tion of that in God which is invisible: the  Exod.  iv. 22; Rom.  viii.   and  Heb.  xii.       </w:t>
        <w:br/>
        <w:t xml:space="preserve">            word  of  the eternal silence, the shining   28.   It would be obviously wrong  here  to        </w:t>
        <w:br/>
        <w:t xml:space="preserve">           forth  of the glory  which  no creature can   limit the sense entirely to this reference,        </w:t>
        <w:br/>
        <w:t xml:space="preserve">            bear, the expressed  mark  of that Person    as the very expression  below, “ He  is be-        </w:t>
        <w:br/>
        <w:t xml:space="preserve">            which  is incommunicably   God’s;   in one   fore  all  things,” shews,  in  which  His         </w:t>
        <w:br/>
        <w:t xml:space="preserve">            word,  the declarer  of the Father,  whom    priority is distinctly            The  safe        </w:t>
        <w:br/>
        <w:t xml:space="preserve">            none  hath seen.  So that while the epithet  method  of interpretation therefore will be,       </w:t>
        <w:br/>
        <w:t xml:space="preserve">           - invisible includes in  not only the zxvisi- to take  into account  the two ideas mani-         </w:t>
        <w:br/>
        <w:t xml:space="preserve">            bility, but the incommunicability  of God,   festly included in the word, and  here dis-        </w:t>
        <w:br/>
        <w:t xml:space="preserve">            the term image  also must not be restricted  tinctly referred to—priority, and  dignity,        </w:t>
        <w:br/>
        <w:t xml:space="preserve">            to Christ corporeally visible in the Incar-  and  to  regard the technical term  “ first-       </w:t>
        <w:br/>
        <w:t xml:space="preserve">                                                         born”   as used  rather with  reference  to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