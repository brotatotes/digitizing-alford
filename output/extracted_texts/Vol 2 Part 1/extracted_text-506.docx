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354                                GALATIANS,                                         Vv.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 AUTHORIZED      VERSION,          </w:t>
        <w:br/>
        <w:t xml:space="preserve">                                                                         why  do I  yet suffer perse-       </w:t>
        <w:br/>
        <w:t xml:space="preserve">            t1Cor.i.28. stilt  persecuted?      in  that   case    ‘the   cution? then  is the offence      </w:t>
        <w:br/>
        <w:t xml:space="preserve">                        offence    of  the   eross   is  done    away.    of the cross  ceased.  12 I       </w:t>
        <w:br/>
        <w:t xml:space="preserve">            ugetsar.2    12 Would     that   they  which    " unsettle    would  they were  even  cut       </w:t>
        <w:br/>
        <w:t xml:space="preserve">                        you    would    even   cut   themselves     off!  off  which   trouble   you.       </w:t>
        <w:br/>
        <w:t xml:space="preserve">                         13 For   ye, brethren,    were   called  unto    13 For, brethren, ye  have        </w:t>
        <w:br/>
        <w:t xml:space="preserve">            x1Go.uit-2.  liberty  ; only   *turn   not   your   liberty   been  called unto  liberty ;      </w:t>
        <w:br/>
        <w:t xml:space="preserve">                                                                          only use not liberty for an       </w:t>
        <w:br/>
        <w:t xml:space="preserve">              2 Pet. 19. into   an  occasion     for  the   flesh,  but)  2cctsion  to the flesh, but       </w:t>
        <w:br/>
        <w:t xml:space="preserve">              Jude 4,                                                     by love serve one  another.       </w:t>
        <w:br/>
        <w:t xml:space="preserve">            y1Gor.ix.19. Y hy   your   love    be  servants     one   of  14 For all the  law is ful-       </w:t>
        <w:br/>
        <w:t xml:space="preserve">                       . another.     14  For   7the   whole    law   is filled in one word,  even in       </w:t>
        <w:br/>
        <w:t xml:space="preserve">                         fulfilled  in one   saying,   even   in  this;   this; Thou  shalt  love thy       </w:t>
        <w:br/>
        <w:t xml:space="preserve">             “aetcate    *Thou     shalt  love   thy   neighbour      as                                    </w:t>
        <w:br/>
        <w:t xml:space="preserve">                                                                                                            </w:t>
        <w:br/>
        <w:t xml:space="preserve">                . Rom.                                                                                      </w:t>
        <w:br/>
        <w:t xml:space="preserve">              xiii. 9.                                    pretation of the Fathers, confirmed  by the       </w:t>
        <w:br/>
        <w:t xml:space="preserve">             certainty :—the  course of Saul as a zealot  use of language in the Septuagint version,        </w:t>
        <w:br/>
        <w:t xml:space="preserve">             may  have  often led him  even  to preach,   not  to be rejected only because  it is dis-      </w:t>
        <w:br/>
        <w:t xml:space="preserve">             if not circumcision in its present debated   pleasing to the delicacy of modern times.”        </w:t>
        <w:br/>
        <w:t xml:space="preserve">             position, yet that strict Judaism of which      18—Cu.   VI. 5.) THE  THIRD   or HORTA-        </w:t>
        <w:br/>
        <w:t xml:space="preserve">             it formed a part.      why  am I  still      TORY  PORTION   OF THE  EPISTLE,  not how-        </w:t>
        <w:br/>
        <w:t xml:space="preserve">             secuted ?] s¢illis       i.e.,     further   ever separated from  the former, but united       </w:t>
        <w:br/>
        <w:t xml:space="preserve">             excuse  is there for my  being  (as I  am)   to it by the current of thought :—and             </w:t>
        <w:br/>
        <w:t xml:space="preserve">             persecuted (by the Jews)  ?—For,  if this is 13—15.]   Though  free, be one         ser-       </w:t>
        <w:br/>
        <w:t xml:space="preserve">             so, if I still       circumcision, then  is  vantsinlove.      For  gives tle reason why       </w:t>
        <w:br/>
        <w:t xml:space="preserve">             brought   to nought,  is  done  away,  the   the Apostle  was so  fervent in his denun-        </w:t>
        <w:br/>
        <w:t xml:space="preserve">             OFFENCE   (this word has  the emphasis)  of  ciation of these disturbers;  because  they       </w:t>
        <w:br/>
        <w:t xml:space="preserve">             the oross—because,  if circumcision,   not   were  striking  at the  very root  of their       </w:t>
        <w:br/>
        <w:t xml:space="preserve">             faith in Christ crucified, the condition of  Christian  calling, which was  unto (or, on       </w:t>
        <w:br/>
        <w:t xml:space="preserve">             salvation, then the cross has lost its       condition  of) freedom.   Only  (make  not)       </w:t>
        <w:br/>
        <w:t xml:space="preserve">             sive character to the Jew:  ‘For  not even   your  liberty into (or, use  it not for) an       </w:t>
        <w:br/>
        <w:t xml:space="preserve">             the cross did so much scandalize the Jews,   occasion  (opportunity)  for the flesh (for       </w:t>
        <w:br/>
        <w:t xml:space="preserve">             as the  having  to  leave off obeying  the   giving way  to carnal passions),  bymeans         </w:t>
        <w:br/>
        <w:t xml:space="preserve">             fathers’ laws.   For  when   they  brought   of (your) love be in bondage  (so literally       </w:t>
        <w:br/>
        <w:t xml:space="preserve">             up Stephen, they did not allege against him  the word  is used in opposition to                </w:t>
        <w:br/>
        <w:t xml:space="preserve">             that he  worshipped   Him   who  had  been   to  one   another.   Chrysostom   remarks,        </w:t>
        <w:br/>
        <w:t xml:space="preserve">             crucified, but that he  spoke  against the    «Here  again he hints, that strife,   fac-       </w:t>
        <w:br/>
        <w:t xml:space="preserve">             law and  the holy place.” Chrysostom.         tion, and the love of rule, and vanity, has      </w:t>
        <w:br/>
        <w:t xml:space="preserve">             12.] The verseintroduces a climax—I  would    been to them  the  cause of this error: for      </w:t>
        <w:br/>
        <w:t xml:space="preserve">             that they who   are unsettling  you would     the desire of    is the mother of heresies.”     </w:t>
        <w:br/>
        <w:t xml:space="preserve">             even....     As to the verb which  follows,           14.] See  Rom.  xiii. 8, 9.—“The         </w:t>
        <w:br/>
        <w:t xml:space="preserve">             (1) it cannot be       as A. V., ‘were even   question, how the Apostle  can rightly say       </w:t>
        <w:br/>
        <w:t xml:space="preserve">             cut of?   (2) It can  hardly mean   ‘would    of the  whole law,  that it is fulfilled         </w:t>
        <w:br/>
        <w:t xml:space="preserve">             cut themselves  off from your communion,’     loving one’s neighbour,  must  not be  an-       </w:t>
        <w:br/>
        <w:t xml:space="preserve">             as the even is against  mild a wish, besides swered  by  understanding  the  law  of the       </w:t>
        <w:br/>
        <w:t xml:space="preserve">             that this sense of the word is unexampled.    Christian law, or of the moral law only, or      </w:t>
        <w:br/>
        <w:t xml:space="preserve">             (8) The  only admissible sense of the word   of the second table of the decalogue, or of       </w:t>
        <w:br/>
        <w:t xml:space="preserve">             is one  carrying  harshness, and  more,  to   every divinely revealed law in general ;—        </w:t>
        <w:br/>
        <w:t xml:space="preserve">             our  ears; viz. amputation.  And   (4) such   for the whole  law  cannot, from  the  cir-      </w:t>
        <w:br/>
        <w:t xml:space="preserve">             a  meaning  of the word  is that  in which   cumstances  of the whole Epistle, mean any        </w:t>
        <w:br/>
        <w:t xml:space="preserve">             (agreeably to its primitive classical sense,  thing but  ‘the whole  law  of  Moses ;’—        </w:t>
        <w:br/>
        <w:t xml:space="preserve">             of hewing off limbs) it used by the Septua-  but  by placing ourselves on  the lofty spi-      </w:t>
        <w:br/>
        <w:t xml:space="preserve">             gint  translators in Deut. xxiii. 1,    by    ritual level from which  St.  Paul  looked       </w:t>
        <w:br/>
        <w:t xml:space="preserve">             other authors.   It seems  to me  that this   down, and  saw all other commands   of the       </w:t>
        <w:br/>
        <w:t xml:space="preserve">             sense must be adopted,  in spite of the pro- Jaw  so far subordinated to the law of love,      </w:t>
        <w:br/>
        <w:t xml:space="preserve">             tests  raised against  it.  And  so  Chry-   that  whoever  had  fulfilled    command,         </w:t>
        <w:br/>
        <w:t xml:space="preserve">             sostom  and the great consensus of ancient   must   be treated  as having   fulfilled the      </w:t>
        <w:br/>
        <w:t xml:space="preserve">             and modern  Commentators   : and, as Jowett  whole.”   Meyer:   who   also remarks  that       </w:t>
        <w:br/>
        <w:t xml:space="preserve">             very properly observes, “ the common inter-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