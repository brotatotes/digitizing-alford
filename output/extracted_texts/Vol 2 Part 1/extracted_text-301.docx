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I.  CORINTHIANS.                                       149                 </w:t>
        <w:br/>
        <w:t xml:space="preserve">    Ill.  1—6.                       AUTHORIZED      VERSION     REVISED.                                   </w:t>
        <w:br/>
        <w:t xml:space="preserve">                                even    as unto    babes     in Christ.     2 [  pueb. v.13.                </w:t>
        <w:br/>
        <w:t xml:space="preserve">    AUTHORIZED      VERSION.                                                                                </w:t>
        <w:br/>
        <w:t xml:space="preserve">    babes in Christ.  *I  have                                                                              </w:t>
        <w:br/>
        <w:t xml:space="preserve">   Sed  you with milk, and  not                                                                             </w:t>
        <w:br/>
        <w:t xml:space="preserve">    with meat: for  hitherto ye fed   you   with   ‘milk,    and    not   with   °¥e.    2,28               </w:t>
        <w:br/>
        <w:t xml:space="preserve">   were  not  able  to bear  it, meat:     for  4ye   were    not    yet   able  @Jobaxwii2                 </w:t>
        <w:br/>
        <w:t xml:space="preserve">    neither yet now are ye able. [to   bear   it];    nay   nor    even    now                              </w:t>
        <w:br/>
        <w:t xml:space="preserve">    3 For ye  are  yet carnal:  are  ye   able.    ® For   ye   are  yet   ear-                             </w:t>
        <w:br/>
        <w:t xml:space="preserve">   Sor whereas  there is among  nal:    for   *whereas     there    is among     eine.                      </w:t>
        <w:br/>
        <w:t xml:space="preserve">   you envying, and strife, and you   envying,     and   strife,  are  ye  not    $2by;2). 21.              </w:t>
        <w:br/>
        <w:t xml:space="preserve">   divisions, are ye not        carnal,    and   walking    after   the  man-                               </w:t>
        <w:br/>
        <w:t xml:space="preserve">   and  walk  as men?    * For  ner    of   men?        *  For    when     one                              </w:t>
        <w:br/>
        <w:t xml:space="preserve">   while  one saith,  I am   of saith,   ‘I  am   of  Paul;    and   another,   feb.i.2.                    </w:t>
        <w:br/>
        <w:t xml:space="preserve">   Paul;   and  another, Iam    Tam      of  Apollos;     are   ye   not   [as]                             </w:t>
        <w:br/>
        <w:t xml:space="preserve">   of  Apollos;    are ye  not  men?       5 Who    then    is Apollos,    and                              </w:t>
        <w:br/>
        <w:t xml:space="preserve">   carnal?    5 Who    then  is who    is   Paul?    &amp;ministers,     through    ¢%;iv.                      </w:t>
        <w:br/>
        <w:t xml:space="preserve">   Paul,  and  who is Apollos,                                                                              </w:t>
        <w:br/>
        <w:t xml:space="preserve">   but  ministers by whom   ye                                                                              </w:t>
        <w:br/>
        <w:t xml:space="preserve">   believed, even as the Lord                                                                               </w:t>
        <w:br/>
        <w:t xml:space="preserve">   gave  to every  man?     °F  whom      ye   "believed,     ‘even    as  the  h See Acts                  </w:t>
        <w:br/>
        <w:t xml:space="preserve">   have planted,  Apollos  wa-                                                    Rom.                      </w:t>
        <w:br/>
        <w:t xml:space="preserve">   tered;  but  God  gave   the Lord    gave    to  each.     6k        ¢       ike                         </w:t>
        <w:br/>
        <w:t xml:space="preserve">                                         k Acts   4, 8,11.  iv. &amp; I  planted,     1 Pet.                    </w:t>
        <w:br/>
        <w:t xml:space="preserve">                                                                                2 Cor. 14,                  </w:t>
        <w:br/>
        <w:t xml:space="preserve">   Spirit ?? as if it had  been  said, ‘I  was   i.e. walking after   manner  of men, carnal.               </w:t>
        <w:br/>
        <w:t xml:space="preserve">   obliged to regard you as mere  men of flesh,  The  reading  “carnal,”   in  the A. V.,  is               </w:t>
        <w:br/>
        <w:t xml:space="preserve">   without   the  Spirit:  and  it is not  far   against  the  authority  of  all our  most                 </w:t>
        <w:br/>
        <w:t xml:space="preserve">   ditferent even now:   ye are  yet fleshly—    ancient MSS.                                               </w:t>
        <w:br/>
        <w:t xml:space="preserve">   ye retain  the same  character.’         as     5—15.)   Hz  TAKES  OCCASION,  BY  EXAM-                 </w:t>
        <w:br/>
        <w:t xml:space="preserve">   unto  babes  in Christ] The  opposite term,   PLE OF HIMSELF   AND APOLLOS,  TORXPLAIN                   </w:t>
        <w:br/>
        <w:t xml:space="preserve">   “perfect  in Christ,”  is found  Col. i. 23   {0 THEM  THE  TRUE   PLACE  AND  OFFICE  OF                </w:t>
        <w:br/>
        <w:t xml:space="preserve">   and in connexion  with this, Heb. v. 13, 14   CHRISTIAN    TEACHERS:    THAT  THEY   ARE                 </w:t>
        <w:br/>
        <w:t xml:space="preserve">   The Jews  called the novices in their         IN THEMSELVES    NOTHING   (VV. 5—8),  BUT                 </w:t>
        <w:br/>
        <w:t xml:space="preserve">   “sucking  babes.”   A recent proselyte also   WorK   FoR  Gop  (vy. 9, 10), EACH  IN HIS                 </w:t>
        <w:br/>
        <w:t xml:space="preserve">   was regarded  by them as a new-born infant.   PECULIAR   DEPARTMENT    (ver. 10; cf.   6)                </w:t>
        <w:br/>
        <w:t xml:space="preserve">   —He   speaks  of his first visit to Coriuth,  EACH   REQUIRING    SERIOUS   CARE   AS TO                 </w:t>
        <w:br/>
        <w:t xml:space="preserve">   when  they were recently admitted  into the   THE  MANNER    OF  HIS WORKING,    SEEING                  </w:t>
        <w:br/>
        <w:t xml:space="preserve">   faith of  Christ.—and   excuses his merely    THAT  A SEARCHING    TRIAL  OF ITS WORTH                   </w:t>
        <w:br/>
        <w:t xml:space="preserve">   elementary  teaching by the fact that they    WILL  BE MADE   IN THE  DAY  OF THE  LORD                  </w:t>
        <w:br/>
        <w:t xml:space="preserve">   to them.       it. Nod  this, but their still (vv. 10—15).            5.] This  inference                </w:t>
        <w:br/>
        <w:t xml:space="preserve">   Heb. v. 12.  is adduced as matter see blame   follows on  the  assumption  of  the  truth                </w:t>
        <w:br/>
        <w:t xml:space="preserve">   ver. 1.       after the manner    of (unre-   of the divided state of things       them :                </w:t>
        <w:br/>
        <w:t xml:space="preserve">   newed   and  ungodly)  men,  equivalent  to   ‘Who   then....,      seeing that ye  exalt                </w:t>
        <w:br/>
        <w:t xml:space="preserve">   “according   lo the flesh,” Rom.   viii. 4;   them into heads over you?’    The  question                </w:t>
        <w:br/>
        <w:t xml:space="preserve">   see note on ch. xv. 32.      4.) He  names    is not asked  by  an  objector, but by  St.                </w:t>
        <w:br/>
        <w:t xml:space="preserve">   but two  of the foregoing designations, ch.   Paul  himself; when   an objector is intro-                </w:t>
        <w:br/>
        <w:t xml:space="preserve">   i. 12:  intending, both  there  more  fully,  duced, he notifies it, ch. xv. 35; Rom. ix.                </w:t>
        <w:br/>
        <w:t xml:space="preserve">   and  here briefly, rather to give a sample    19.       ye believed, as in the references:               </w:t>
        <w:br/>
        <w:t xml:space="preserve">   of the sectarian  spirit prevalent than  to   ye became   believers.  In  the A.  V., the                </w:t>
        <w:br/>
        <w:t xml:space="preserve">   describe, as matter of   tact,   sects into   question is carried  on to the  end of  the                </w:t>
        <w:br/>
        <w:t xml:space="preserve">   which  they were actually divided: see note   verse, but against the authority of all our                </w:t>
        <w:br/>
        <w:t xml:space="preserve">   there, and on ch. iv. 6. Meyer  sees in the   most  ancient  MSS.         6.] The   simi-                </w:t>
        <w:br/>
        <w:t xml:space="preserve">   mention  here  of Paul and Apollos  only, a   litude is to a tilled field: the plants are                </w:t>
        <w:br/>
        <w:t xml:space="preserve">   reference to the two  methods  of teaching    the  Corinthians, as  members   of  Christ,                </w:t>
        <w:br/>
        <w:t xml:space="preserve">   which have  been treated of in this section   vines  bearing  fruit:  these do  not  yet                 </w:t>
        <w:br/>
        <w:t xml:space="preserve">   but  as I  have  before said, the  German     appear  in the  construction:   so  that  I                </w:t>
        <w:br/>
        <w:t xml:space="preserve">   Commentators   are misled by too definite a   prefer supplying nothing after planted and                 </w:t>
        <w:br/>
        <w:t xml:space="preserve">   view of the Corinthian parties.       men,    watered, regarding  merely  the aets them-                 </w:t>
        <w:br/>
        <w:t xml:space="preserve">                                                 selves. Apollos was  sent over  to Corinth                 </w:t>
        <w:br/>
        <w:t xml:space="preserve">                                                 after St. Paul had  left it (Acts xviii.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