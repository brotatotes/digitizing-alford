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10—14.                               ROMANS.                                         67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 1 Therefore,  brethren, we|12P   So  then,  brethren,    we  are  debtors,   pen.vi.7,14.            </w:t>
        <w:br/>
        <w:t xml:space="preserve">       are  debtors,  not  to  the  not  to  the  flesh, that   we  should    live                          </w:t>
        <w:br/>
        <w:t xml:space="preserve">      Slesh, to live     the flesh. after  the  flesh.    13  For   dif   ye  live  aver.s. Gat             </w:t>
        <w:br/>
        <w:t xml:space="preserve">       13 For if ye live after the                                                                          </w:t>
        <w:br/>
        <w:t xml:space="preserve">      Sesh,  ye shall die:  but if) after  the  flesh,  ye  must    die:   but   if                         </w:t>
        <w:br/>
        <w:t xml:space="preserve">      ye  through  the  Spirit do  by   the  Spirit   ye  *mortify    the   deeds   r ppp.jr.               </w:t>
        <w:br/>
        <w:t xml:space="preserve">       mortify  the deeds  of  the of   the  body,    ye   shall  live.    14 For                           </w:t>
        <w:br/>
        <w:t xml:space="preserve">       body, ye shall live. 14 For ‘as   many    as are  led  by   the  Spirit  of s6a.v.s.                 </w:t>
        <w:br/>
        <w:t xml:space="preserve">       as many  as are led  by the|s                                                                        </w:t>
        <w:br/>
        <w:t xml:space="preserve">       Spirit of God, they are the                                                                          </w:t>
        <w:br/>
        <w:t xml:space="preserve">       ‘through,’ His Spirit, &amp;c.: this the other   of refreshing it, of healing it when  sick,             </w:t>
        <w:br/>
        <w:t xml:space="preserve">      may   include, (it not  being specified for   of clothing  it, and paying  it a hundred               </w:t>
        <w:br/>
        <w:t xml:space="preserve">      what  reason it is on the Spirit’s account,   other services.  That  it may  not be ima-              </w:t>
        <w:br/>
        <w:t xml:space="preserve">      and  leaving  it open to  be His  presence,   gined that the Apostle is repudiating these             </w:t>
        <w:br/>
        <w:t xml:space="preserve">      or His agency,) but  must be expr  ssed ‘on   obligations, when he has  said ‘                        </w:t>
        <w:br/>
        <w:t xml:space="preserve">      account  of,’ or ‘because  of,’ His  Spirit.  debtors  to the flesh,  he  explains what               </w:t>
        <w:br/>
        <w:t xml:space="preserve">      Both  expressions way  imply that the Holy    he means,  by  adding  ‘to  live‘afler the              </w:t>
        <w:br/>
        <w:t xml:space="preserve">        pirit is   agent in the quickening;  but   Jlesh ? i.e. we  must  not make   it lord of             </w:t>
        <w:br/>
        <w:t xml:space="preserve">      the former, by  means  of, cannot bear  the   our  lives”).  For  if ye  live after  the              </w:t>
        <w:br/>
        <w:t xml:space="preserve">      other meaning,  that God  will quicken, Xe.   flesh, ye must  (or will,—are  sure to,—it              </w:t>
        <w:br/>
        <w:t xml:space="preserve">      because of His  Spirit, ke.  Hence  in dis-   will be the  ceréain end  of your  present              </w:t>
        <w:br/>
        <w:t xml:space="preserve">      pute  with the  Macedonian   heretics, who    course) die (both live and die here are in              </w:t>
        <w:br/>
        <w:t xml:space="preserve">      denied the divinity of the Holy Spirit, this  their full and pregnant   sense, involving              </w:t>
        <w:br/>
        <w:t xml:space="preserve">      reading was  important to the  orthodox, as   body and soul here and hereafter:  but not              </w:t>
        <w:br/>
        <w:t xml:space="preserve">      expressing agency, and  that alone.  But it   to be understood  as excluding  the carnal              </w:t>
        <w:br/>
        <w:t xml:space="preserve">      seems  pretty clear that the variation was   from   any  resurrection — only  from  that              </w:t>
        <w:br/>
        <w:t xml:space="preserve">      older than the  time of this heresy [Cent.    which  is’ truly lijfe,—any more than  the              </w:t>
        <w:br/>
        <w:t xml:space="preserve">      IV.]; and, however  it may  then have been   spiritual are exempted   from a// death, but.            </w:t>
        <w:br/>
        <w:t xml:space="preserve">      appealed to, its origin cannot be assigned    only from that which  is truly deadh): but              </w:t>
        <w:br/>
        <w:t xml:space="preserve">      to any  falsification   either of the then   if by the Spirit ye mortify (literally,                  </w:t>
        <w:br/>
        <w:t xml:space="preserve">      disputant  parties. — As  to  how  far the   put  to death:  i.e.       annul) the deeds              </w:t>
        <w:br/>
        <w:t xml:space="preserve">      Holy  Spirit  is the direct Agent   in the   {as Col. iii. the whole course of habits                 </w:t>
        <w:br/>
        <w:t xml:space="preserve">      resurrection of the body, see note on life-  aetion which  has the flesh for  prompter)               </w:t>
        <w:br/>
        <w:t xml:space="preserve">      giving, or quickening Spirit, 1 Cor. xv. 45, of the body  (this amounts  to  saying “of               </w:t>
        <w:br/>
        <w:t xml:space="preserve">      and  on  2  Cor. v. 5.   Here,  His  direct  the flesh,” but is here    in the conerete,              </w:t>
        <w:br/>
        <w:t xml:space="preserve">      agency  cannot  be in any  way  surprising,  to  give more  vivid reality. The   Apostle              </w:t>
        <w:br/>
        <w:t xml:space="preserve">      for it is   whole process of bringing from   calls them the deeds of the flesh in Gal. v.             </w:t>
        <w:br/>
        <w:t xml:space="preserve">      death to life, extending even to the mortal  19), ye shall live (not  “ye  must, or will,             </w:t>
        <w:br/>
        <w:t xml:space="preserve">      body,  which  is here spoken  of—and   un-   live ;” this Life being  no natural  conse-              </w:t>
        <w:br/>
        <w:t xml:space="preserve">      questionably, ‘the Lord and Giver  of Life’  quence  of a course of mortifying the deeds              </w:t>
        <w:br/>
        <w:t xml:space="preserve">      is the agent throughout in this quickening.  of the body, but  the gift of God  through               </w:t>
        <w:br/>
        <w:t xml:space="preserve">      “ He is not speaking,” says Calvin, “ of     Christ:  and coming  therefore in the form               </w:t>
        <w:br/>
        <w:t xml:space="preserve">      last resurrection,      shall take place in  ofan   assurance,  skall live,’    Christ’s              </w:t>
        <w:br/>
        <w:t xml:space="preserve">      a moment,  but of the continued operation of Apostle.—On   what  is meant by  living, see             </w:t>
        <w:br/>
        <w:t xml:space="preserve">      the Spirit, which, extinguishing by degrees  above).          14.] For  (ground  of  the              </w:t>
        <w:br/>
        <w:t xml:space="preserve">      the remainder  of the fleshly mind, restores assurance contained  in the announcement,                </w:t>
        <w:br/>
        <w:t xml:space="preserve">      in us celestial   :”—but   perhaps  he had   “‘ye shall live”)  as many  as  are led by               </w:t>
        <w:br/>
        <w:t xml:space="preserve">      better  have  said “not   only of  the last  (the slaying the deeds of the  body by  the              </w:t>
        <w:br/>
        <w:t xml:space="preserve">      resurrection :” for it         is one thing  Spirit, implies the being under the Spirit’s             </w:t>
        <w:br/>
        <w:t xml:space="preserve">      spoken of,                                   guidance) the Spirit of God, they (emphatic              </w:t>
        <w:br/>
        <w:t xml:space="preserve">        12,  13.}  So  then,  brethren,  we  are   —‘these   and no others’) are  sons of God.              </w:t>
        <w:br/>
        <w:t xml:space="preserve">      (inference from  the assurance  in the last  —A    son  of God  differs from  a child of              </w:t>
        <w:br/>
        <w:t xml:space="preserve">      verse) debtors (we owe  fealty: to what or   God,  in  implying  the  higher  and  more               </w:t>
        <w:br/>
        <w:t xml:space="preserve">      whom,  he leaves the reader to supply from   mature,  and   conscious member   of God’s               </w:t>
        <w:br/>
        <w:t xml:space="preserve">      ver. 11), not to the flesh,  live after the  family, see  Gal. iv. 1—6, and  note  on 6.              </w:t>
        <w:br/>
        <w:t xml:space="preserve">      flesh (Chrysostom  well explains the quali-  Hence  our  Lord is never called the Child,              </w:t>
        <w:br/>
        <w:t xml:space="preserve">      fication, to   after the flesh: For indeed   but always  the  Son of  God.  This  latter,             </w:t>
        <w:br/>
        <w:t xml:space="preserve">      we  are debtors to it in many respects;  in  applied to a Christian, signifies ‘one born              </w:t>
        <w:br/>
        <w:t xml:space="preserve">      the duty of nourishing it, of cherishing it, of God’  in the deepest relation to Him,—                </w:t>
        <w:br/>
        <w:t xml:space="preserve">                                                ¥  9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