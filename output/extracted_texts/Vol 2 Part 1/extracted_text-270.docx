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118                                 ROMANS.                                    . XIV.          </w:t>
        <w:br/>
        <w:t xml:space="preserve">                             AUTHORIZED       VERSION    REVISED.                                           </w:t>
        <w:br/>
        <w:t xml:space="preserve">             ach, xy.       XIV.     ] Him    that  is  * weak   in the   AUTHORIZED      VERSION.          </w:t>
        <w:br/>
        <w:t xml:space="preserve">              nh      a                                                                                     </w:t>
        <w:br/>
        <w:t xml:space="preserve">                                                                            XIV.)   Him  that is weak       </w:t>
        <w:br/>
        <w:t xml:space="preserve">                       ‘faith    receive   ye,   [yet]   not   for  the   tn the faith receive ye, but      </w:t>
        <w:br/>
        <w:t xml:space="preserve">                                                     2 One    man   be-   not  to  doubtful  disputa-       </w:t>
        <w:br/>
        <w:t xml:space="preserve">             bret    |   deciding  that doubts.     eat   all  things:    tions.  ? For one believeth       </w:t>
        <w:br/>
        <w:t xml:space="preserve">                         but   he   that   is  weak    eateth    herbs.   that he may eat all things:       </w:t>
        <w:br/>
        <w:t xml:space="preserve">              1 Tim. iv. 3 Let    not   him    that   eatcth   despise    another, who  is weak, eat-       </w:t>
        <w:br/>
        <w:t xml:space="preserve">              Tit. i.15.                                                  eth herbs.   3 Let not him        </w:t>
        <w:br/>
        <w:t xml:space="preserve">                                                                          that  eateth  despise  him        </w:t>
        <w:br/>
        <w:t xml:space="preserve">                                                                                                            </w:t>
        <w:br/>
        <w:t xml:space="preserve">             Eph.  iv. 24, “So wo say of friends, ‘Such   ferent:  there   it was, concerning   meat        </w:t>
        <w:br/>
        <w:t xml:space="preserve">             an  one  has put  on  such  an one,’ when    actually offered to  an idol.  In 1 Cor. x.       </w:t>
        <w:br/>
        <w:t xml:space="preserve">             we  mean  to  describe great love and  un-   25—27,   he touches  the same  question  as       </w:t>
        <w:br/>
        <w:t xml:space="preserve">             ceasing intercourse.”       Cuap.  XIV.  1   here, and decides against the stricter view.      </w:t>
        <w:br/>
        <w:t xml:space="preserve">             —XV.   13.] On  THE  CONDUCT   TO BE  PUR-          1—12.]   EXHORTATION    TO  MUTUAL         </w:t>
        <w:br/>
        <w:t xml:space="preserve">             SUED  TOWARDS    WEAK   AND   SCRUPULOUS     FORBEARANCES,    ENFORCED   BY THE  AXIOM,        </w:t>
        <w:br/>
        <w:t xml:space="preserve">             BRETHREN.—There     is some doubt  who the   THAT    EVERY   MAN    MUST   SERVE    GoD        </w:t>
        <w:br/>
        <w:t xml:space="preserve">             weak   in faith were, of whom  the Apostle   ACCORDING    TO  HIS  OWN   SINCERE   PER-        </w:t>
        <w:br/>
        <w:t xml:space="preserve">             here treats; whether   they were  ascetics,   SUASION.        1.) The geueral duty  of a       </w:t>
        <w:br/>
        <w:t xml:space="preserve">             or Judaizers.  Some   habits mentioned,  as  reconciling   and   uncontroversial  spirit       </w:t>
        <w:br/>
        <w:t xml:space="preserve">             e.g. the  abstinenee from  all meats,  and    towards  the weak  in faith—In    the  ori-      </w:t>
        <w:br/>
        <w:t xml:space="preserve">             from  wine, seem  to indicate  the former:   ginal  this verse is          with  the last      </w:t>
        <w:br/>
        <w:t xml:space="preserve">             whereas  the observation  of days, and the   by  the  particle “dut:’   and  it  is thus       </w:t>
        <w:br/>
        <w:t xml:space="preserve">             use of such expressions as “unclean,”  ver.  bound   on to  the general   exhortations to      </w:t>
        <w:br/>
        <w:t xml:space="preserve">             14, and again the argument   of ch. xv. 7—   mutual   charity in ch. xiii.: as if it had       </w:t>
        <w:br/>
        <w:t xml:space="preserve">             13, as plainly  point to  the latter.  The   been  said, ‘in the particular case  of the       </w:t>
        <w:br/>
        <w:t xml:space="preserve">             diffieulty    be solved by  a proper  com-   weak   in faith,’ &amp;e.:  but  also implies a       </w:t>
        <w:br/>
        <w:t xml:space="preserve">             bination of the two views.  The  over-scru-  contrast, whieh  seems to be, in allusion to      </w:t>
        <w:br/>
        <w:t xml:space="preserve">             pulous  Jew  became   an  ascetic by  com-   the  Christian  perfection enjoined in  the       </w:t>
        <w:br/>
        <w:t xml:space="preserve">            pulsion.   He   was afraid  of pollution by   preceding  verses,—‘but   do  not let your        </w:t>
        <w:br/>
        <w:t xml:space="preserve">             eating meats  sacrificed or wine poured to   own  realization of your  state as children       </w:t>
        <w:br/>
        <w:t xml:space="preserve">             idols: or even by being brought  into con-   of  light make   you  intolerant of  short-       </w:t>
        <w:br/>
        <w:t xml:space="preserve">             tact, in foreign countries,     casual and   coming   and   infirmity in  others.’  The        </w:t>
        <w:br/>
        <w:t xml:space="preserve">             undiseoverable  uncleanness, which  in  his. particular weakness  consisted in a want of       </w:t>
        <w:br/>
        <w:t xml:space="preserve">             own  land he knew  the  articles offered for broad  and   independent  principle, and  a       </w:t>
        <w:br/>
        <w:t xml:space="preserve">             food would  be sure not  to have incurred.   consequent  bondage   to prejudices.              </w:t>
        <w:br/>
        <w:t xml:space="preserve">             He  therefore abstained from all prepared    faith therefore is used in a general sense,       </w:t>
        <w:br/>
        <w:t xml:space="preserve">            food,  and confined  himself to that which    to indicate the moral  soundness  conferred       </w:t>
        <w:br/>
        <w:t xml:space="preserve">             he could trace from  natural growth  to his  by  faith,—the    whole  character  of  the       </w:t>
        <w:br/>
        <w:t xml:space="preserve">             own  use.  We   have  examples  of this in   Christian’s conscience and practice, resting      </w:t>
        <w:br/>
        <w:t xml:space="preserve">             Daniel (Dan.i.), Tobit (Tob. i. 10,    and   on faith.       weak   in the faith imports       </w:t>
        <w:br/>
        <w:t xml:space="preserve">             in some Jewish  priests mentioned by Jose-   holding  THE  FAITH   imperfectly, i. e.          </w:t>
        <w:br/>
        <w:t xml:space="preserve">             phus, who  having  been  sent prisoners to   being  able  to receive  the  faith  in its       </w:t>
        <w:br/>
        <w:t xml:space="preserve">             Rome,  “ did not forget their piety towards  streugth,  so as to be  above  such  preju-       </w:t>
        <w:br/>
        <w:t xml:space="preserve">             God, but lived on figs aud walnuts.”  And    dices.       receive  ye]  ‘give him  your        </w:t>
        <w:br/>
        <w:t xml:space="preserve">             Tholuck refers to the Mishna as containing   hand,’ as  the old Syriac  Version reuders        </w:t>
        <w:br/>
        <w:t xml:space="preserve">             precepts to this effect. All difficulty      it: ‘count  him  one of you?’  so far from        </w:t>
        <w:br/>
        <w:t xml:space="preserve">             is removed, by supposing that of these       rejecting or discouraging him.       [yet]        </w:t>
        <w:br/>
        <w:t xml:space="preserve">             scrupulous Jews some  had beeome  converts   not for] i.e. but not with  a view to: ‘do        </w:t>
        <w:br/>
        <w:t xml:space="preserve">             to the  gospel, and with  neither  the ob-   not adopt  him  as a brother, in order then       </w:t>
        <w:br/>
        <w:t xml:space="preserve">            stinacy of legal Judaizers, nor the pride of  to begin’...          deciding  of doubts)        </w:t>
        <w:br/>
        <w:t xml:space="preserve">            ascetics (for these are not hinted at here),  literally,            of thoughts, i.e.           </w:t>
        <w:br/>
        <w:t xml:space="preserve">            but  in weakness  of faith, and the seruples  putes in order to settle   points on which        </w:t>
        <w:br/>
        <w:t xml:space="preserve">            of an over-tender conscicuce, retained their  he has  scruples.’ Namely,  those seruples        </w:t>
        <w:br/>
        <w:t xml:space="preserve">            habits  of abstinence  and  observation  of   in which his weakness  consists,—and ‘hose        </w:t>
        <w:br/>
        <w:t xml:space="preserve">            days.  Ou  this account the Apostle eharac-   more  enlightened views  in you, by  which        </w:t>
        <w:br/>
        <w:t xml:space="preserve">            terizes and  treats them  mildly:  not with   you would   fain remove  his scruples. Do         </w:t>
        <w:br/>
        <w:t xml:space="preserve">            the severity which  he employs towards  the   not let your association  him  among   you        </w:t>
        <w:br/>
        <w:t xml:space="preserve">            Colossian  Judaizing ascetics,   those men-   be with  a  view to  settle these disputes,       </w:t>
        <w:br/>
        <w:t xml:space="preserve">            tioned  in 1 Tim.  iv. 1 ff.—The    question           2.  eateth  herbs]  See  remarks         </w:t>
        <w:br/>
        <w:t xml:space="preserve">            treated  in 1 Cor. viii. was somewhat  dif-   introductory to  this chapter.         3.]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