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|      THE     EPISTLE        TO   TITUS.                (eu.   xu.          </w:t>
        <w:br/>
        <w:t xml:space="preserve">             Church    had  been  founded    by  himself;    he  was  torn  away    from  it in the         </w:t>
        <w:br/>
        <w:t xml:space="preserve">             midst  of his  teaching   : every  reason  existed   for constantly   recalling  what          </w:t>
        <w:br/>
        <w:t xml:space="preserve">             he  had  said  to them,  either  to  enforce   it, or to  guard   it from  misunder-           </w:t>
        <w:br/>
        <w:t xml:space="preserve">             standing.     Such   was  not  the  case  here.    He  was   writing   of  a  Chureh           </w:t>
        <w:br/>
        <w:t xml:space="preserve">             which   he  had  not  himself  founded:    whose   whole    situation  was  different :        </w:t>
        <w:br/>
        <w:t xml:space="preserve">             and  writing   not  to  the  Church    itself, but  to one  whom    he  had  commis-           </w:t>
        <w:br/>
        <w:t xml:space="preserve">             sioned  to set  it in order,  and  who    knew,   and   needed   not   reminding    of,        </w:t>
        <w:br/>
        <w:t xml:space="preserve">             what   he  had  preached    there,                                                             </w:t>
        <w:br/>
        <w:t xml:space="preserve">                9. It  only  remains    under   this  head,   that  we   should   say   something           </w:t>
        <w:br/>
        <w:t xml:space="preserve">             of  the   character    of  the   Cretans    which     St. Paul    has  quoted     from         </w:t>
        <w:br/>
        <w:t xml:space="preserve">             Epimenides,     ch. i. 12,—‘   The   Cretans   are  always   liars, evil beasts,  slow         </w:t>
        <w:br/>
        <w:t xml:space="preserve">             bellies.”                                                                                      </w:t>
        <w:br/>
        <w:t xml:space="preserve">                10.  Meursius,    in his very   complete    and   elaborate   treatise  on   Crete,         </w:t>
        <w:br/>
        <w:t xml:space="preserve">             has  accumulated      nearly  all  the  testimonies    of  the  ancients   respecting          </w:t>
        <w:br/>
        <w:t xml:space="preserve">             them.    From    his  pages   I  take  a  few,  that  the  student   may   be able   to        </w:t>
        <w:br/>
        <w:t xml:space="preserve">             illustrate the  character   by  them.                                                          </w:t>
        <w:br/>
        <w:t xml:space="preserve">                11.  Ontheir   avarice,  we  have  the testimony    of Livy,  “ The   Cretans   had         </w:t>
        <w:br/>
        <w:t xml:space="preserve">             followed   (Paulus   /Emilius,   with)   the hope  of  getting  money   : and  seeing          </w:t>
        <w:br/>
        <w:t xml:space="preserve">             that more   offence   than  favour  was   likely to  accrue  in  the division,   a sum         </w:t>
        <w:br/>
        <w:t xml:space="preserve">            of  fifty talents  was  placed   on the  bank   of  the  Strymon,    to be  plundered           </w:t>
        <w:br/>
        <w:t xml:space="preserve">            by  them   :”—of   Plutarch,   “  Of the  soldiers  the Cretans   followed   crowding           </w:t>
        <w:br/>
        <w:t xml:space="preserve">            together,    not  from   good    will, but   for  money,    as  bees   throng   to  the         </w:t>
        <w:br/>
        <w:t xml:space="preserve">            combs   :”—of    Polybius,   “A   life led  in  the  pursuit   of  shabby    gain  and          </w:t>
        <w:br/>
        <w:t xml:space="preserve">            covetousness     is so  much    the  custom    of  their  country,   that  among    the         </w:t>
        <w:br/>
        <w:t xml:space="preserve">            Cretans    alone  of all mankind     gain  is thought   no  disgrace.”                          </w:t>
        <w:br/>
        <w:t xml:space="preserve">                12.  On  their  ferocity   and  fraud,   Polybius    says,  “ ‘The  Cretans,   who          </w:t>
        <w:br/>
        <w:t xml:space="preserve">            live  in the  midst  of  civil quarrels   and  wars  private   and  public,  the worst          </w:t>
        <w:br/>
        <w:t xml:space="preserve">            of  mankind    ;”—and    again,   he  tells us  that   the Cretans,    accustomed    to         </w:t>
        <w:br/>
        <w:t xml:space="preserve">            ambushes     and   robberies    and   thefts   by  land   and   by  sea, and   nightly          </w:t>
        <w:br/>
        <w:t xml:space="preserve">            attacks,   and  to  all sorts  of  underhand      ways   of  gain,  were   yet  in  the         </w:t>
        <w:br/>
        <w:t xml:space="preserve">            open   field cowards   and   fraudulent   :—Strabo    says,  that  Crete  confessedly           </w:t>
        <w:br/>
        <w:t xml:space="preserve">            degenerated     for the  worse   ; for that,  after the  Tyrrhenians,     the Cretans           </w:t>
        <w:br/>
        <w:t xml:space="preserve">            took   up  the pursuit   of piracy   :—an   Epigram    of Leonides,    “The   Cretans           </w:t>
        <w:br/>
        <w:t xml:space="preserve">            are  always    pirates   and  pests   of  the  sea:  who   ever   knew  a  just  act of         </w:t>
        <w:br/>
        <w:t xml:space="preserve">            Cretans   ?”                                                                                    </w:t>
        <w:br/>
        <w:t xml:space="preserve">               13.  On   their  mendacity,   Polybius    testifies  that, with   rare exceptions,           </w:t>
        <w:br/>
        <w:t xml:space="preserve">            it was   impossible   to  find  greater   masters    of  craft  and   deceit than   the         </w:t>
        <w:br/>
        <w:t xml:space="preserve">            Cretans,   or more    unrighteous    frauds   than   theirs.    The   very  word   “to          </w:t>
        <w:br/>
        <w:t xml:space="preserve">            Cretize”    was   an  expression     for  “to  lie.”   Suidas   has, “to   Cretize:   a         </w:t>
        <w:br/>
        <w:t xml:space="preserve">            word   used  with  allusion  to the  Cretans  ; for  they  are liars and  deceivers   :”        </w:t>
        <w:br/>
        <w:t xml:space="preserve">            see  also Polyb.   viii. 21.  5.   And    their  general   depravity    was   summed            </w:t>
        <w:br/>
        <w:t xml:space="preserve">            up   in  the  proverb,    “Three     Kappas     are  cursed:    Kappadocia,     Krete,          </w:t>
        <w:br/>
        <w:t xml:space="preserve">            Kilikia.”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130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