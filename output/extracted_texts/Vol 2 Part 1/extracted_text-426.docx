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274                           II.   CORINTHIANS.                                      Vv.      </w:t>
        <w:br/>
        <w:t xml:space="preserve">                                                                                                            </w:t>
        <w:br/>
        <w:t xml:space="preserve">                              AUTHORIZED      VERSION     REVISED.         AUTHORIZED      VERSION.         </w:t>
        <w:br/>
        <w:t xml:space="preserve">                                                                                                            </w:t>
        <w:br/>
        <w:t xml:space="preserve">                          9 Wherefore     also  it  is our   aim   that,   9 Wherefore    we   labour,      </w:t>
        <w:br/>
        <w:t xml:space="preserve">                          whether    present    or  absent,    we   may    that, whether  present   or      </w:t>
        <w:br/>
        <w:t xml:space="preserve">                         be   well-pleasing      unto   him.     10  For   absent, we may be accepted       </w:t>
        <w:br/>
        <w:t xml:space="preserve">                          we  must   all  be  made    manifest   before   of  him.   ©  For  we  must       </w:t>
        <w:br/>
        <w:t xml:space="preserve">              imate.      the  ‘judgment      seat   of  Christ   ; that   all appear before the judg-      </w:t>
        <w:br/>
        <w:t xml:space="preserve">                          Keach    one   may    receive    the   things   ‘ment seat  of Christ;  that      </w:t>
        <w:br/>
        <w:t xml:space="preserve">                          [done]    in   the   body,    according      to  every one  may  receive the      </w:t>
        <w:br/>
        <w:t xml:space="preserve">                          the  things    that   he   did,  whether     it  things done   in his  body,      </w:t>
        <w:br/>
        <w:t xml:space="preserve">                                                   ll  Knowing      then   according  to that he hath       </w:t>
        <w:br/>
        <w:t xml:space="preserve">                          the   fear   of  the   Lord,   we   persuade     done, whether  it be  good       </w:t>
        <w:br/>
        <w:t xml:space="preserve">              1ebaxxi.23. men,   good  or  bad. God   we   are  already    or bad.  '\ Knowing  there-      </w:t>
        <w:br/>
        <w:t xml:space="preserve">                                                                           fore the terror of the           </w:t>
        <w:br/>
        <w:t xml:space="preserve">                                                                           we persuade   men;  but we       </w:t>
        <w:br/>
        <w:t xml:space="preserve">                                                                           are  made   manifest  unto       </w:t>
        <w:br/>
        <w:t xml:space="preserve">               Jude 23,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Lord : i.e.   (as in ver. 1) dissolution of  of Christ; that each  one may  receive (the      </w:t>
        <w:br/>
        <w:t xml:space="preserve">              the body be  imminent,  even that, though    technical  word  for receiving wages)   the      </w:t>
        <w:br/>
        <w:t xml:space="preserve">              not according to our wish, does not destroy  things (done) in the body (literally,            </w:t>
        <w:br/>
        <w:t xml:space="preserve">              our confidence: for so sensible are we that  the body, as a medium   or organ of action),     </w:t>
        <w:br/>
        <w:t xml:space="preserve">              dwelling in  the body is a state of banish-  according  to the  things which  he did (in      </w:t>
        <w:br/>
        <w:t xml:space="preserve">              ment from  the Lord, that  we  prefer to it  the body), whether  (it were) good  or bad       </w:t>
        <w:br/>
        <w:t xml:space="preserve">              even the alternative of dissolution, bring-  (singular, as abstract). I may observe that      </w:t>
        <w:br/>
        <w:t xml:space="preserve">              ing us, as it    into His presence.’         uo more  definite inferenee must be  drawn       </w:t>
        <w:br/>
        <w:t xml:space="preserve">                9, 10.] Wherefore   (this being so,—our    from  this verse as to the place which  the      </w:t>
        <w:br/>
        <w:t xml:space="preserve">              confidence, in event whether  of death, or   saints of  God  shall hold  in the  general      </w:t>
        <w:br/>
        <w:t xml:space="preserve">              of life till   coming   of the Lord, being   judgment,  than it warrants ; viz.    they       </w:t>
        <w:br/>
        <w:t xml:space="preserve">              such) it is also        our confidence) our  as well as others, shall be manifested and       </w:t>
        <w:br/>
        <w:t xml:space="preserve">              aim (literally,   ambition), that whether    judged  by Hin   (Matt. xxv. 19): when,  or      </w:t>
        <w:br/>
        <w:t xml:space="preserve">              present (dwelling  in the body)  or absent   in  company   with whom,   is not  here  so      </w:t>
        <w:br/>
        <w:t xml:space="preserve">              (from the body  at the time of His appear-   much  as hinted.                                 </w:t>
        <w:br/>
        <w:t xml:space="preserve">              ing), we may  be  well-pleasing unto  Him       11—13.]   Having  this ambition,—being        </w:t>
        <w:br/>
        <w:t xml:space="preserve">              (i.e. ‘whether He find us in the     or out  a@ genuine fearer of  God  (see below)—he        </w:t>
        <w:br/>
        <w:t xml:space="preserve">              of the body,  we  may  meet  with His  ap-   endeavours  to make  his plain dealing BVI-      </w:t>
        <w:br/>
        <w:t xml:space="preserve">              proval  in that  day.    That  this is the   DENT  TO  MEN,  as it IS EVIDENT  TO  Gop.       </w:t>
        <w:br/>
        <w:t xml:space="preserve">              sense, the next verse seems to me to  shew   He   will give the Corinthians  whereof  to      </w:t>
        <w:br/>
        <w:t xml:space="preserve">              beyond  question.  For there  he renders a   boast concerning  him in reply to his boast-     </w:t>
        <w:br/>
        <w:t xml:space="preserve">              reason for the  expressions, and  fixes the  Jul  adversaries:  this his conduct  being,  |   </w:t>
        <w:br/>
        <w:t xml:space="preserve">              participles as belonging to the time of His  whaterer  construction may  be put on it, on     </w:t>
        <w:br/>
        <w:t xml:space="preserve">              coming.   But  this meaning  has  not, that  behalf  of God and them.     —_11,]              </w:t>
        <w:br/>
        <w:t xml:space="preserve">              I am  aware,  been seen by the Commenta-     then,  i.c. being then  conscious  of  (‘no      </w:t>
        <w:br/>
        <w:t xml:space="preserve">              tors, and  in  consequence, the  verse has   strangers  to’) the fear of the Lord (not as-    </w:t>
        <w:br/>
        <w:t xml:space="preserve">              seemed  to be  beset with difficulties. See  A.  V., ‘the  terror of  the Lord  ;’ — but      </w:t>
        <w:br/>
        <w:t xml:space="preserve">              them  diseussed in my   Greek  Test.).       meaning,  this wholesome  fear of Christ as      </w:t>
        <w:br/>
        <w:t xml:space="preserve">              10.]  For  (explanation and  fixing of the    our Judge.   The expression is particularly     </w:t>
        <w:br/>
        <w:t xml:space="preserve">              words  “we   may   be  well-pleasing  unto    appropriate for one who had been suspected      </w:t>
        <w:br/>
        <w:t xml:space="preserve">              Him,”   as to when  and  how  testified) we   of double-dealing and  insincerity :  was       </w:t>
        <w:br/>
        <w:t xml:space="preserve">              all (and  myself among   the number)  must    inwardly conscious of the principle of the      </w:t>
        <w:br/>
        <w:t xml:space="preserve">              be  made  manifest  (not merely  ‘appear,’    fear of God guiding  and leading him), we       </w:t>
        <w:br/>
        <w:t xml:space="preserve">              which  is a most  unfortunate  rendering of   persuade men  (the stress  men, ‘é¢ is MEN      </w:t>
        <w:br/>
        <w:t xml:space="preserve">              the A. V., giving to the reader merely  the   that we attempt to persuade.    —Of what ?      </w:t>
        <w:br/>
        <w:t xml:space="preserve">              idea of “appearing  before,” as when  sum-    Some say, of the truth of Christ’s       ;      </w:t>
        <w:br/>
        <w:t xml:space="preserve">              moned   to a magistrate)  before the judg-    win them  to  Christ, which however   suits     </w:t>
        <w:br/>
        <w:t xml:space="preserve">              ment  seat (the Lema, or “lofty seat, raised  the rendering  ‘the  fervor of the  Lord,”      </w:t>
        <w:br/>
        <w:t xml:space="preserve">              on an  elevated platform, usually at   end    better thau  the  right one:   Chrysostom       </w:t>
        <w:br/>
        <w:t xml:space="preserve">              of the  basilica, or hall of       so  that   and others say, ‘of    own  integrity,’ and     </w:t>
        <w:br/>
        <w:t xml:space="preserve">              the figure of the judge must:     been scen   from the context it must have reference to      </w:t>
        <w:br/>
        <w:t xml:space="preserve">              toweriug  above the crowd  which  thronged    ourselves;  and   I therefore  agree  with      </w:t>
        <w:br/>
        <w:t xml:space="preserve">              the long nave  of the building.”  Stanley)    this latter interpretation, I may  remind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