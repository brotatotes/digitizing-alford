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182                                 ROMANS.                                      XVI. 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 REVISED.       | AUTHORIZED      VERSION.        </w:t>
        <w:br/>
        <w:t xml:space="preserve">                           15 Salute   Philologus,     and   Julia,  Ne-    them. 15 Salute Philologus,     </w:t>
        <w:br/>
        <w:t xml:space="preserve">                           reus,  and    his   sister,  and   Olympas,      and Julia, Nereus, and  his     </w:t>
        <w:br/>
        <w:t xml:space="preserve">                           and   all  the   saints   which     are  with   sister, and  Olympas,   and      </w:t>
        <w:br/>
        <w:t xml:space="preserve">                          them.      16Salute       one   another   with    allt the saints which  are      </w:t>
        <w:br/>
        <w:t xml:space="preserve">                                                                            with them.   16 Salute one      </w:t>
        <w:br/>
        <w:t xml:space="preserve">                       an       holy   kiss.    All   the  churehes     of  another with  an holy kiss.     </w:t>
        <w:br/>
        <w:t xml:space="preserve">                                                                            The   churches  of   Christ     </w:t>
        <w:br/>
        <w:t xml:space="preserve">                           Christ   salute  you.    !7  Now    I beseech)   satute you.  17 Now   I be-     </w:t>
        <w:br/>
        <w:t xml:space="preserve">                           you,   brethren,    to  mark    them    which    seech you,  brethren, mark      </w:t>
        <w:br/>
        <w:t xml:space="preserve">                           icause    divisions    and    offences    con-   them which  cause divisions     </w:t>
        <w:br/>
        <w:t xml:space="preserve">               i Acts  1,  trary    to    the   doctrine     whieh     ye   and  offences  contrary  to     </w:t>
        <w:br/>
        <w:t xml:space="preserve">                 2. 1 Tin. learned;     and   ‘avoid    them.               the doctrine which ye have      </w:t>
        <w:br/>
        <w:t xml:space="preserve">               k vi 3. 0,  they    that   are   such   serve    not 48 For  learned ; and  avoid  them.     </w:t>
        <w:br/>
        <w:t xml:space="preserve">                 1. 2 Thess.                                                18 For  they that are  such     </w:t>
        <w:br/>
        <w:t xml:space="preserve">                                                                           | serve not our Lord   Jesus     </w:t>
        <w:br/>
        <w:t xml:space="preserve">                           Lord    Christ,   but   ' their  own    belly ;| Christ, but their    belly ;    </w:t>
        <w:br/>
        <w:t xml:space="preserve">                 1 Tim.    and   by   their  ™  good   words    and   fair  and by good words  and fair     </w:t>
        <w:br/>
        <w:t xml:space="preserve">               m Coli      speeches     deceive   the   hearts    of  the   speeches deceive the hearts     </w:t>
        <w:br/>
        <w:t xml:space="preserve">                2 i                     19 For   "your     obedience    is  of the simple.  19 For your     </w:t>
        <w:br/>
        <w:t xml:space="preserve">                           simple.                                          obedience  is come  abroad      </w:t>
        <w:br/>
        <w:t xml:space="preserve">                           come    abroad     unto   all  men.      I  re-| «nto  all men.  Iam   glad      </w:t>
        <w:br/>
        <w:t xml:space="preserve">                           joice   therefore     over    you:     yet    I) therefore on  your  behalf:     </w:t>
        <w:br/>
        <w:t xml:space="preserve">                                                                           | but yet I would  have you      </w:t>
        <w:br/>
        <w:t xml:space="preserve">               o Matt.     would     have    you    °wise    unto    that)  wise  unto  that  which  is     </w:t>
        <w:br/>
        <w:t xml:space="preserve">                 1 Cor, 20,                                                 good, aud  simple  concern-     </w:t>
        <w:br/>
        <w:t xml:space="preserve">                           which   which good,   and   harmless     unto    ing evil.  20 And  the God      </w:t>
        <w:br/>
        <w:t xml:space="preserve">               ph. Gor.   “God    of   peace   ‘shall    bruise    Satan    of peace shall bruise Satan     </w:t>
        <w:br/>
        <w:t xml:space="preserve">                1 Thess                                                     under   your  feet  shortly.    </w:t>
        <w:br/>
        <w:t xml:space="preserve">                23, Heb. xiii,       4g Gax.  15,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semblies as in ver. 5:  or unions  for mis-   Others  think that  St. Paul  merely gives     </w:t>
        <w:br/>
        <w:t xml:space="preserve">               sionary purposes.          16.) The  mean-    this warning in ease such persons came  to     </w:t>
        <w:br/>
        <w:t xml:space="preserve">               ing of this injunction seems to be, that the  Rome.    Judging   by  the text  itself, we    </w:t>
        <w:br/>
        <w:t xml:space="preserve">               Roman   Christians should take oecasion, on  infer that  these teachers  were similar to     </w:t>
        <w:br/>
        <w:t xml:space="preserve">               the receipt of  the Apostle’s greetings  to  those pointed out in Phil. iii. 18;  1 ‘Tim,    </w:t>
        <w:br/>
        <w:t xml:space="preserve">               them, to testify their mutual love, in this, vi. 3 ff.; Cor. xi. 13,   uxprineipled and      </w:t>
        <w:br/>
        <w:t xml:space="preserve">               the  ordinary  method  of  salutation, but   selfish persons, seducing  others for  their    </w:t>
        <w:br/>
        <w:t xml:space="preserve">               having  among  Christians  a Christian and   own  gain:   whether Judaizers or not, does     </w:t>
        <w:br/>
        <w:t xml:space="preserve">               holy meaning,   see reff.  It heecame soon   not appear:  but considering that the great     </w:t>
        <w:br/>
        <w:t xml:space="preserve">               a  custom  in  the churches  at  the  eele-  opponents   of  the Apostle   were  of this     </w:t>
        <w:br/>
        <w:t xml:space="preserve">               bration  of the  Lord’s  Supper.             party, we may  perhaps  infer that they also    </w:t>
        <w:br/>
        <w:t xml:space="preserve">               All the  churches  of  Christ salute  you}   b  longed to it.         17.] The  doctrine     </w:t>
        <w:br/>
        <w:t xml:space="preserve">               ‘This  assurance  is stated  evidently  on   here  spoken  of is probably rather  ethieal    </w:t>
        <w:br/>
        <w:t xml:space="preserve">               the Apostle’s authority,  speaking for the   than  doctrinal; compare   Eph. iv. 20-24.      </w:t>
        <w:br/>
        <w:t xml:space="preserve">               churches ; not implying  those  only whom            19.] See ch. i. 8. Their  obedience     </w:t>
        <w:br/>
        <w:t xml:space="preserve">               he  himself had  visited, ch.      26; but   being  matter of universal notoriety, is the    </w:t>
        <w:br/>
        <w:t xml:space="preserve">               vouching  for the brotherly regard in whielt ground   of his confidence  that  they will     </w:t>
        <w:br/>
        <w:t xml:space="preserve">               the Roman  chureh  was held by all ehurelies eomply   with his entreaty, ver 17,.—Some       </w:t>
        <w:br/>
        <w:t xml:space="preserve">               of Cl        The  above  misunderstanding    slight reproof is conveyed in I rejoice . .     </w:t>
        <w:br/>
        <w:t xml:space="preserve">               has led to the  exclusion of the word  all,  yet...    They  were  well known   for obe-     </w:t>
        <w:br/>
        <w:t xml:space="preserve">               which is read in all   oldest MSS.           dienee, but had  not been perhaps  eautious     </w:t>
        <w:br/>
        <w:t xml:space="preserve">               17—20.]   WarNInG    AGAINST  THOSE   WO     enongh   with  regard  to these  designing      </w:t>
        <w:br/>
        <w:t xml:space="preserve">               MADE  DIVISIONS  AMONG   THEM.—To    what    persons  and their pretended wisdom.    See     </w:t>
        <w:br/>
        <w:t xml:space="preserve">               persons the  Apostle refers, is not  plain.  Matt.  x. 16, of which  words of our  Lord      </w:t>
        <w:br/>
        <w:t xml:space="preserve">               Some   think the  Judaizers  to be  meant,   there  seems  to be  here  a  reminiscence.     </w:t>
        <w:br/>
        <w:t xml:space="preserve">               hot absolutely  within the  Christian pale,          20.)  “Seeing  that  he had   meu-      </w:t>
        <w:br/>
        <w:t xml:space="preserve">               but endeavouring  to  sow dissension in it.  tioned  those  who  caused   divisions and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