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GALATIANS.                                       VI.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VERSION.            </w:t>
        <w:br/>
        <w:t xml:space="preserve">                  i.s. when    "he    is  nothing,    he   deceiveth    ceiveth himself.  4 But  let        </w:t>
        <w:br/>
        <w:t xml:space="preserve">                                    * But    ‘let each   man   prove    every man   prove  his own          </w:t>
        <w:br/>
        <w:t xml:space="preserve">           “Goris,     his   own    work,    and    then   shall    he  work,  and   then  shall he         </w:t>
        <w:br/>
        <w:t xml:space="preserve">                       have   his  boasting     in regard    to him-    have  rejoicing  in himself         </w:t>
        <w:br/>
        <w:t xml:space="preserve">                       self  alone,    and   ‘not    in   regard    to  alone, and  not in another.         </w:t>
        <w:br/>
        <w:t xml:space="preserve">                                                                        5 For every man  shall bear         </w:t>
        <w:br/>
        <w:t xml:space="preserve">           k See Luke                                                   his own burden.   § Let him         </w:t>
        <w:br/>
        <w:t xml:space="preserve">             xviii.    another.       5  For   ‘each     man     shall  that is taught in the word          </w:t>
        <w:br/>
        <w:t xml:space="preserve">                     7 bear   his   own    burden.      6 But    ™let   communicate   unto him that         </w:t>
        <w:br/>
        <w:t xml:space="preserve">                       him    that    is  taught     in   the   word    teacheth in all good things.        </w:t>
        <w:br/>
        <w:t xml:space="preserve">                       share   with   him    that   teacheth    in  all 7 Be  not deceived;  God  is        </w:t>
        <w:br/>
        <w:t xml:space="preserve">                                            7™ Be    not   deceived   ; not  mocked:   for  whatso-         </w:t>
        <w:br/>
        <w:t xml:space="preserve">                     5,0  God  things.     mocked:      for   ? what-   ever  a@ man   soweth,  that        </w:t>
        <w:br/>
        <w:t xml:space="preserve">                       soever    a  man    soweth,    that   shall  he  shall  he also reap.  * For         </w:t>
        <w:br/>
        <w:t xml:space="preserve">                                        8  For   %he   that   soweth    he that  soweth to his flesh        </w:t>
        <w:br/>
        <w:t xml:space="preserve">                                                                        shall of the flesh reap cor-        </w:t>
        <w:br/>
        <w:t xml:space="preserve">           agobiv.§,   also    reap.                                                                        </w:t>
        <w:br/>
        <w:t xml:space="preserve">             Brov.                                                                                          </w:t>
        <w:br/>
        <w:t xml:space="preserve">             fies viite7.    Rom, viii.13,   tii.38,                                                        </w:t>
        <w:br/>
        <w:t xml:space="preserve">           must   he  got  rid of.      4.|  The   test  duality of the last           the word,  in        </w:t>
        <w:br/>
        <w:t xml:space="preserve">           applied  : emphasis on work,  which  is the   its very  usual sense of the  Gospel,—the          </w:t>
        <w:br/>
        <w:t xml:space="preserve">           complex,  the whole  practical result of his  word   of life.       share  with  is most         </w:t>
        <w:br/>
        <w:t xml:space="preserve">           life.     prove] i. e. put to the trial.      probably  the  meaning,   and  not  “ com-         </w:t>
        <w:br/>
        <w:t xml:space="preserve">           and  then  (after he has done  this) he will  municate   unto,’ as  there  does  not  ap-        </w:t>
        <w:br/>
        <w:t xml:space="preserve">           have  his matter  of boasting, that whereof   pear  to be an  instance-of  the transitive        </w:t>
        <w:br/>
        <w:t xml:space="preserve">            to boast (not        a slight irony,—what-   use in the New  Test.  But  the two  senses        </w:t>
        <w:br/>
        <w:t xml:space="preserve">            ever matter of boasting he finds, after      come  nearly  to the same:  he  who  shares        </w:t>
        <w:br/>
        <w:t xml:space="preserve">            a testing, will be)   reference to himself   in the necessities of   saints, can only do        </w:t>
        <w:br/>
        <w:t xml:space="preserve">            alone, and not  in reference  to the other   so by making  that necessity partly   own,         </w:t>
        <w:br/>
        <w:t xml:space="preserve">            (or, his neighbour—the   man   with whom     i.e. by  depriving himself  to that extent,        </w:t>
        <w:br/>
        <w:t xml:space="preserve">            he was comparing   himself: general  in its  and  communicating   to them.        in all        </w:t>
        <w:br/>
        <w:t xml:space="preserve">            meaning,  but  particular in each  case of   good  things:  the things of this  mainly,         </w:t>
        <w:br/>
        <w:t xml:space="preserve">           comparison).         5.]  And   this is the   as the context shews.  Nor  does this mean-        </w:t>
        <w:br/>
        <w:t xml:space="preserve">            more  advisable, because in the  nature of   ing produce  any  break between  vv. 5 and         </w:t>
        <w:br/>
        <w:t xml:space="preserve">            things, each man’s  own   load (of infirmi-  6, and  6  and 7.   From   the mention   of        </w:t>
        <w:br/>
        <w:t xml:space="preserve">            ties and  imperfections and  sins:  not of   bearing one another’s burdens, he naturally        </w:t>
        <w:br/>
        <w:t xml:space="preserve">            « responsibility, which is alien from  the   passes to  one way, and  one case, in which        </w:t>
        <w:br/>
        <w:t xml:space="preserve">            context) will  (in ordinary  life: not ‘at   those  burdens may   be borne—viz.   by re-        </w:t>
        <w:br/>
        <w:t xml:space="preserve">            the last  day,’ which  is here  irrelevant,  lieving the necessities of their ministers 5       </w:t>
        <w:br/>
        <w:t xml:space="preserve">            and would  surely have been  otherwise ex-   and  then,       7.) Regarding   onr  good         </w:t>
        <w:br/>
        <w:t xml:space="preserve">            pressed: the  shall bear  must  correspond   deeds  done for Christ  as a seed sown  for        </w:t>
        <w:br/>
        <w:t xml:space="preserve">            with  the command    “bear ye”  above, and   eternity, he warns them not to be deceived :       </w:t>
        <w:br/>
        <w:t xml:space="preserve">            be a taking up  and  carrying, not an ulti-  in this, as in other seed-times,      order        </w:t>
        <w:br/>
        <w:t xml:space="preserve">            mate  bearing  the consequences  of) come    of things cannot  be set at nought:  what-         </w:t>
        <w:br/>
        <w:t xml:space="preserve">            upon  himself  to bear.      burden   here,  ever we sow, that same  shall we reap.             </w:t>
        <w:br/>
        <w:t xml:space="preserve">            hardly with  any allusion to ‘ Esop’s well-  God  is not mocked:—though    men  in their        </w:t>
        <w:br/>
        <w:t xml:space="preserve">            known   fable,’ but the  load  imposed  on   own  minds  mock  God, this mocking has no         </w:t>
        <w:br/>
        <w:t xml:space="preserve">            each  by his own  fault. The  word  in the   objective existence : there is  such thing         </w:t>
        <w:br/>
        <w:t xml:space="preserve">            Greek  here, is different     that used in   as mocking   of God  in reality.       for:        </w:t>
        <w:br/>
        <w:t xml:space="preserve">            ver, 2.  That   signifies rather a  burden   i.e, ‘and in this it    be shewn,                  </w:t>
        <w:br/>
        <w:t xml:space="preserve">            imposed  by  a  grievance, which   we  can   that  (emphatic,  that  and  nothing  else)        </w:t>
        <w:br/>
        <w:t xml:space="preserve">            lighten for  one another:   this, as above,  shall he also (hy the same  rule) reap, viz.       </w:t>
        <w:br/>
        <w:t xml:space="preserve">            the load which  each  accumulates for him-   eventually, at the great harvest. The  final       </w:t>
        <w:br/>
        <w:t xml:space="preserve">            self.                                        judgment   is necessarily    introduced by         </w:t>
        <w:br/>
        <w:t xml:space="preserve">              6—10.]   Exhortation   (in pursuance   of  the  similitude (“the  harvest ...   is the        </w:t>
        <w:br/>
        <w:t xml:space="preserve">            the  command    in ver. 2,  see helow),  to  end of the world,”  Matt. xiii.   but does         </w:t>
        <w:br/>
        <w:t xml:space="preserve">            liberality towards  their teachers, and to   not any  the more belong  to the context in        </w:t>
        <w:br/>
        <w:t xml:space="preserve">            beneficence in general.    6.  But  is used, ver. 5.       8.] For—i.e. and  this will          </w:t>
        <w:br/>
        <w:t xml:space="preserve">            as biinging  out a contrast  to the indivi-  an example  of the universal rule,      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