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THE             NEW              TESTAMENT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ENGLISH                READERS.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VOL.      II.                                                            </w:t>
        <w:br/>
        <w:t xml:space="preserve">            Part    IL—THE       EPISTLES         OF    ST.   PAUL.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