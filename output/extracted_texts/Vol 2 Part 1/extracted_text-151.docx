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THE         EPISTLES                OF      ST.      PAUL.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