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800                           II.  CORINTHIANS.                          X.   18—18.           </w:t>
        <w:br/>
        <w:t xml:space="preserve">                             AUTHORIZED      VERSION     REVISED.                                           </w:t>
        <w:br/>
        <w:t xml:space="preserve">            tverts.      wise.     13 But    twe    will   not   boast    AUTHORIZED      VERSION.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13 But we will not boast of       </w:t>
        <w:br/>
        <w:t xml:space="preserve">                         without     measure,    but   according     to   things without   our  mea-        </w:t>
        <w:br/>
        <w:t xml:space="preserve">                         the  measure     of  the   line  which    God    sure, but according  to the       </w:t>
        <w:br/>
        <w:t xml:space="preserve">                         apportioned     to  us   as  a  measure     to   measure  of the rule which        </w:t>
        <w:br/>
        <w:t xml:space="preserve">                                                                          God   hath  distributed  to       </w:t>
        <w:br/>
        <w:t xml:space="preserve">                         reach   even    unto    you.      14 For   we    us, @  measure   to  reach        </w:t>
        <w:br/>
        <w:t xml:space="preserve">                         are  not  stretching     ourselves    beyond     even unto you.   \* For we        </w:t>
        <w:br/>
        <w:t xml:space="preserve">                         [our  measure],     as  if we   reached    not   stretch not ourselves             </w:t>
        <w:br/>
        <w:t xml:space="preserve">                         unto  you:    for  "even    as  far  as  unto    our measure, as though  we        </w:t>
        <w:br/>
        <w:t xml:space="preserve">                        you    did  we   come    in   the   gospel   of| you  also not unto you: for        </w:t>
        <w:br/>
        <w:t xml:space="preserve">                                      15 not    boasting      without    |7srel  of  Christ:    as to       </w:t>
        <w:br/>
        <w:t xml:space="preserve">                         Christ  :                                                             15 not       </w:t>
        <w:br/>
        <w:t xml:space="preserve">                                                                         boasting  of things without        </w:t>
        <w:br/>
        <w:t xml:space="preserve">            xRom.xv.20, Measure      *in   other    men’s    Jabours   ; our  measure,   that  is, of       </w:t>
        <w:br/>
        <w:t xml:space="preserve">                        but   having     hope,   as  your   faith   in-  other  men’s  labours;  but        </w:t>
        <w:br/>
        <w:t xml:space="preserve">                        ereaseth,    to  be  enlarged    among     you   having   hope,  when   your        </w:t>
        <w:br/>
        <w:t xml:space="preserve">                        according      to   our   rule   unto    great   |faith is increased, that we       </w:t>
        <w:br/>
        <w:t xml:space="preserve">                        abundance,       16 so   as  to   preach    the  shall  be enlarged  by  you        </w:t>
        <w:br/>
        <w:t xml:space="preserve">                        gospel    in   the   regions    beyond    you,   according  to our rule abun-       </w:t>
        <w:br/>
        <w:t xml:space="preserve">                                                                         dantly,   °to  preach    the       </w:t>
        <w:br/>
        <w:t xml:space="preserve">                                                                         gospel  in the  vegions  be-       </w:t>
        <w:br/>
        <w:t xml:space="preserve">                        not   to  boast    in  another    man’s    line} yond  you, and  not to boast       </w:t>
        <w:br/>
        <w:t xml:space="preserve">                        of   things    made    ready   to  our   hand.   in  another  man’s  line  of       </w:t>
        <w:br/>
        <w:t xml:space="preserve">              Isa.  16. 17  But   Yhe    that    boasteth,   let   him   things made   ready  to our        </w:t>
        <w:br/>
        <w:t xml:space="preserve">            Ther ix i.  boast    in  the  Lord.     18 For   7not    he  hand.   7  But  he that glo-       </w:t>
        <w:br/>
        <w:t xml:space="preserve">            2 Prov.     that     commendeth        himself     is   ap-  rieth, let him glory in the        </w:t>
        <w:br/>
        <w:t xml:space="preserve">                        proved,     but   *he    whom      the   Lord    Lord.    8 For  not he is          </w:t>
        <w:br/>
        <w:t xml:space="preserve">                                                                                                            </w:t>
        <w:br/>
        <w:t xml:space="preserve">                        commendeth.                                      proved, but whom  the Lord         </w:t>
        <w:br/>
        <w:t xml:space="preserve">                                                                         commendeth,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moderately  learned man  gained among   the   (the element of the boasting); but having         </w:t>
        <w:br/>
        <w:t xml:space="preserve">            ignorant  monks  of his day.      13.) But    a hope,  as your  faith  increaseth, to be        </w:t>
        <w:br/>
        <w:t xml:space="preserve">            we  (opposed  to  those spoken   of in last   enlarged  among    you  according   to our        </w:t>
        <w:br/>
        <w:t xml:space="preserve">            verse) will  not  (ever:  will never  allow   rule (i.e. owr apportionment  of apostolic        </w:t>
        <w:br/>
        <w:t xml:space="preserve">            ourselves to) boast without  measure  (that   work, for we seek not  to stretch ourselves       </w:t>
        <w:br/>
        <w:t xml:space="preserve">            is, as they  do  who   compare  themselves    (beyond  it) unto great abundance   (‘so as       </w:t>
        <w:br/>
        <w:t xml:space="preserve">            with  themselves, and  measure  themselves    to abound   more  than  we  now   do,’ viz.       </w:t>
        <w:br/>
        <w:t xml:space="preserve">            by  themselves,—for   there is no standard    as ver. 16  explains),         16.]  so as        </w:t>
        <w:br/>
        <w:t xml:space="preserve">            for, no limit to, a man’s  good  opinion of   (with a view) to preach  the gospel in the        </w:t>
        <w:br/>
        <w:t xml:space="preserve">            himself), but according  to the measure  of   regions  beyond  you, not (with a view) to        </w:t>
        <w:br/>
        <w:t xml:space="preserve">            the rule (i... ‘the measure pointed  out by   boast  ourselves  within   another  man’s         </w:t>
        <w:br/>
        <w:t xml:space="preserve">            the  rule’) which  God  apportioned  to  us   line (measuring   line: according   to the        </w:t>
        <w:br/>
        <w:t xml:space="preserve">            as  a measure   to reach  even   unto  you.   metaphor   so common   among   us, ‘in  his       </w:t>
        <w:br/>
        <w:t xml:space="preserve">                    14.] Further  explanation of reach-   line’—i. e. ‘within  the  line whicl  ‘Pro-       </w:t>
        <w:br/>
        <w:t xml:space="preserve">            ing even  unto you.       For  we  are  not   vidence has  marked  out  for  him’)  with        </w:t>
        <w:br/>
        <w:t xml:space="preserve">            stretching  ourselves beyond [our bounds],    regard  to  (or, ‘to the  extent of:   ‘to        </w:t>
        <w:br/>
        <w:t xml:space="preserve">            as  (we should  be  doing) if  we  did  not   extend our boasting to’) things ready made        </w:t>
        <w:br/>
        <w:t xml:space="preserve">            reach  to you: for even as far as unto you    to our hand,        11.] He  sets forth to        </w:t>
        <w:br/>
        <w:t xml:space="preserve">            did we  come  in the  gospel of Christ (the   them, in contrast  to this boasting them-         </w:t>
        <w:br/>
        <w:t xml:space="preserve">            element  in which  our advance  was  made:    selves in another’s  line, which  was  the        </w:t>
        <w:br/>
        <w:t xml:space="preserve">            ‘the  gospel,’ i.e. ‘the  promulgation   of   practice of  his adversaries, wherein  the        </w:t>
        <w:br/>
        <w:t xml:space="preserve">            the gospel’).        15.] Carrying  out the   only  legitimate  boasting  must  consist:        </w:t>
        <w:br/>
        <w:t xml:space="preserve">            thought   of ver. 14.        not  boasting    viz. in the Lord, the  Souree of all grace        </w:t>
        <w:br/>
        <w:t xml:space="preserve">            without   measure  in other men’s  labours    and strength and  success in the ministry ;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