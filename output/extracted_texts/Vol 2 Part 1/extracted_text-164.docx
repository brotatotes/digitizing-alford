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ROMANS.                                          %.       </w:t>
        <w:br/>
        <w:t xml:space="preserve">                                                                                                            </w:t>
        <w:br/>
        <w:t xml:space="preserve">                              AUTHORIZED      VERSION    REVISED.         AUTHORIZED      VERSION.          </w:t>
        <w:br/>
        <w:t xml:space="preserve">                         was   darkened.      *? &gt; Professing    them-    heart was darkened. ?* Pro-       </w:t>
        <w:br/>
        <w:t xml:space="preserve">                         selves   to   be  wise,   they   were    made   |fessing  themselves  to  be       </w:t>
        <w:br/>
        <w:t xml:space="preserve">                         fools,   8  and   *changed      the  glory   of | wise, they  became  fools,       </w:t>
        <w:br/>
        <w:t xml:space="preserve">             0 Exod.  4,                                                  23 and  changed  the  glory       </w:t>
        <w:br/>
        <w:t xml:space="preserve">              5.    t. iv.     uncorruptible     God    for  the   like-  of  the uncorruptible  God        </w:t>
        <w:br/>
        <w:t xml:space="preserve">                         ness   of an  image    of  corruptible   man,    into  an  image  made   like      </w:t>
        <w:br/>
        <w:t xml:space="preserve">                         and   of  birds,  and    fourfooted    beasts,   to  corruptible  man,  and        </w:t>
        <w:br/>
        <w:t xml:space="preserve">                                                                          to  birds, and  fourfooted        </w:t>
        <w:br/>
        <w:t xml:space="preserve">                         and    creeping    things.     24 Wherefore      beasts, and creeping things.      </w:t>
        <w:br/>
        <w:t xml:space="preserve">                          God   also  ¢gave    them    up   in the   de-  24 Wherefore  God also gave       </w:t>
        <w:br/>
        <w:t xml:space="preserve">             4 Ps, Ixxxi.12.    of  their   hearts   to  uneleanness,     them   up   to  uncleanness       </w:t>
        <w:br/>
        <w:t xml:space="preserve">               Eph. iv.  to   dishonour      their    bodies    among     through  the lusts of  their      </w:t>
        <w:br/>
        <w:t xml:space="preserve">               16. 2     themselves:       *5 inasmuch        as   they   own  hearts,  to dishonour        </w:t>
        <w:br/>
        <w:t xml:space="preserve">               ii        changed      the   truth   of   God    for   °a  their  own  bodies  between       </w:t>
        <w:br/>
        <w:t xml:space="preserve">                         lie,  and   worshipped      and   served   the   themselves: ?5 who changed        </w:t>
        <w:br/>
        <w:t xml:space="preserve">               Isa.   20.                                                 the truth of God  into alie,      </w:t>
        <w:br/>
        <w:t xml:space="preserve">               Jer. 14.                                                   and worshipped  and  served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had, and  wandered  blindly into the mazes    them on to more fearful         depravity.       </w:t>
        <w:br/>
        <w:t xml:space="preserve">             of  folly).      22, while  they  professed          in the desires, or lusts] not by nor      </w:t>
        <w:br/>
        <w:t xml:space="preserve">             themselves   wise—professing    themselves    through the lusts (as Erasmus and  A. V.);       </w:t>
        <w:br/>
        <w:t xml:space="preserve">             to be wise]  The words  relate perhaps not.   —the  lusts of the  heart were the field of      </w:t>
        <w:br/>
        <w:t xml:space="preserve">             so  much   to the  schools  of  philosophy,   action, the department  of their being, in       </w:t>
        <w:br/>
        <w:t xml:space="preserve">             as  to the assumption   of wisdom   by  the   which this dishonour  took  place.               </w:t>
        <w:br/>
        <w:t xml:space="preserve">             Greeks   in general,  see 1  Cor. i. 22, of   uncleanness]  more  than  mere  profligacy       </w:t>
        <w:br/>
        <w:t xml:space="preserve">             which  assumption  their philosophers were    in the satisfaction  natural lust; and see       </w:t>
        <w:br/>
        <w:t xml:space="preserve">             indeed eminent,  but not the only examples.   ver. 26,      a similar term, to dishonour,      </w:t>
        <w:br/>
        <w:t xml:space="preserve">                    23. changed,  &amp;c.] Quoted  from  Ps.   is used in  the original :—bestiality, im-       </w:t>
        <w:br/>
        <w:t xml:space="preserve">             evi. 20,—only ‘their glory,’ of   Psalm, is   purity in  the physical, not  only  in the       </w:t>
        <w:br/>
        <w:t xml:space="preserve">             changed  to ‘ God’s glory,’—viz. His Power    social and religious sense.        to dis-       </w:t>
        <w:br/>
        <w:t xml:space="preserve">             and  Majesty visible in the Creation,         honour]  The  infinitive mood  may   imply       </w:t>
        <w:br/>
        <w:t xml:space="preserve">             for is literally   and represents the con-    either (1) the purpose of God’s delivering       </w:t>
        <w:br/>
        <w:t xml:space="preserve">             ditional element in which  the change  sub-   them  over to impurity, ‘that their bodies       </w:t>
        <w:br/>
        <w:t xml:space="preserve">             sisted.     uncorruptible  and  corruptible   should be  dishonoured,’ or (2) the result       </w:t>
        <w:br/>
        <w:t xml:space="preserve">             shew  by contrast the  folly of such a sub-   of that  delivering  over, ‘so  that their       </w:t>
        <w:br/>
        <w:t xml:space="preserve">             stitution: He  who  made   and  upholds all   bodies were dishonoured,’ or (8) the nature      </w:t>
        <w:br/>
        <w:t xml:space="preserve">             things must  be uxcorruptible, and  no cor-   of the impurity,  as below,  in ver. 26,—        </w:t>
        <w:br/>
        <w:t xml:space="preserve">             ruptible thing can express His likeness.      ‘impurity, which consisted in their bodies       </w:t>
        <w:br/>
        <w:t xml:space="preserve">             an  image  of]  literally,    similitude of   being dishonoured.’  The  second  of these       </w:t>
        <w:br/>
        <w:t xml:space="preserve">             the form,—not   of any one particular man,    seems most  accordant  with  the usage  of.      </w:t>
        <w:br/>
        <w:t xml:space="preserve">             but of man  (examples  being abundant),  to   the Apostle and with  the argument.   The        </w:t>
        <w:br/>
        <w:t xml:space="preserve">             which  they degraded  God,—and    so of' the  clause may be, and with  more  probability,      </w:t>
        <w:br/>
        <w:t xml:space="preserve">             other creatures. Deities of the kuman form    rendered, so that  their bodies were  dis-       </w:t>
        <w:br/>
        <w:t xml:space="preserve">             prevailed in Greece—those    of the bestial  honoured   among   them.         25.]  This       </w:t>
        <w:br/>
        <w:t xml:space="preserve">             in Egypt.   Both  methods  of worship were   verse  casts light on the holding  back (or       </w:t>
        <w:br/>
        <w:t xml:space="preserve">             practised in Rome.        24—82.)   Immo-    down)  the truth in unrighteousness of ver.       </w:t>
        <w:br/>
        <w:t xml:space="preserve">             rality, and   indeed  bestiality, were  the   18.  The truth of God  (the true notion of       </w:t>
        <w:br/>
        <w:t xml:space="preserve">             sequel  of idolatry.        24.] The   also   Him  as the Creator) which they professed,       </w:t>
        <w:br/>
        <w:t xml:space="preserve">             may   import,  4s  they  advanced   in  de-  they  changed  into  a lie (the word  ‘lie?       </w:t>
        <w:br/>
        <w:t xml:space="preserve">             parture  from   God, so  God  also  on His    is used of idols, Jer. xvi. 19),     coun-       </w:t>
        <w:br/>
        <w:t xml:space="preserve">             part  gave  them  up,  &amp;e.;—His    dealings  teracting  its legitimate agency,  and  de-       </w:t>
        <w:br/>
        <w:t xml:space="preserve">             with them  had a progression likewise. *     priving  it of  all power  for  good.  The        </w:t>
        <w:br/>
        <w:t xml:space="preserve">             gave  them  up] not merely  permissive, but  word   rendered worshipped   is used of the       </w:t>
        <w:br/>
        <w:t xml:space="preserve">             judicial: God   delivered them   over.  As   honour  of respect and  observance  and re-       </w:t>
        <w:br/>
        <w:t xml:space="preserve">             sin begets sin, and darkness of mind deeper   verence,—that  rendered served, of formal        </w:t>
        <w:br/>
        <w:t xml:space="preserve">             darkness, grace gives place  judgment, and   worship  with sacrifice and offering.             </w:t>
        <w:br/>
        <w:t xml:space="preserve">             the divine wrath hardens  men, aud  hurrics   the creature]  the thing  made, a  general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