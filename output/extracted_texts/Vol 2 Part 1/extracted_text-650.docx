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498                        II.  THESSALONIANS.                                        Ik,     </w:t>
        <w:br/>
        <w:t xml:space="preserve">                                                                                                            </w:t>
        <w:br/>
        <w:t xml:space="preserve">                              AUTHORIZED       VERSION    REVISED.         AUTHORIZED      VERSION.         </w:t>
        <w:br/>
        <w:t xml:space="preserve">              sithess.ii14.     faith   %in   all your    persecutions     all your  persecutions and       </w:t>
        <w:br/>
        <w:t xml:space="preserve">                          and    the  afflictions   that   ye   are  en-   tribulations that   endure:      </w:t>
        <w:br/>
        <w:t xml:space="preserve">              uenii2s.    during:     5 which   is  a    token   of  the   5 which is a manifest token      </w:t>
        <w:br/>
        <w:t xml:space="preserve">                          righteous    judgment      of  God,   that  ye   of the righteous judgment        </w:t>
        <w:br/>
        <w:t xml:space="preserve">                          may    be counted    worthy    of  the  king-    of  God,  that  ye  may  be      </w:t>
        <w:br/>
        <w:t xml:space="preserve">              irthess.iia4 dom   of  God,   for   which    ye  are   also  counted worthy  of the king-     </w:t>
        <w:br/>
        <w:t xml:space="preserve">              kRevviae.   suffering:    ®*if    so  be   that   it  is  a  dom  of God,  for which  ye      </w:t>
        <w:br/>
        <w:t xml:space="preserve">                          righteous    thing   with   God    to  recom-    also suffer : © seeing  is a     </w:t>
        <w:br/>
        <w:t xml:space="preserve">                                                                           righteous thing  with  God       </w:t>
        <w:br/>
        <w:t xml:space="preserve">                                                                           to recompense   tribulation      </w:t>
        <w:br/>
        <w:t xml:space="preserve">                                                                           to them  that trouble you  ;     </w:t>
        <w:br/>
        <w:t xml:space="preserve">                          pense    affliction  to   them    that  afflict  7 and  to you who  are trou-     </w:t>
        <w:br/>
        <w:t xml:space="preserve">                          you;    7and    to  you   who    are  afflicted  bled rest with us, when the      </w:t>
        <w:br/>
        <w:t xml:space="preserve">              inev.xiv.18. Tyest  with   us,   at  the   revelation    of  Lord   Jesus  shall  be  re-     </w:t>
        <w:br/>
        <w:t xml:space="preserve">              nmuimiessir, ™the   Lord    Jesus   from    heaven    with   vealed from    heaven  with      </w:t>
        <w:br/>
        <w:t xml:space="preserve">              nveb.x27.   the    angels     of   his    might,     ®™in    his  mighty   angels,   * in     </w:t>
        <w:br/>
        <w:t xml:space="preserve">                          flaming      fire, bestowing       vengeance     \flaming fire  taking  ven-      </w:t>
        <w:br/>
        <w:t xml:space="preserve">                &amp; xi   ¢, on   them    ° that  know     not   God,   and   geance  on them  that know       </w:t>
        <w:br/>
        <w:t xml:space="preserve">              pRom  iis.  on   them    ?that   obey   not   the   gospel   not   God,  and  that  obey      </w:t>
        <w:br/>
        <w:t xml:space="preserve">              tSeneoror    of our  Lord    Jesus   + [Christ]   : 9 4the   not the gospel of our Lord       </w:t>
        <w:br/>
        <w:t xml:space="preserve">                  ;        which    shall  be  punished     with   ever-   Jesus  Christ:  9 who  shall     </w:t>
        <w:br/>
        <w:t xml:space="preserve">                                                                           be punished   with everlast-     </w:t>
        <w:br/>
        <w:t xml:space="preserve">                                                                           ing   destruction from   the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itself by its fruit in the midst of persecu-  rule of recompense), and  to you  who  are      </w:t>
        <w:br/>
        <w:t xml:space="preserve">              tions  and  afilictions.      ye   are  en-   troubled  rest (literally relaxation: “the      </w:t>
        <w:br/>
        <w:t xml:space="preserve">              during:  the persecutions continued  at the   glory of the kingdom of God  on its             </w:t>
        <w:br/>
        <w:t xml:space="preserve">              time  of the Epistle being written.           side, as liberation     earthly afiliction.”    </w:t>
        <w:br/>
        <w:t xml:space="preserve">                 5—10.]  Comfort  under  these afflictions, Liinemann)  with  us (viz.   writers, Paul,     </w:t>
        <w:br/>
        <w:t xml:space="preserve">              to think that they were only part  of God’s   Silvanus, and Timothy, who aretroubled like     </w:t>
        <w:br/>
        <w:t xml:space="preserve">              carrying  out His justice towards them and    yourselves: not ‘with  us [all] Christians,     </w:t>
        <w:br/>
        <w:t xml:space="preserve">               their persecutors.      5.]  In Phil. i. 28  as some   interpret it,—for all  Christians     </w:t>
        <w:br/>
        <w:t xml:space="preserve">              we  have the like sentiment.       a token    were  not afflicted,       is the condition     </w:t>
        <w:br/>
        <w:t xml:space="preserve">              or proof: manifested  in you being called on  of this  rest in  our  sentence: still less,    </w:t>
        <w:br/>
        <w:t xml:space="preserve">               and enabled to suffer for Christ, and your   ‘with  us  Jews,  you  being  Gentiles,  as     </w:t>
        <w:br/>
        <w:t xml:space="preserve">               adversaries filling  the  measure of their   Beugel  and others),  the revelation (mani-     </w:t>
        <w:br/>
        <w:t xml:space="preserve">               opposition to God.  The just judgment   is,  festation in  his appearing)  of  the Lord      </w:t>
        <w:br/>
        <w:t xml:space="preserve">               that just judgment   which   will be com-    Jesus  from  heaven  (compare  1 Thess. iv.     </w:t>
        <w:br/>
        <w:t xml:space="preserve">               pleted at the Lord’s  coming,  but is even   16) with   the angels   of His  might   (no     </w:t>
        <w:br/>
        <w:t xml:space="preserve">               now  preparing—this  being  an earnest and   hendiadys—not    to be  rendered  as A. V.,     </w:t>
        <w:br/>
        <w:t xml:space="preserve">               token of it.       that ye  may   be, &amp;.]    this mighty  angels,  which, as  usual, ob-     </w:t>
        <w:br/>
        <w:t xml:space="preserve">               belongs to the implied assertion  the fore-  scures and  stultifies the sense:  for the      </w:t>
        <w:br/>
        <w:t xml:space="preserve">               going  clause—‘which   judgment    is even   might  of the angels  is no  element  here,     </w:t>
        <w:br/>
        <w:t xml:space="preserve">               now  bringing  about, &amp;c.’—1t  is said not   but  His   might, of which   they  are  the     </w:t>
        <w:br/>
        <w:t xml:space="preserve">               merely of the result,   is it  the purpose   angels—serving   His  power  and proclaim-      </w:t>
        <w:br/>
        <w:t xml:space="preserve">               of your endurance, as Estius characteristi-  ing  His  might),  in  (the) fire of flame      </w:t>
        <w:br/>
        <w:t xml:space="preserve">               cally explains it, to bring in the Romish    (so literally: further specification of the     </w:t>
        <w:br/>
        <w:t xml:space="preserve">               doctrine of merit :—but  of the purpose of   revelation above:  does not  belong to  the     </w:t>
        <w:br/>
        <w:t xml:space="preserve">               God’s  dispensation of just  judgment   by   following, as  punctuated   in A.  V.   On      </w:t>
        <w:br/>
        <w:t xml:space="preserve">               which  you will be  ripened and  fitted for  the  analogy, see  Exod.  iii. 2; xix. 18;      </w:t>
        <w:br/>
        <w:t xml:space="preserve">               His kingdom.        6.] If so be that (this  Dan.  vii.  10), bestowing  (or, allotting:     </w:t>
        <w:br/>
        <w:t xml:space="preserve">               refers back to  the words  just judgment     distributing as  their portion) vengeance       </w:t>
        <w:br/>
        <w:t xml:space="preserve">               above, and introduces  a substantiation of   on  them  that  know   not  God  (the Gen-      </w:t>
        <w:br/>
        <w:t xml:space="preserve">               this expression by an appeal to our ideas    tiles), and on  them   (the  demonstrative      </w:t>
        <w:br/>
        <w:t xml:space="preserve">               strict       it is just with (in the esteem  pronoun   repeated  indicates a  new  class     </w:t>
        <w:br/>
        <w:t xml:space="preserve">               of) God  to requite to those  who  trouble   of persons)  that obey  not  the Gospel  of     </w:t>
        <w:br/>
        <w:t xml:space="preserve">               you  tribulation (according  to the  strict  our Lord  Jesus (the unbelieving  Jews, sce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