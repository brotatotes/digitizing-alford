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532                               I.  TIMOTHY.                                     Iv.        </w:t>
        <w:br/>
        <w:t xml:space="preserve">                              AUTHORIZED      VERSION     REVISED.                                          </w:t>
        <w:br/>
        <w:t xml:space="preserve">              sinker,    in    the    world,     *received      up    in                                    </w:t>
        <w:br/>
        <w:t xml:space="preserve">               1 Pet. 92, glory.                                          AUTHORIZED       VERSION.         </w:t>
        <w:br/>
        <w:t xml:space="preserve">              azonavi,       TV,   1 Howbeit      the   Spirit   4 saith  on  in  the world, received       </w:t>
        <w:br/>
        <w:t xml:space="preserve">               aim  it'®  expressly,   that   in   after  times    some   up  into glory.                   </w:t>
        <w:br/>
        <w:t xml:space="preserve">               as   ‘jute’ shall  depart   from   the   faith,  giving       IV.  Now     the  Spirit       </w:t>
        <w:br/>
        <w:t xml:space="preserve">              bivei.t:20 heed    to  ‘seducing    spirits,  and   *doc-   speaketh  expressly, that in      </w:t>
        <w:br/>
        <w:t xml:space="preserve">               2 Pet.                                                     the latter times some shall       </w:t>
        <w:br/>
        <w:t xml:space="preserve">                                                                          depart   from   the  faith,       </w:t>
        <w:br/>
        <w:t xml:space="preserve">                                                                          giving  heed   to  seducing       </w:t>
        <w:br/>
        <w:t xml:space="preserve">                                                                          spirits, and  doctrines  of       </w:t>
        <w:br/>
        <w:t xml:space="preserve">               Rev. xvi.      Dan,  x1. 87, 88,   ix.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cerning the mystery  of piety as upheld in   Spirit (viz. the Holy  Spirit of prophecy,       </w:t>
        <w:br/>
        <w:t xml:space="preserve">              the Church,  cited as belonging to the un-   speaking  in  the Apostle   himself, or  in      </w:t>
        <w:br/>
        <w:t xml:space="preserve">             folding  of  that mystery   in Christ), was   others,—or,  which   is most  probable,  in      </w:t>
        <w:br/>
        <w:t xml:space="preserve">              preached  among  the nations (that preach-   both—in   the general prophetic  testimony       </w:t>
        <w:br/>
        <w:t xml:space="preserve">              ing commencing    with  the sending out of   which   He  bore throughout   the  church:       </w:t>
        <w:br/>
        <w:t xml:space="preserve">              the Apostles, and thongh not  then, in the   compare   “this know,”   spoken  from  the       </w:t>
        <w:br/>
        <w:t xml:space="preserve">              strict technical sense,      on among  the   same  point of prophetic foresight, 2 Tim.       </w:t>
        <w:br/>
        <w:t xml:space="preserve">              nations, yet  being the beginning  of that   jij. 1. Some  have supposed  the Apostle to      </w:t>
        <w:br/>
        <w:t xml:space="preserve">              which  waxed   onward  till it embraced all  refer to some prophetic passage of the Old       </w:t>
        <w:br/>
        <w:t xml:space="preserve">              nations.  See and  Compare   Rom.  xvi. 26   Test., or to the general testimony  of the       </w:t>
        <w:br/>
        <w:t xml:space="preserve">              (Eph. iii.     So that we are still          Old  Test. prophecies [Dan.  vii. 25;  viii.     </w:t>
        <w:br/>
        <w:t xml:space="preserve">              ing with  our Lord’s  ministry, taking the   23;  xi. 30], or those of our Lord  [Matt.       </w:t>
        <w:br/>
        <w:t xml:space="preserve">              nations in that  wider sense in which  the   xxiv. 4ff., 11],  of the Apostles [2 Thess.      </w:t>
        <w:br/>
        <w:t xml:space="preserve">              Jews   themselves  are  numbered    among    ii. 3 ff. 1 John ii.    2  Pet. iii.  Inde       </w:t>
        <w:br/>
        <w:t xml:space="preserve">              them,  and the fact itself  the great com-   18], or  all these combined.   But  in the       </w:t>
        <w:br/>
        <w:t xml:space="preserve">              mencement   of the proclamation  of Christ   two  former  cases, we should  hardly have       </w:t>
        <w:br/>
        <w:t xml:space="preserve">              to  men),  was  believed  on in the  world   had  the  Spirit’ saith, but the Scripture,      </w:t>
        <w:br/>
        <w:t xml:space="preserve">              {including all that winning   of faith first, or the Lord, or the like; the words imply       </w:t>
        <w:br/>
        <w:t xml:space="preserve">              from  His disciples [John ii.    then from   rather the  present agency  of the  Spirit:      </w:t>
        <w:br/>
        <w:t xml:space="preserve">              the Jews  [ib. 28, viii.   and Samaritans    and  the latter is only a less clear way of      </w:t>
        <w:br/>
        <w:t xml:space="preserve">              [iv. 41, 42]: see also  x.42.   Our  clause  putting  the explanation given  above:  for      </w:t>
        <w:br/>
        <w:t xml:space="preserve">              bears with  it a reminiscence  of His own    why  should writings  be referred to, when       </w:t>
        <w:br/>
        <w:t xml:space="preserve">              great saying, John iii.  ff.),    received   the  living men were  yet testifying in the      </w:t>
        <w:br/>
        <w:t xml:space="preserve">              up  in glory  (at His  Ascension.       in   power  of the Spirit      them?    Besides,      </w:t>
        <w:br/>
        <w:t xml:space="preserve">              glory:  i.e. was taken up  into, and reigns  see the  way  in which  such  written pro-       </w:t>
        <w:br/>
        <w:t xml:space="preserve">              in, glory.—It  is this distinct reference    phecies are  referred to, in Jude  17) ex-       </w:t>
        <w:br/>
        <w:t xml:space="preserve">              the fact of our Lord’s personal Ascension,   pressly  (‘plainly,’ ‘in so many   words’)       </w:t>
        <w:br/>
        <w:t xml:space="preserve">              which  in my mind  rules the whole sentence, saith, that in after times (not as A.   ‘in      </w:t>
        <w:br/>
        <w:t xml:space="preserve">              and  makes  it, whatever further  reference  the latter times,’ which though  not  quite      </w:t>
        <w:br/>
        <w:t xml:space="preserve">              each clause may  have, a  chain of links of  so strong as ‘in the last times,’ yet gives      </w:t>
        <w:br/>
        <w:t xml:space="preserve">              the divine  manifestation of the Person  of  the  idea of  close connexion  with them:        </w:t>
        <w:br/>
        <w:t xml:space="preserve">              Christ, following  in  chronological order   whereas  here  the Apostle  speaks only  of      </w:t>
        <w:br/>
        <w:t xml:space="preserve">              from  His  incarnation to  His  assumption   times subsequent  to those in which he was       </w:t>
        <w:br/>
        <w:t xml:space="preserve">              into glory.   The  order and  connexion  of  writing: see the difference in Tim.  iii.        </w:t>
        <w:br/>
        <w:t xml:space="preserve">              the  clauses has been very variously under-  and  compare  Acts  xx, 29) some  (not the       </w:t>
        <w:br/>
        <w:t xml:space="preserve">              stood, as may  be seen in Wolf, and  in De   false teachers: rather, those who   will be      </w:t>
        <w:br/>
        <w:t xml:space="preserve">              Wette.    The  triple antithesis,  charac-   the  result of their false teaching)  shall      </w:t>
        <w:br/>
        <w:t xml:space="preserve">              teristic of St. Paul, can hardly escape any  depart  (or decline:   by formal  apostasy,      </w:t>
        <w:br/>
        <w:t xml:space="preserve">              reader:   “in  the flesh, in  the spirit,—   or  the danger  would not be that which  it      </w:t>
        <w:br/>
        <w:t xml:space="preserve">              angels,  the nations,—in   the  world,   in  is here represented:  but  subjectively,         </w:t>
        <w:br/>
        <w:t xml:space="preserve">              glory :”  but further  it is hardly  worth   clining in their own  minds  and lives from      </w:t>
        <w:br/>
        <w:t xml:space="preserve">              while  to reproduce the  distinctions which  holding  Christ  in simplicity) from   the       </w:t>
        <w:br/>
        <w:t xml:space="preserve">              some  have  drawn,  or motives for arrange-  faith (objective—the  doctrine which  faith      </w:t>
        <w:br/>
        <w:t xml:space="preserve">              ment  which  they have supposed).            embraces,  as  so often), giving  heed   to      </w:t>
        <w:br/>
        <w:t xml:space="preserve">                 Cu. IV. 1—16.]  Of future false teachers  (the  participle contains the  reason  and       </w:t>
        <w:br/>
        <w:t xml:space="preserve">               (1—6);  directions to  Timothy  in  refer-  process of  their declension: because they       </w:t>
        <w:br/>
        <w:t xml:space="preserve">              ence  to them  (7—11);   general  exhorta-   give heed  to) seducing  spirits (spirits is     </w:t>
        <w:br/>
        <w:t xml:space="preserve">               tions to him (12—16).        1.) Howbeit    in  contrast with the spirit, ver. 1;—it is      </w:t>
        <w:br/>
        <w:t xml:space="preserve">               (contrast to the  glorious        of god-   to be understood  as in 1 John iv. 1 and 6,      </w:t>
        <w:br/>
        <w:t xml:space="preserve">              liness which has    been    dwelt  on) the   in which  last verse we  have  the cognate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