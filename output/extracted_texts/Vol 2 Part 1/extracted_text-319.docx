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8—14.                         I.  CORINTHIANS.                                      167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AUTHORIZED       VERSION.        AUTHORIZED       VERSION    REVISED.                                     </w:t>
        <w:br/>
        <w:t xml:space="preserve">  Spirit of our God.   32 All  121 All   things    are   lawful   unto    me,  teh.x.2s.                    </w:t>
        <w:br/>
        <w:t xml:space="preserve">  things are lawful  unto me,  but  not  all things    are  expedient    : all                              </w:t>
        <w:br/>
        <w:t xml:space="preserve">  but  all  things  are   not  things   are  lawful   for  me,   but   I will                               </w:t>
        <w:br/>
        <w:t xml:space="preserve">  expedient:  all things  are  not  be   brought     under    the  power    of                              </w:t>
        <w:br/>
        <w:t xml:space="preserve">  lawful for  me,  but I will                                                                               </w:t>
        <w:br/>
        <w:t xml:space="preserve">  not be  brought  under  the  any  thing.     18m   Meats   for  the  belly,  m watt.»                     </w:t>
        <w:br/>
        <w:t xml:space="preserve"> power   of  any.   '3 Meats                                                     Rom. xi                    </w:t>
        <w:br/>
        <w:t xml:space="preserve"> For  the belly, and the belly and   the   belly   for  meats:     but   God    ©?      23.                 </w:t>
        <w:br/>
        <w:t xml:space="preserve"> Sor  meats:  but  God  shall  shall  bring    to  an   end   both    it and                                </w:t>
        <w:br/>
        <w:t xml:space="preserve">  destroy both  it and  them. them.      The   body   however     is not  for                               </w:t>
        <w:br/>
        <w:t xml:space="preserve">  Now   the body  is not for  fornication,    but   "for  the   Lord   ; and   ®y5,15.9.20.                 </w:t>
        <w:br/>
        <w:t xml:space="preserve"> Sornication,  but  for   the                                                                               </w:t>
        <w:br/>
        <w:t xml:space="preserve"> Lord;   and  the  Lord  for  °the    Lord     for  the   body.      ©  And   ofti.v.2s,                    </w:t>
        <w:br/>
        <w:t xml:space="preserve"> the   body.   4 And     God                                                                                </w:t>
        <w:br/>
        <w:t xml:space="preserve"> and  are each and all the work of the Spirit  that they wereindifferent,       the abuse)                  </w:t>
        <w:br/>
        <w:t xml:space="preserve"> ‘of our God.—By   the  our again, he  binds   are expressly created for the belly,    the                  </w:t>
        <w:br/>
        <w:t xml:space="preserve"> the  Corinthians  and  himself together  in   belly for them,  by its organization being                   </w:t>
        <w:br/>
        <w:t xml:space="preserve"> the  glorious blessings of the gospel-state,  fitted to assimilate them; and  both  these                  </w:t>
        <w:br/>
        <w:t xml:space="preserve"> and  mingles the oil of    with the mourn-    are of a transitory        in the change to                  </w:t>
        <w:br/>
        <w:t xml:space="preserve"> ing which  by his reproof’ he is reluctantly  the more  perfect state, God  will do away                   </w:t>
        <w:br/>
        <w:t xml:space="preserve"> creating.                                     with both. Therefore meats  are indifferent.                 </w:t>
        <w:br/>
        <w:t xml:space="preserve">    12—20.]   CorRECTION   OF  AN ABUSE   OF   But  neither is the body created for forni-                  </w:t>
        <w:br/>
        <w:t xml:space="preserve"> THE   DOCTRINE   OF  CHRISTIAN   FREEDOM      cation, nor can this transitoriness  predi-                  </w:t>
        <w:br/>
        <w:t xml:space="preserve"> WHICH    SOME  AMONG    THEM   HAD   MADE,    cated of   it:   body is for the Lord, and                   </w:t>
        <w:br/>
        <w:t xml:space="preserve"> THAT,  AS MEATS   WERE   INDIFFERENT,    80   the Lord  (in His mediatorial work) for the                  </w:t>
        <w:br/>
        <w:t xml:space="preserve"> WAS  FORNICATION   (vv..12—17).    Srrone     body:  and  God  raised up  the Lord,  and                   </w:t>
        <w:br/>
        <w:t xml:space="preserve"> PROHIBITION    OF, AND  DISSUASIVE   FROM     will raise   us (i. e. our bodies) :  that.                  </w:t>
        <w:br/>
        <w:t xml:space="preserve"> THIS  SIN  (vv. 18—20).        12.]  State-   the body  is not perishable, and  (resumed                   </w:t>
        <w:br/>
        <w:t xml:space="preserve"> ment of the true doctrine of Christian        ver. 18) he that fornicates,   against  his                  </w:t>
        <w:br/>
        <w:t xml:space="preserve"> dom.   _ All things are lawful unto me  are   own body.   THEREFORE,   fornication is not                  </w:t>
        <w:br/>
        <w:t xml:space="preserve"> the bona fide words of the Apostle himself,   an indifferent thing. It is    remarkable                    </w:t>
        <w:br/>
        <w:t xml:space="preserve"> not, as some  have  understood   them,  the   how these verses contain the germ  of three                  </w:t>
        <w:br/>
        <w:t xml:space="preserve"> saying of an opponent  cited by him.   For    weighty  sections of the Epistle  about to                   </w:t>
        <w:br/>
        <w:t xml:space="preserve"> (1)  the  sentiment  is  a true   Christian   follow, and doubtless in the Apostle’s                       </w:t>
        <w:br/>
        <w:t xml:space="preserve"> axiom:  all things being  of course under-    when  he  wrote them,  (1) the relation be-                  </w:t>
        <w:br/>
        <w:t xml:space="preserve"> stood, as  it evidently was   even  by  the   tween the sexes : (2) the question of meats                  </w:t>
        <w:br/>
        <w:t xml:space="preserve"> abusers  of the  doctrine, of things  (sup-   offered to idols: (3) the doctrine  of the                   </w:t>
        <w:br/>
        <w:t xml:space="preserve"> posed by  them) indifferent.  (2) It is not   Resurrection of the  Body.       13.] The                    </w:t>
        <w:br/>
        <w:t xml:space="preserve"> introduced  by any  clause indicative of its  belly is   appointed  receptacle for meats                   </w:t>
        <w:br/>
        <w:t xml:space="preserve"> being the saying  of another, which  is St.   —they,  its appointed nourishment.                           </w:t>
        <w:br/>
        <w:t xml:space="preserve"> Paul’s habit in such cases, see     xi. 19.   God shall destroy .. .j viz. at the                          </w:t>
        <w:br/>
        <w:t xml:space="preserve"> (3) The  Apostle does  not  either deny  or  ing of the Lord  : when, ch. xv. 51, 52, we                   </w:t>
        <w:br/>
        <w:t xml:space="preserve"> qualify the lawfulness, but  takes  up the   shall be changed  from a spiritual body, to                   </w:t>
        <w:br/>
        <w:t xml:space="preserve"> matter  from  another  point  of view, the   be  a natural  body:  not, at death.   But,                   </w:t>
        <w:br/>
        <w:t xml:space="preserve"> expediency.   The  “me”   is spoken in the    on the other hand, the body was  not made                    </w:t>
        <w:br/>
        <w:t xml:space="preserve"> person of Christians generally.  So also in  for thepractice of           The  reciprocal                  </w:t>
        <w:br/>
        <w:t xml:space="preserve"> ver. 15, ch. vii. viii.   x. 23, 29,   xiv.  subserviency of the belly and meats is                        </w:t>
        <w:br/>
        <w:t xml:space="preserve"> 11.        not  all things  are expedient,   by  their coextensiveness in duration,  and                   </w:t>
        <w:br/>
        <w:t xml:space="preserve"> or  advantageous—in     the  most  general    perishing together:  but when fornication                    </w:t>
        <w:br/>
        <w:t xml:space="preserve"> sense: distinguished from  “ are edifying,”   (and even  that lawful use which  is physi-                  </w:t>
        <w:br/>
        <w:t xml:space="preserve"> ch. x. 23, where  the  words  again  occur.  cally the same, but which  is not ere  con-                   </w:t>
        <w:br/>
        <w:t xml:space="preserve"> The   assertion is  equivalent  to  I will   templated)  shall have for ever passed                        </w:t>
        <w:br/>
        <w:t xml:space="preserve"> not be  deprived  of my   freedom  by  any   the  body shall be subserving its real use—                   </w:t>
        <w:br/>
        <w:t xml:space="preserve"> practice;—i.  e. indulge  in  any  practice   that of being an instrument for the Lord’s                   </w:t>
        <w:br/>
        <w:t xml:space="preserve"> which  shall mar this liberty and render it   work,       and  the  Lord  for the body}                    </w:t>
        <w:br/>
        <w:t xml:space="preserve"> noreal freedom, making  me to be one under   not, only for the body;  but for the body ;                   </w:t>
        <w:br/>
        <w:t xml:space="preserve"> power, instead of one exercising it.          to sanctify our bodies by  His  Spirit, and                  </w:t>
        <w:br/>
        <w:t xml:space="preserve"> 13,14.) The  argument  is,—meats (of which   finally to  glorify them  for  Himself, see                   </w:t>
        <w:br/>
        <w:t xml:space="preserve"> he doubtless had  often impressed on them     Rom.  viii. 11. This  final reference must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