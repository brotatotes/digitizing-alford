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Date      Due                                                   </w:t>
        <w:br/>
        <w:t xml:space="preserve">                   at                                   ee                                                  </w:t>
        <w:br/>
        <w:t xml:space="preserve">                   mre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raza              Zeal                                                                 </w:t>
        <w:br/>
        <w:t xml:space="preserve">                                    vn?                   ea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