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ROMANS.                                         VI.           </w:t>
        <w:br/>
        <w:t xml:space="preserve">                                                                                                            </w:t>
        <w:br/>
        <w:t xml:space="preserve">                          AUTHORIZED       VERSION    REVISED.        ; AUTHORIZED      VERSION.            </w:t>
        <w:br/>
        <w:t xml:space="preserve">                      for  ye  are   not   under    the   law,   but!  over you:  for  ye  are not          </w:t>
        <w:br/>
        <w:t xml:space="preserve">                                           15 What      then?    are   under  the  law, but  under          </w:t>
        <w:br/>
        <w:t xml:space="preserve">                      under    grace.                                  grace. ©  What  then?  shall         </w:t>
        <w:br/>
        <w:t xml:space="preserve">          sicoriz.2.  We   to sin,  7 because   we  are  not  under    we  sin, because we are not          </w:t>
        <w:br/>
        <w:t xml:space="preserve">                      the   law,  2 but   under    grace?       God    under  I the law,  but  un-          </w:t>
        <w:br/>
        <w:t xml:space="preserve">                 i24  forbid.     16 Know     ye   not,   that   * to| der  grace?    God  forbid.          </w:t>
        <w:br/>
        <w:t xml:space="preserve">                                                                       16 Know   ye  not, that   to         </w:t>
        <w:br/>
        <w:t xml:space="preserve">                 -1°  whomsoever         ye    yield    yourselves    | whom  ye  yield yourselves          </w:t>
        <w:br/>
        <w:t xml:space="preserve">                      servants     to  obey,    his   servants     ye! servants  to obey,  his ser-         </w:t>
        <w:br/>
        <w:t xml:space="preserve">                      are    whom      ye    obey;     whether      it | vants ye are  to whom  ye          </w:t>
        <w:br/>
        <w:t xml:space="preserve">                                                       or   of  obe-                                        </w:t>
        <w:br/>
        <w:t xml:space="preserve">                      be   of  sin   unto    death,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here,  require  the  second   person,—and     many  of our commentaries  are interrupted,         </w:t>
        <w:br/>
        <w:t xml:space="preserve">          would  hardly suit a personification such as  and  the sense of the  Apostle’s argument           </w:t>
        <w:br/>
        <w:t xml:space="preserve">          we  find in this             second part of   confounded.                                         </w:t>
        <w:br/>
        <w:t xml:space="preserve">          the verse refers back toch. v. 20, 21,          15—23.]    The  being under  grace  (free         </w:t>
        <w:br/>
        <w:t xml:space="preserve">          the law  is stated to be  the multiplier of   from  the  condemnation   of sin)  and  not         </w:t>
        <w:br/>
        <w:t xml:space="preserve">          transgression,—and    accords with   1 Cor.   under  the  law, is  no  encouragement   to         </w:t>
        <w:br/>
        <w:t xml:space="preserve">          xv. 56, “the  strength of sin  is the law.”   sin: for (vv. 16—19)   we  have  renounced          </w:t>
        <w:br/>
        <w:t xml:space="preserve">          The  stress is on the xot having dominion:    the  service of sin, and  have  become  the         </w:t>
        <w:br/>
        <w:t xml:space="preserve">          as  if it had been  said, ‘Your   efforts to  servants of  righteousness : and  (vw. 2            </w:t>
        <w:br/>
        <w:t xml:space="preserve">          live a  life of freedom  from  the tyranny    23) the consequences  of the service of sit         </w:t>
        <w:br/>
        <w:t xml:space="preserve">          of sin shall not be frustrated  by its after  are  terrible and fatal, whereas   those 9,         </w:t>
        <w:br/>
        <w:t xml:space="preserve">          all tyrannizing over you  and  asserting its  the service  of righteousness  are  blesse          </w:t>
        <w:br/>
        <w:t xml:space="preserve">          dominion:   for ye are not  under  that law   and glorious.                                       </w:t>
        <w:br/>
        <w:t xml:space="preserve">          which   is the strength  of sin, but under       15.] are we to sin?  i.  may  we sin?            </w:t>
        <w:br/>
        <w:t xml:space="preserve">          that grace (here in the widest sense,         Notice, that he is speaking  of comnittin,          </w:t>
        <w:br/>
        <w:t xml:space="preserve">          ing and  sanctifying,—grace  in all its.attri- acts of sin; not of a  habit of  living in         </w:t>
        <w:br/>
        <w:t xml:space="preserve">          putes  and  workings) in which   is no con-   sin, although  that would  be  involved  by         </w:t>
        <w:br/>
        <w:t xml:space="preserve">          demnation,   ch. viii, 1.—It  will be  seen   such acts.  This question  is not, any more         </w:t>
        <w:br/>
        <w:t xml:space="preserve">          from  the  above, that I interpret “having    than  that of ver. 1,    into the month  of  ||     </w:t>
        <w:br/>
        <w:t xml:space="preserve">         | dominion”  rather of the eventual triumph    an  objector, but is part of the  Apostle’s  !      </w:t>
        <w:br/>
        <w:t xml:space="preserve">         / of sin by  obtaining domination   over  us,  own   discourse, arising out  of what   has         </w:t>
        <w:br/>
        <w:t xml:space="preserve">         | than of its reducing us  under  its subjec-  preceded,  and  answered   by  him  in  the         </w:t>
        <w:br/>
        <w:t xml:space="preserve">          tion as servants in this life. This is        following verses.       16.] «You   are the \       </w:t>
        <w:br/>
        <w:t xml:space="preserve">          sary, both to fit this     into the context,  servants either of God  or of sin,—there  is        </w:t>
        <w:br/>
        <w:t xml:space="preserve">          and  to  snit the question which   arises in  no  third course.’ The  former  part of the         </w:t>
        <w:br/>
        <w:t xml:space="preserve">          \the next.    The  discussions as to          verse reminds  them  merely of an universal         </w:t>
        <w:br/>
        <w:t xml:space="preserve">          the  law in this place is the moral or cere-  trath,—that   the  yielding ourselves   ser-        </w:t>
        <w:br/>
        <w:t xml:space="preserve">          monial  law, and as to whether we are bound   vants  for obedience  to  any  one, implies         </w:t>
        <w:br/>
        <w:t xml:space="preserve">          by the former, are irrelevant     the asscr-  the serving, being (in reality) the servants        </w:t>
        <w:br/>
        <w:t xml:space="preserve">           tion being merely that of   general matter   of such  person.  Then   this is implied in         </w:t>
        <w:br/>
        <w:t xml:space="preserve">           of fact, about which there can be no ques-   the form  of a dilemma, implying that there         </w:t>
        <w:br/>
        <w:t xml:space="preserve">           tion, that we (Christians)   not uxder the   is no  third service.  ‘Now   this must  be         </w:t>
        <w:br/>
        <w:t xml:space="preserve">           law, placed in covenant of legal obedience,  true of you with regard  either to sin or to,       </w:t>
        <w:br/>
        <w:t xml:space="preserve">          but  under grace,—placed  in  a covenant of   God.    Know   ye not that  to whomsoever           </w:t>
        <w:br/>
        <w:t xml:space="preserve">    23]   justification by faith   under  the promise   ye yield yourselves servants  to obey   (i.e.       </w:t>
        <w:br/>
        <w:t xml:space="preserve">          of theindwelling Spirit—subjects ofa higher   with a view  to obedience), his servants ye         </w:t>
        <w:br/>
        <w:t xml:space="preserve">        | law—even    the law of the Spirit of   life   are whom   ye obey, (and in this case) whe-         </w:t>
        <w:br/>
        <w:t xml:space="preserve">          Jesus  Christ, ch.  viii.  Whether   we are   ther  it be  (servants) of sin unto  death          </w:t>
        <w:br/>
        <w:t xml:space="preserve">          bound  by the law, and how  far, depends on   (‘with death  as the result,’—not  physical         </w:t>
        <w:br/>
        <w:t xml:space="preserve">          how  far the law itselfspoke the immntable    death  merely, nor  eternal death   merely,         </w:t>
        <w:br/>
        <w:t xml:space="preserve">          moral  truth  of God’s  government   of the   but  DEATH   [by sin] in  its most general          </w:t>
        <w:br/>
        <w:t xml:space="preserve">          world, or  was  adapted  to temporary   ob-   sense, as the contrast to [life by] Rien7-          </w:t>
        <w:br/>
        <w:t xml:space="preserve">          servances and symbolic  rites    abolished,   EousNESS,—the     state of misery  induced          </w:t>
        <w:br/>
        <w:t xml:space="preserve">          —the   whole of which  subject is not under   by sin, in all its awful aspects and   con-         </w:t>
        <w:br/>
        <w:t xml:space="preserve">         consideration  here.  I make  these remarks    sequences :—and   so throughout   this pas-         </w:t>
        <w:br/>
        <w:t xml:space="preserve">          to justify myself for   entering into those   sage and   ch. vii.),   of obedience  (viz.         </w:t>
        <w:br/>
        <w:t xml:space="preserve">          long and  irrelevant discussions with which   obedience to Him   who  alone ought  to be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