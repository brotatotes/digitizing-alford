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XI.   1—5.                     I. CORINTHIANS.                                       201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and   keep  the ordinances,  delivered     them    to   you.     3  Now     I                            </w:t>
        <w:br/>
        <w:t xml:space="preserve">   as I delivered them  to you. would     have    you    know,     that   ¢ the  azpn.v.2s.                 </w:t>
        <w:br/>
        <w:t xml:space="preserve">   3 But  I that the have  you          of   every   man    is  Christ  ;  and                              </w:t>
        <w:br/>
        <w:t xml:space="preserve">                                ©the   head   of  the  woman     is the  man  ;  ¢                          </w:t>
        <w:br/>
        <w:t xml:space="preserve">   every  man  is Christ;  and  and    ‘the    head    of   Christ    is  God.     1 Tim,                   </w:t>
        <w:br/>
        <w:t xml:space="preserve">   the  head  of the woman   is 4  Every    man   praying     or  &amp;prophesy-     “enti                      </w:t>
        <w:br/>
        <w:t xml:space="preserve">   the man;   and  the head  of  ing,  having     his   head    covered,   dis-   John xi                   </w:t>
        <w:br/>
        <w:t xml:space="preserve">    Christ is  God.    4 Every   honoureth     his  head.                                                   </w:t>
        <w:br/>
        <w:t xml:space="preserve">   man   praying   or  prophe-                                                                              </w:t>
        <w:br/>
        <w:t xml:space="preserve">   sying,   having   his  head                                 5 But    Mevery   Gui    , &amp;c.               </w:t>
        <w:br/>
        <w:t xml:space="preserve">    covered, dishonoureth   his                                                  hh   xxi. 9                </w:t>
        <w:br/>
        <w:t xml:space="preserve">    head.  § But  every woman                                                                               </w:t>
        <w:br/>
        <w:t xml:space="preserve">    those traditions, now follow.      3.] «It    Christ, as    as the offer of and standing                </w:t>
        <w:br/>
        <w:t xml:space="preserve">    appears, that the Christian women   at Co-    in grace is concerned,  yet  for practical                </w:t>
        <w:br/>
        <w:t xml:space="preserve">    rinth claimed for their sex  equality with   purposes,  and  for  order  and  seemliness,               </w:t>
        <w:br/>
        <w:t xml:space="preserve">    the other, taking occasion by the doctrine    it subsists    must be observed.                          </w:t>
        <w:br/>
        <w:t xml:space="preserve">    of Christian freedom and abolition of sexual  4.) The case of the man  here  treated, was               </w:t>
        <w:br/>
        <w:t xml:space="preserve">    distinctions in Christ (Gal.   iii.    The    regarded  by  the  ancient  Commentators                  </w:t>
        <w:br/>
        <w:t xml:space="preserve">    gospel unquestionably   did much    for the   as an  actually occurring  one  among   the               </w:t>
        <w:br/>
        <w:t xml:space="preserve">    emancipation  of women,   who  in the East    Corinthians :—but  by recent ones, as kypo-               </w:t>
        <w:br/>
        <w:t xml:space="preserve">    and among   the Ionian Greeks  (not among     thetically put,  to bring  out  that other                </w:t>
        <w:br/>
        <w:t xml:space="preserve">    the Dorians and  the Romans)  were  kept in   abuse which  really kad occurred.   Had  it               </w:t>
        <w:br/>
        <w:t xml:space="preserve">    unworthy   dependence.   Still this was ef-   been real, more would  have been  said on it              </w:t>
        <w:br/>
        <w:t xml:space="preserve">    fected in  a quiet  and   gradual manner:     below:  but from ver. 5 onwards,  attention               </w:t>
        <w:br/>
        <w:t xml:space="preserve">    whereas in Corinth they seem to have taken    is confined to the woman.     praying]  i.e.              </w:t>
        <w:br/>
        <w:t xml:space="preserve">    up the cause of female independence  some-    in public:     prophesying]   i.e. discours-              </w:t>
        <w:br/>
        <w:t xml:space="preserve">    what  too eagerly. The  women  overstepped    ing in the Spirit; see on ch.      0.                     </w:t>
        <w:br/>
        <w:t xml:space="preserve">    the bounds  of their sex,  coming  forward    having  his head covered]  The  Jews  when                </w:t>
        <w:br/>
        <w:t xml:space="preserve">    to pray and to prophesy   in the assembled    praying  in public put  over  their heads a               </w:t>
        <w:br/>
        <w:t xml:space="preserve">    church  with  uncovered  heads.   Both   of   veil, called   Tallith, to shew their reve-               </w:t>
        <w:br/>
        <w:t xml:space="preserve">    these  the  Apostle disapproved,—as    well   rence  before God  and  their unworthiness                </w:t>
        <w:br/>
        <w:t xml:space="preserve">    their coming forward  to pray  and to  pro-   to look  on Him.    Among    the Greeks  it               </w:t>
        <w:br/>
        <w:t xml:space="preserve">    phesy, as  their removing   the  veil: here   was the custom   to worship  with the head                </w:t>
        <w:br/>
        <w:t xml:space="preserve">    however  he blames  the latter practice       bare;  among  the  Romans,  with  the head                </w:t>
        <w:br/>
        <w:t xml:space="preserve">    and  reserves  the former  till ch. xiv. 34.  veiled.  This passage of St. Paul  has ever               </w:t>
        <w:br/>
        <w:t xml:space="preserve">    In order to confine the women  to their true  ruled the custom  in the Christian  church.               </w:t>
        <w:br/>
        <w:t xml:space="preserve">    limits, he reminds them  of their subjection         dishonoureth  his head] i.e. Christ :              </w:t>
        <w:br/>
        <w:t xml:space="preserve">    to the man,  to whom  again  he assigns his   not, his own  head  literally,—except in so               </w:t>
        <w:br/>
        <w:t xml:space="preserve">    place in the spiritual order of         and   far as the literal and metaphorical  senses               </w:t>
        <w:br/>
        <w:t xml:space="preserve">    traces this precedence up to God  Himself.”   are both included,—the  literal head of the               </w:t>
        <w:br/>
        <w:t xml:space="preserve">    De  Wette.      . of every man]   ‘of every   man  being regarded  as  the representative               </w:t>
        <w:br/>
        <w:t xml:space="preserve">    Christian man’  (so Chrysostom  and others),  of his spiritual Head (see this brought out               </w:t>
        <w:br/>
        <w:t xml:space="preserve">    certainly,—and   for such  the Apostle  was   in  Stanley’s note):  for the  head  of the               </w:t>
        <w:br/>
        <w:t xml:space="preserve">    writing:  but not  only of every  Christian   man,  in this respect of honouring  or dis-               </w:t>
        <w:br/>
        <w:t xml:space="preserve">    man:   the Headship   of Christ is over  all  honouring,  has  been, ver. 3, explained to               </w:t>
        <w:br/>
        <w:t xml:space="preserve">    things to His Church,  Eph,  i, 22, and thus  be  Curist.   Him   he  dishonours, by  ap-               </w:t>
        <w:br/>
        <w:t xml:space="preserve">    He   is Head   of  every  man.—The     word   pearing veiled before men, thus recognizing               </w:t>
        <w:br/>
        <w:t xml:space="preserve">    Head,  in each  case, means  the head  next   subjection  to them  in an  assembly which                </w:t>
        <w:br/>
        <w:t xml:space="preserve">    above.   This must   be borne  in mind,  for  ought  to be conformed  to Christian order.               </w:t>
        <w:br/>
        <w:t xml:space="preserve">    Christis re   Heap of the Christian woman,           5.] The  case of the woman    is just              </w:t>
        <w:br/>
        <w:t xml:space="preserve">    as well  as of the Christian man.—God     is  the converse.   She, if she uncovers herself              </w:t>
        <w:br/>
        <w:t xml:space="preserve">    the Head   of Christ, not only according to   (on  the  manner   of  covering, see  below               </w:t>
        <w:br/>
        <w:t xml:space="preserve">    His  human  nature:  the Son  is, in   Son-   ver. 15  note) in  such  an  assembly,  dis-              </w:t>
        <w:br/>
        <w:t xml:space="preserve">    ship, necessarily subordinate to the          honours  her head  (the man;   not literally,             </w:t>
        <w:br/>
        <w:t xml:space="preserve">     see ch.‘iii.  note, and ch. xv. 28.—From     her  own  head  [except as above]:  of  this              </w:t>
        <w:br/>
        <w:t xml:space="preserve">     Christ, the order descends  first: then, in  kind  of dishonour   there is no mention at               </w:t>
        <w:br/>
        <w:t xml:space="preserve">     order to complete the whole, ascends up to   all in our passage, and ver. 3 has expressly              </w:t>
        <w:br/>
        <w:t xml:space="preserve">     God.—Observe,   that though   (Gal. iii.     guarded   us against  making   the mistake)               </w:t>
        <w:br/>
        <w:t xml:space="preserve">     the distinction of the sexes is          in  by  apparently  casting  off his headship: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