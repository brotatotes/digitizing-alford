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518                                I.  TIMOTHY.                                      2G          </w:t>
        <w:br/>
        <w:t xml:space="preserve">                                                                                                            </w:t>
        <w:br/>
        <w:t xml:space="preserve">                            AUTHORIZED      VERSION     REVISED.         AUTHORIZED      VERSION.           </w:t>
        <w:br/>
        <w:t xml:space="preserve">                                                                         in authority ; that we may         </w:t>
        <w:br/>
        <w:t xml:space="preserve">                        that  are  in   authority;     that  we  may     lead a quiet and peaceable         </w:t>
        <w:br/>
        <w:t xml:space="preserve">                        lead   a  quiet   and    peaceable    life  in   life in all godliness  and         </w:t>
        <w:br/>
        <w:t xml:space="preserve">                        all  godliness     and    gravity.      3  For   honesty.  3 For this is            </w:t>
        <w:br/>
        <w:t xml:space="preserve">                        this  is *good    and    acceptable    in  the   and acceptable  in the sight       </w:t>
        <w:br/>
        <w:t xml:space="preserve">                                                                         of God our Saviour  ; 4 who        </w:t>
        <w:br/>
        <w:t xml:space="preserve">                        sight   of   ‘our    Saviour,    even   God;     will have  all  men   to be        </w:t>
        <w:br/>
        <w:t xml:space="preserve">             Ezek.      4 who     willeth    all men    to  be  saved,   saved, and to come unto the        </w:t>
        <w:br/>
        <w:t xml:space="preserve">             18,17. Tit. fand    to   come     unto     the   certain    knowledge   of  the  truth.        </w:t>
        <w:br/>
        <w:t xml:space="preserve">               li. 2 Pel knowledge    of the  truth.    5 For  there     5 For there is one God, and        </w:t>
        <w:br/>
        <w:t xml:space="preserve">            fJohn xvii.3.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—this   one  particular  class being    en-   matters into trouble and disturbance.  For        </w:t>
        <w:br/>
        <w:t xml:space="preserve">            tioned and no  other) kings  (see Tit.  1;    either we must  take  up arms,  when  they        </w:t>
        <w:br/>
        <w:t xml:space="preserve">            Rom.   xiii, 1 ff; 1 Pet. ii. 13.   It was    are overthrown,  or we  must  be scattered,       </w:t>
        <w:br/>
        <w:t xml:space="preserve">            especially important   that the  Christians   and   become   fugitives:’” and  thus  the        </w:t>
        <w:br/>
        <w:t xml:space="preserve">            should  include  earthly  powers   in their   gravity and  decorum  of the Christian life       </w:t>
        <w:br/>
        <w:t xml:space="preserve">            formal  public  prayers, both  on  account    would be broken  up).       8,4.] For this        </w:t>
        <w:br/>
        <w:t xml:space="preserve">            of the object to be  gained by such  prayer   (viz. the making prayers, §c. for all men,        </w:t>
        <w:br/>
        <w:t xml:space="preserve">            [see  next  clause], and   as an   effectual  &amp;ec.       what   has followed since being        </w:t>
        <w:br/>
        <w:t xml:space="preserve">            answer  to those  adversaries who   accused   merely  the continuation  of this) is good        </w:t>
        <w:br/>
        <w:t xml:space="preserve">            them   of rebellious tendencies.  And  this   and acceptable  (both adjectives are to be        </w:t>
        <w:br/>
        <w:t xml:space="preserve">            was   the uniform   practice in  the  early   taken with “in  the sight of,” &amp;c., not, as       </w:t>
        <w:br/>
        <w:t xml:space="preserve">            church),  and  all  that  are in  eminence    some, the former as meaning  “‘goodin  and        </w:t>
        <w:br/>
        <w:t xml:space="preserve">            (not  literally, in authority, though   the   of itself,’ and the latter only referred to       </w:t>
        <w:br/>
        <w:t xml:space="preserve">            context, no less than common   sense, shews   God’s  estimate: compare   2 Cor. viii. 21,       </w:t>
        <w:br/>
        <w:t xml:space="preserve">            that  it would   be so.   Theodoret  thinks   where  “honourable”    represents the same        </w:t>
        <w:br/>
        <w:t xml:space="preserve">            that  the  Apostle added  these words,  in-   Greek word  as is here used) in the sight of      </w:t>
        <w:br/>
        <w:t xml:space="preserve">            cluding  inferior officers,    his mention    our Saviour  (a title manifestly chosen as        </w:t>
        <w:br/>
        <w:t xml:space="preserve">            of kings might   not seem  to proceed from    belonging  to the matter in hand, compare         </w:t>
        <w:br/>
        <w:t xml:space="preserve">            flattery.  But  the  succeeding clause fur-   the next verse.  On  it, see   i.   [even:        </w:t>
        <w:br/>
        <w:t xml:space="preserve">            nishes  reason   enough:   the  security of   thereisno word herein             God,who         </w:t>
        <w:br/>
        <w:t xml:space="preserve">             Christians would often be more  dependent:   (i.e. seeing that He) willeth all men to be       </w:t>
        <w:br/>
        <w:t xml:space="preserve">            on   inferior officers than even  on  kings   saved (see ch. iv.    Tit. ii.    All men         </w:t>
        <w:br/>
        <w:t xml:space="preserve">             themselves); that (aim of the prayer—not,    is repeated from  verse  1.   Chrysostom’s        </w:t>
        <w:br/>
        <w:t xml:space="preserve">             as some  think,  subjective, that by  such   comment    is very noble:   “Imitate  God.        </w:t>
        <w:br/>
        <w:t xml:space="preserve">             prayer  Christian  men’s   minds  may   be   If He   willed all men  to  be saved,  why        </w:t>
        <w:br/>
        <w:t xml:space="preserve">             tranquillized and  disposed to  obey,—but    then  we  ought  to pray  for all mankind.        </w:t>
        <w:br/>
        <w:t xml:space="preserve">             objective, that we may obtain  the blessing  If He  willeth all to be saved, do thou will      </w:t>
        <w:br/>
        <w:t xml:space="preserve">             mentioned, by God’s influencing the hearts   it too; and  if thou willest it, pray. For        </w:t>
        <w:br/>
        <w:t xml:space="preserve">             of our rulers: or, as Chrysostom, that  we   prayer   is the  utterance  of  the  will.”       </w:t>
        <w:br/>
        <w:t xml:space="preserve">             may be in security by their being preserved  Notice,  not  “ God   willeth to  save  all       </w:t>
        <w:br/>
        <w:t xml:space="preserve">             in safety) we may  pass a  quiet and tran-   men,”   for in  that case  He  would  have        </w:t>
        <w:br/>
        <w:t xml:space="preserve">             quil life (“for when  they by their autho-   doue  it: but God  willeth  all men  to be        </w:t>
        <w:br/>
        <w:t xml:space="preserve">             rity secure peace,  we  also have  part in   saved:   to accept  the  offered salvation.       </w:t>
        <w:br/>
        <w:t xml:space="preserve">             the calm, and  fulfil the laws of piety in   On  this even God’s  predestination is con-       </w:t>
        <w:br/>
        <w:t xml:space="preserve">             tranquillity,” Theodoret) in all (‘possible,’ tingent. Calvin  most  unworthily  shuttles      </w:t>
        <w:br/>
        <w:t xml:space="preserve">             ‘requisite  godliness  (we  are obliged in   out of the decisive testimony borne by this       </w:t>
        <w:br/>
        <w:t xml:space="preserve">             an English  version to  take this meaning    passage  to universal  redemption,  saying,       </w:t>
        <w:br/>
        <w:t xml:space="preserve">             for the  peculiar  word  (ensebeia), which   “The  Apostle  simply means, that no people       </w:t>
        <w:br/>
        <w:t xml:space="preserve">             here represents the  life and practice of a  or  rank  in the  world  is excluded  from        </w:t>
        <w:br/>
        <w:t xml:space="preserve">             Christian.  It is one of the terms peculiar  salvation : because God  willeth the Gospel       </w:t>
        <w:br/>
        <w:t xml:space="preserve">             in this meaning   to the pastoral Epistles,  to be propounded  to all without exception.       </w:t>
        <w:br/>
        <w:t xml:space="preserve">             the second  Epistle of  Peter  [reff.], and  ... The  discourse is of kinds of men, not        </w:t>
        <w:br/>
        <w:t xml:space="preserve">             Peter’s speech in Acts iii.   and  gravity   of individual  persons: for he  merely  in-       </w:t>
        <w:br/>
        <w:t xml:space="preserve">             (this word seems best to   express  me:      tends to include in this number  kings and        </w:t>
        <w:br/>
        <w:t xml:space="preserve">             ing.  For as Chrysostom  says, “ For if      foreign peoples.”  As  if kings and  all in       </w:t>
        <w:br/>
        <w:t xml:space="preserve">             were not preserved, and met not  with good   eminence  were not  in each case individual       </w:t>
        <w:br/>
        <w:t xml:space="preserve">             success in their wars, it would throw  our   men),  and to come to (the) certain know-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