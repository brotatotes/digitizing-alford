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572                               I.   TIMOTHY.                               HI.    17.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trine,   for  conviction,     for  correction,  | "P709/;for  correction, for       </w:t>
        <w:br/>
        <w:t xml:space="preserve">                        for  discipline   which    is  in  righteous-    instruction   in  righteous-       </w:t>
        <w:br/>
        <w:t xml:space="preserve">                        ness:    17 ‘that  the  man    of   God   may!    ness: be perfect, throughly       </w:t>
        <w:br/>
        <w:t xml:space="preserve">            o1 Tim. vie be   complete,     * throughly      furnished    [fished     unto  all  good        </w:t>
        <w:br/>
        <w:t xml:space="preserve">            k ch, 21,                                                                                       </w:t>
        <w:br/>
        <w:t xml:space="preserve">                        unto   every   good   work,                      works.                             </w:t>
        <w:br/>
        <w:t xml:space="preserve">            al Tim. v.                                                      IV. ' Icharge thee there-       </w:t>
        <w:br/>
        <w:t xml:space="preserve">              &amp; vi.         IV.   1 I *adjure    thee  + before   God,                                      </w:t>
        <w:br/>
        <w:t xml:space="preserve">              ch.         t So,      therefore, the Lord, reading    Jesus,  our     MSS.                   </w:t>
        <w:br/>
        <w:t xml:space="preserve">                                                                                                            </w:t>
        <w:br/>
        <w:t xml:space="preserve">            the present  verse plainly is to set before   as a  predicate of persons: compare  Matt.        </w:t>
        <w:br/>
        <w:t xml:space="preserve">            ‘Timothy  the value of his early instruction, xxii. 43; 2  Pet. i, 21:  then it was  also       </w:t>
        <w:br/>
        <w:t xml:space="preserve">            as a motive to  his remaining faithful to it. applied to things.  On  tke meaning  of the       </w:t>
        <w:br/>
        <w:t xml:space="preserve">            Itis then very possible,thatthe               word   as  applied to  the  Scriptures, sce       </w:t>
        <w:br/>
        <w:t xml:space="preserve">            wish  to exalt the dignity of the Scripture   Introd. to Vol. I. ‘On  the  inspiration of       </w:t>
        <w:br/>
        <w:t xml:space="preserve">            by  asserting of it that it was inspired by   the Gospels.’  As applied  to the prophets,       </w:t>
        <w:br/>
        <w:t xml:space="preserve">             God, and then  out of this lofty predicate   the sense would not materially differ,            </w:t>
        <w:br/>
        <w:t xml:space="preserve">            might  unfold  that it was also  profitable,  “that we ever regard one speaking prophecy,       </w:t>
        <w:br/>
        <w:t xml:space="preserve">            ec. ;—its various uses in the spiritual life. strictly so called,  more immediately  and        </w:t>
        <w:br/>
        <w:t xml:space="preserve">            On  the other  hand  it may  be urged, that,  thoroughly  the  mouthpiece   of the  Holy        </w:t>
        <w:br/>
        <w:t xml:space="preserve">            thus the two epithets do not hang naturally   Spirit, seeing that  the  future is wholly        </w:t>
        <w:br/>
        <w:t xml:space="preserve">            together,  the  first consisting of the one   hidden from  men, aud  God does not  in this      </w:t>
        <w:br/>
        <w:t xml:space="preserve">            word   God-inspired,  and  the other  being   case  use or  inspire human   testimony  to       </w:t>
        <w:br/>
        <w:t xml:space="preserve">            expanded  into a whole sentence:  especially facts, but  suggests the whole  substance of       </w:t>
        <w:br/>
        <w:t xml:space="preserve">            as in order at all to give symmetry  to the   what  is said,      from  Himself)  is also       </w:t>
        <w:br/>
        <w:t xml:space="preserve">            whole, the  end  stated in ver. 17 must  be   (besides this its       of inspiration : on       </w:t>
        <w:br/>
        <w:t xml:space="preserve">            understood  as  the purposed  result of the   the construction, see above) profitable for       </w:t>
        <w:br/>
        <w:t xml:space="preserve">            inspiration as well as of the profit of the   (towards) teaching  (this, the teaching  of       </w:t>
        <w:br/>
        <w:t xml:space="preserve">            Scriptures, which   is hardly natural:  (b)   the person reading  the Scriptures, not the       </w:t>
        <w:br/>
        <w:t xml:space="preserve">            the requirements  of the grammatical   con-   making   him  a  teacher, is evidently  the       </w:t>
        <w:br/>
        <w:t xml:space="preserve">            struction:  seein  my Greek   Test.—I  own    meaning.     It is not   Timothy’s  ability       </w:t>
        <w:br/>
        <w:t xml:space="preserve">            on  the whole  the balance  seems  to me to   as a teacher, but his stability as a Chris-       </w:t>
        <w:br/>
        <w:t xml:space="preserve">            incline on the side  (2), unobjectionable as  tian, which is here  in question), for con-       </w:t>
        <w:br/>
        <w:t xml:space="preserve">            it is in constructior,    of the two, better  viction (“for  it convicts our sinful life,”      </w:t>
        <w:br/>
        <w:t xml:space="preserve">            suited  to the context.   I therefore follow  Theodoret.   The  above remark applies here       </w:t>
        <w:br/>
        <w:t xml:space="preserve">            it, hesitatingly, I confess,   feeling that:  also), for correction (“for it exhorts wan-       </w:t>
        <w:br/>
        <w:t xml:space="preserve">            it is not to be lightly overthrown.  Every    derers to return into  the    way,”  Theo-        </w:t>
        <w:br/>
        <w:t xml:space="preserve">            Scripture  (not ‘every  writing :’ the word   doret), for discipline (see Eph. vi. 4, and       </w:t>
        <w:br/>
        <w:t xml:space="preserve">            never  occurs  in the New   Test. except in   note) which  is in righteousness  (which is       </w:t>
        <w:br/>
        <w:t xml:space="preserve">            the  sense of  ‘Scripture.’  It may  mean,    versed  in, as its element  and  condition,       </w:t>
        <w:br/>
        <w:t xml:space="preserve">            perhaps, all Scripture: but, in the presence  righteousness, and so disciplines a man  to       </w:t>
        <w:br/>
        <w:t xml:space="preserve">            of such an expression as “ another Scripture  be holy, just,    true): that (result of the      </w:t>
        <w:br/>
        <w:t xml:space="preserve">            saith,” John   xix. 37, it safer to keep to   profitableness of Scripture:  reasons  why        </w:t>
        <w:br/>
        <w:t xml:space="preserve">            the  meaning,  unobjectionable  both gram-    God  has, having  Himself  inspired it, en-       </w:t>
        <w:br/>
        <w:t xml:space="preserve">            matically  and  contextually, ‘every Scrip-   dowed  it with this profitableness)   man         </w:t>
        <w:br/>
        <w:t xml:space="preserve">             ture’—i. e, ‘     part of Scripture’) given  of God  (1 Tim. vi. 11  and  note) may   be       </w:t>
        <w:br/>
        <w:t xml:space="preserve">            by  inspiration of God  (this word inspired,  complete (perfectat every point),                 </w:t>
        <w:br/>
        <w:t xml:space="preserve">            like that in the Greek, is an expression and  made   ready  to every  good  work  (rather       </w:t>
        <w:br/>
        <w:t xml:space="preserve">             idea connected  with  breath, the power of   to be generally understood  than officially       </w:t>
        <w:br/>
        <w:t xml:space="preserve">             the divine Spirit being conceived  of as a   the  man  of God   is not  only a  teacher,       </w:t>
        <w:br/>
        <w:t xml:space="preserve">            breath  of life: the word thus  amounts  to   but  any  spiritual man:   and  the  whole        </w:t>
        <w:br/>
        <w:t xml:space="preserve">             ‘breathed through,’ ‘full of   Spirit”  It   of  the present  passage  regards  the uni-       </w:t>
        <w:br/>
        <w:t xml:space="preserve">             (the idea) is  common   to  Jews,  Greeks,   versal spiritual life. In  ch. iv. 1 ff  he       </w:t>
        <w:br/>
        <w:t xml:space="preserve">             and  Romans.     Josephus   speaks  of the   returns to the official duties of Timothy :       </w:t>
        <w:br/>
        <w:t xml:space="preserve">             prophets as having learnt according to the   but  here he is on that which  is the com-        </w:t>
        <w:br/>
        <w:t xml:space="preserve">             qfiatus  (breathing into them)  from  God.   mon  basis of all duty).                          </w:t>
        <w:br/>
        <w:t xml:space="preserve">             Platoand Plutarch speak of inspired wisdom      Cu. IV. 1—8.]   Earnest  exhortation  to       </w:t>
        <w:br/>
        <w:t xml:space="preserve">             and  inspired dreams;   Cicero  says, “No    Timothy   to fulfil his office; in the near       </w:t>
        <w:br/>
        <w:t xml:space="preserve">             one ever  was  a great  man  without some    prospect  of defection from the truth, and.       </w:t>
        <w:br/>
        <w:t xml:space="preserve">             divine afflatus.” “Inspired”  is first       of the Apostle’s  own  departure from  life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