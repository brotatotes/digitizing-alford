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38                                   ROMANS.                             IX.    82,  33.      </w:t>
        <w:br/>
        <w:t xml:space="preserve">                              AUTHORIZED       VERSION     REVISED.                                         </w:t>
        <w:br/>
        <w:t xml:space="preserve">              voa.v.s     the   law    of  righteousness,      ” arrived                                    </w:t>
        <w:br/>
        <w:t xml:space="preserve">                           not  at the  law.     3? Wherefore?       Be-   AUTHORIZED       VERSION,        </w:t>
        <w:br/>
        <w:t xml:space="preserve">                           eause    [pursuing     after   it]   not   by   lowed   after  the  law   of     </w:t>
        <w:br/>
        <w:t xml:space="preserve">                           faith,  but   as  by   the   works    of   the  righteousness, hath not  at-     </w:t>
        <w:br/>
        <w:t xml:space="preserve">               ctukeiis    law,   they     ‘stumbled      against     the  tained to the law  of right-     </w:t>
        <w:br/>
        <w:t xml:space="preserve">                                                                           eousness.   %?  Wherefore?       </w:t>
        <w:br/>
        <w:t xml:space="preserve">                                                                           Because  they sought  it noé     </w:t>
        <w:br/>
        <w:t xml:space="preserve">                                                                           by faith, but as it were by      </w:t>
        <w:br/>
        <w:t xml:space="preserve">                                                                           the works of  the law.  For      </w:t>
        <w:br/>
        <w:t xml:space="preserve">                           stone  of  stumbling.      33 Even    as  it is they stumbled at that stum-      </w:t>
        <w:br/>
        <w:t xml:space="preserve">                        ., written,    4 Behold,   I   lay  in   Sion   a  blingstone ; 33 as it  writ-     </w:t>
        <w:br/>
        <w:t xml:space="preserve">                      “stone        of   stumbling      and    rock    of  ten,  Behold, I lay in Sion      </w:t>
        <w:br/>
        <w:t xml:space="preserve">                16. Matt.                      *he     that   believeth    a  stumblingstone  and rock      </w:t>
        <w:br/>
        <w:t xml:space="preserve">                x2i,42. Pet.         shall  not  be  put  to  shame.       of  offence: and  whosoever      </w:t>
        <w:br/>
        <w:t xml:space="preserve">                it.  8.                                                    believeth on him  shall not      </w:t>
        <w:br/>
        <w:t xml:space="preserve">               ech. 11,                                                    be ashamed.                      </w:t>
        <w:br/>
        <w:t xml:space="preserve">                                                                                                            </w:t>
        <w:br/>
        <w:t xml:space="preserve">               their case  there was  a  prescribed norm    pursuing  not by  faith, but &amp;c.,        it     </w:t>
        <w:br/>
        <w:t xml:space="preserve">               of apparent  righteousness,  viz. the law,   was  this  mistaken  method   of  pursuing      </w:t>
        <w:br/>
        <w:t xml:space="preserve">               in which  rule and way  they, as matter of   which  caused them  to stumble against the      </w:t>
        <w:br/>
        <w:t xml:space="preserve">              fact,  followed after it. The  above,  as I   stone of stumbling.   We  have instances in     </w:t>
        <w:br/>
        <w:t xml:space="preserve">               believe, mistaken interpretations    from    the Greek  chariot races, of competitors,       </w:t>
        <w:br/>
        <w:t xml:space="preserve">               supposing the  law of  righteousness to be   an error in judgment   in driving, striking     </w:t>
        <w:br/>
        <w:t xml:space="preserve">               equivalent to righteousness itself,      it  against the pillar round which the ehariots     </w:t>
        <w:br/>
        <w:t xml:space="preserve">               is not. The  Jews  followed after, aimed at  were  to  turn,  There  is a close analogy      </w:t>
        <w:br/>
        <w:t xml:space="preserve">               the fulfilment of    law of righteousness,’  between  our  text and  the exhortation  in     </w:t>
        <w:br/>
        <w:t xml:space="preserve">               thinking by the observance  of taat law to   Heb.      1t.   There, after the  triumphs      </w:t>
        <w:br/>
        <w:t xml:space="preserve">               acquire righteousness,   See ch.  x. 3, 5,   of fuith have been related, we are exhorted     </w:t>
        <w:br/>
        <w:t xml:space="preserve">               and note;  and compare  John’s coming  ‘in   to run with patience the race set before us,    </w:t>
        <w:br/>
        <w:t xml:space="preserve">               the way  of righteousness,” Matt. xxi. 32),  looking  to Jesus, the Author and  Finisher     </w:t>
        <w:br/>
        <w:t xml:space="preserve">               arrived not  at (the word is not  the same   of our faith; where  notice, that the sacred    </w:t>
        <w:br/>
        <w:t xml:space="preserve">               as that  rendered  “attained   to”  in the   Writer  scems to have had  in his mind the      </w:t>
        <w:br/>
        <w:t xml:space="preserve">               preceding  verse) the  law  (fell far short  same  comparison  of  Him  to the pillar or     </w:t>
        <w:br/>
        <w:t xml:space="preserve">               even of  that law, which  was given  them,   goal, to  which  the eyes  of the  runners      </w:t>
        <w:br/>
        <w:t xml:space="preserve">               The words  ‘of  righteousness,” which  fol-  would  be exclusively directed).       33.)     </w:t>
        <w:br/>
        <w:t xml:space="preserve">               low  here in  the  A. V.,  are omitted  by   Appeal   to the         of Isaiah, as justi-    </w:t>
        <w:br/>
        <w:t xml:space="preserve">               nearly all our  most  ancient  authorities.  fying  this comparison of Christ to a stone     </w:t>
        <w:br/>
        <w:t xml:space="preserve">               The  seuse is more  ditlicult,   in reality  of  stumbling.   The  citation is gathered      </w:t>
        <w:br/>
        <w:t xml:space="preserve">               more complete,  without these words.   The   fron: two  places in Isaiah, The  ‘stone of     </w:t>
        <w:br/>
        <w:t xml:space="preserve">               Jews  tollowed after,         to perform it  stumbling  and rock  of offence,’               </w:t>
        <w:br/>
        <w:t xml:space="preserve">               entirely, their law  righteousness : which   ch. vii. 14, is substituted for the ‘corner-    </w:t>
        <w:br/>
        <w:t xml:space="preserve">               the Apostle defines, ch. x. 5,  be  righte-  stone elect, precious,’ ch. xxviii.    The      </w:t>
        <w:br/>
        <w:t xml:space="preserve">               ousness which is by the law.  But they did   solution of this is    simple.  Isa. viii.      </w:t>
        <w:br/>
        <w:t xml:space="preserve">               uot arrive at, come up to the requirements   was evidently interpreted by the Jews them-     </w:t>
        <w:br/>
        <w:t xml:space="preserve">               of, —the law—they  therefore never attained  selves of the Messiah:  for Simeon,  Luke       </w:t>
        <w:br/>
        <w:t xml:space="preserve">               righteousness), Wherefore?   because [pur-   ii. 34, when speaking of the child Jesus as     </w:t>
        <w:br/>
        <w:t xml:space="preserve">               suing  after it] not by faith, but as (nsed  the  Messiah, expressly  adduces  the pro-      </w:t>
        <w:br/>
        <w:t xml:space="preserve">               subjectively, as ‘if about to obtain  their  phecy  as about  to be fulfilled. Similarly     </w:t>
        <w:br/>
        <w:t xml:space="preserve">               object by’) by [the]  works  [of the  law]   Isa.  xxviii. 16 was   interpreted  by the      </w:t>
        <w:br/>
        <w:t xml:space="preserve">               (these words, of  the law, are omitted  by   Chaldee  Targum,  the Babylonish  Talmud,       </w:t>
        <w:br/>
        <w:t xml:space="preserve">               some  ancient authorities, but inserted by   &amp;c,   What  was  there then to prevent the      </w:t>
        <w:br/>
        <w:t xml:space="preserve">               others.  If we  omit them,  the clause will  Apostle  from giving  to this Stone, plainly    </w:t>
        <w:br/>
        <w:t xml:space="preserve">               stand, but as by works), they stumbled  at   foretold as to be  laid in Zion, that desig-    </w:t>
        <w:br/>
        <w:t xml:space="preserve">               the stone of stumbling  (the similitude of   nation  which  prophecy  also justifies,        </w:t>
        <w:br/>
        <w:t xml:space="preserve">               race is still kept up.  The  “for”   found   which  bears immediately on the matter here     </w:t>
        <w:br/>
        <w:t xml:space="preserve">               here in the A. V., is omitted by nearly all  in hand?    See  1 Pet    6—8,  where  the      </w:t>
        <w:br/>
        <w:t xml:space="preserve">               our ancient authorities.  Its insertion has  same   two texts are joined, and   also Ps.     </w:t>
        <w:br/>
        <w:t xml:space="preserve">               arisen from  a period being  placed at the   exviii, 22,   Shall not  be put  to shame       </w:t>
        <w:br/>
        <w:t xml:space="preserve">               word  law.   It confuses the sense, making   seems   to  he  a  secondary  meaning    of     </w:t>
        <w:br/>
        <w:t xml:space="preserve">               it appear as if the          was the cause   the  Hebrew   word, which   signifies,  in      </w:t>
        <w:br/>
        <w:t xml:space="preserve">               of, or at all events coincident with, their  our  version of Isa. xxviii. 16, ‘shall not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