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~~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reer}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LONDON   :                                        </w:t>
        <w:br/>
        <w:t xml:space="preserve">                                           GILBERT   AND   RIVINGTON,   PRINTERS,                           </w:t>
        <w:br/>
        <w:t xml:space="preserve">                                                    ST.  JOHN’S  SQUARE.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