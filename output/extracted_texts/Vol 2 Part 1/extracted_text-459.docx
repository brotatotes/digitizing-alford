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II.  CORINTHIANS.                                      307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 once was I stoned, thrice I  Gbeaten     with     rods,   ‘once    was    I aAetsx                     </w:t>
        <w:br/>
        <w:t xml:space="preserve">    suffered shipwreck,  a night stoned,   thrice   I  * suffered  shipwreck,     r Acts                    </w:t>
        <w:br/>
        <w:t xml:space="preserve">     and a  day  I have  been in janight    and   a  day   have    I  spent   in                            </w:t>
        <w:br/>
        <w:t xml:space="preserve">    the deep ; *6 in journeyings the   deep;     °  by  journeyings       often,                            </w:t>
        <w:br/>
        <w:t xml:space="preserve">    often, in perils of waters,  by  perils   of  rivers,  by  perils   of  rob-                            </w:t>
        <w:br/>
        <w:t xml:space="preserve">    in  perils  of  robbers,  in bers,   ‘by   perils   from    my    country-    tActsi=.2.&amp;               </w:t>
        <w:br/>
        <w:t xml:space="preserve">    perils by  mine  own  coun-  men,    "by    perils  from    the  Gentiles,     §                        </w:t>
        <w:br/>
        <w:t xml:space="preserve">    trymen,   in perils  by  the by   perils   in  the   city,  by    perils  in   sii                      </w:t>
        <w:br/>
        <w:t xml:space="preserve">    heathen,  in perils  in  the the    wilderness,     by    perils    in   the  ™As*                      </w:t>
        <w:br/>
        <w:t xml:space="preserve">    city, in      in the wilder- sea,  by  perils  among     false  brethren    ;                           </w:t>
        <w:br/>
        <w:t xml:space="preserve">    ness, in perils in  the sea, 7  by   weariness    and   painfulness,    * in * Actexe 1.                </w:t>
        <w:br/>
        <w:t xml:space="preserve">    in perils among  false  bre- watchings      often,    Yin    hunger     and   ¥1¢                       </w:t>
        <w:br/>
        <w:t xml:space="preserve">    thren ; *7 in weariness and  thirst,  in  fastings   often,   in  cold  and                             </w:t>
        <w:br/>
        <w:t xml:space="preserve">    painfulness,  in  watchings  nakedness.    .                                                            </w:t>
        <w:br/>
        <w:t xml:space="preserve">    often, in hunger and thirst, sides,   ¢my                                                               </w:t>
        <w:br/>
        <w:t xml:space="preserve">    in fastings  often, in cold                                                                             </w:t>
        <w:br/>
        <w:t xml:space="preserve">    and  nakedness.   °8 Beside                                                                             </w:t>
        <w:br/>
        <w:t xml:space="preserve">    those things that are with-                   28 Omitting     what    is be-                            </w:t>
        <w:br/>
        <w:t xml:space="preserve">    out, that which cometh upon                   care  day    by   day,   7 my  t Secu mer.                </w:t>
        <w:br/>
        <w:t xml:space="preserve">                                                                    a See   xx.  &amp;c. Rom, i,                </w:t>
        <w:br/>
        <w:t xml:space="preserve">    3,  it is prescribed that  not  more  than    Lebanon.  Maundrell  says that the traveller              </w:t>
        <w:br/>
        <w:t xml:space="preserve">    forty  stripes should be  given, ‘lest thy    Spon lost his life  one of these  torrents :              </w:t>
        <w:br/>
        <w:t xml:space="preserve">    brother should  seem  vile unto thee”  For    see Conybeare  and  Howson’s   Life  of St.               </w:t>
        <w:br/>
        <w:t xml:space="preserve">    fear of exceeding  this number   they kept    Paul, edn. 2, vol. i. 502, note), by perils               </w:t>
        <w:br/>
        <w:t xml:space="preserve">    within  it. Meyer   remarks  that St. Paul    of robbers  (see  note on  Acts  xiii. 14),               </w:t>
        <w:br/>
        <w:t xml:space="preserve">    might  well  number  it among  the deaths,    by perils from  my  kindred  (or, country-                </w:t>
        <w:br/>
        <w:t xml:space="preserve">    for  it was  no  rare  oceurrence  for the    men:  the Jewish nation: from,  i.  arising               </w:t>
        <w:br/>
        <w:t xml:space="preserve">    criminal to die under its infliction —None   Jrom:   they  not being  always  the  direct               </w:t>
        <w:br/>
        <w:t xml:space="preserve">    of these scourgings are  mentioned  in the    agents,—but,  as in many cases in the Acts,               </w:t>
        <w:br/>
        <w:t xml:space="preserve">    Acts),  thrice was   I beaten   with  rods    setting on  others, or  plotting  secretly),              </w:t>
        <w:br/>
        <w:t xml:space="preserve">    (viz. by the Roman   magistrates, see Acts    by perils from  the Gentiles, by  perils in               </w:t>
        <w:br/>
        <w:t xml:space="preserve">    xvi. 22, 23, which is the only        men-    the city (in Damascus,   Acts  ix. 28 f.,—                </w:t>
        <w:br/>
        <w:t xml:space="preserve">    tioned in  the Acts),  once was   I stoned    Jerusalem, ib. 29,—Ephesus,  xix. 23 ff.;                 </w:t>
        <w:br/>
        <w:t xml:space="preserve">    (Acts xiv. 19), thrice I suffered             many  other places), by perils in the wil-                </w:t>
        <w:br/>
        <w:t xml:space="preserve">    (not one  of these shipwrecks  is known  to   derness (literally, [the] solitude: it may                </w:t>
        <w:br/>
        <w:t xml:space="preserve">    us.  Thus  we  sce that perhaps three, per-   mean  the actual desert, or merely the soli-              </w:t>
        <w:br/>
        <w:t xml:space="preserve">    haps  two, voyages  of Paul, but  certainly   tude of journeys, as contrasted with  ‘the                </w:t>
        <w:br/>
        <w:t xml:space="preserve">    one,—previous   to this time,     be some-    city’), by perils in the sea (not a repeti-               </w:t>
        <w:br/>
        <w:t xml:space="preserve">    where  inserted in the history of the Acts),  tion from ver. 25:  there  are many  perils               </w:t>
        <w:br/>
        <w:t xml:space="preserve">    a night and  day have  I spent in the deep    in the sea short of shipwrecks), by  perils               </w:t>
        <w:br/>
        <w:t xml:space="preserve">    (i.e. the sea: probably  on some  remnant     among   false brethren  (who  were  these?                </w:t>
        <w:br/>
        <w:t xml:space="preserve">    of  a wreck   after one of  his shipwrecks    probably persons who wished  to be thought.               </w:t>
        <w:br/>
        <w:t xml:space="preserve">    alone or with others).       26.) The  con-   Christian brethren, but were not  in heart                </w:t>
        <w:br/>
        <w:t xml:space="preserve">    struction  is resumed  from  ver.  23.—By     and conduct, and  were opponents  of  him-                </w:t>
        <w:br/>
        <w:t xml:space="preserve">    journeys  frequently,  by  perils of rivers   self          rather than designed traitors.              </w:t>
        <w:br/>
        <w:t xml:space="preserve">    (the genitives denote  the material of  the   to the Christian      ;     27.) by weari-                </w:t>
        <w:br/>
        <w:t xml:space="preserve">    perils; rivers and robbers being the things   ness and  painfulness, in  watchings   (sce               </w:t>
        <w:br/>
        <w:t xml:space="preserve">    and  persons actually attacking. ‘The perils  on ch. vi: 5) frequently, in  hunger   and                </w:t>
        <w:br/>
        <w:t xml:space="preserve">    ot rivers’ might   arise from  crossing  or   thirst, in fastings frequently  (voluntary                </w:t>
        <w:br/>
        <w:t xml:space="preserve">    fording, or from  floods. The   crossing of   fastings, “to purify his soul    tame  the                </w:t>
        <w:br/>
        <w:t xml:space="preserve">    the rocky and  irregular torrents in Alpine   flesh,” as Estius, see also ch. vi. 5,                    </w:t>
        <w:br/>
        <w:t xml:space="preserve">    districts is this day attended with danger,   De Wette  here too [see also Stanley] holds               </w:t>
        <w:br/>
        <w:t xml:space="preserve">    which  must  have been much  more frequent.   to ‘involuntary fastings ;’    he is clearly              </w:t>
        <w:br/>
        <w:t xml:space="preserve">    when   bridges  were   comparatively  rare.   wrong,  for “fastings”   are distinguished                </w:t>
        <w:br/>
        <w:t xml:space="preserve">    And  this is the ease  with a road, among     in the catalogue     “hunger and  thirst”),               </w:t>
        <w:br/>
        <w:t xml:space="preserve">    others, frequently traversed by  Paul, that   in cold and  nakedness  (insufficient cloth-              </w:t>
        <w:br/>
        <w:t xml:space="preserve">    between  Jerusalem  and Antioch, crossed as   ing :—or, literally,    thrust  into prison               </w:t>
        <w:br/>
        <w:t xml:space="preserve">    it is by  the  torrents from  the  sides of   after his scourgings,—or   after his ships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