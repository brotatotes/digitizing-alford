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15—25.                              ROMANS.                                         133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under   your   feet shortly.     "The   grace   rye.                        </w:t>
        <w:br/>
        <w:t xml:space="preserve">   The   grace  of  our  Lord   of  our   Lord    Jesus    Christ    be  with                               </w:t>
        <w:br/>
        <w:t xml:space="preserve">   desus  Christ be with  you.  you.     %sTimotheus           my       fellow-                             </w:t>
        <w:br/>
        <w:t xml:space="preserve">   Amen.    %1 Timotheus   my   labourer    saluteth   you,   and   ' Lucius,                               </w:t>
        <w:br/>
        <w:t xml:space="preserve">   workfellow, and Lucius,and   and   " Jason,  and   Sosipater,    my   kins-   i                          </w:t>
        <w:br/>
        <w:t xml:space="preserve">   Jason,  and  Sosipater, my   men.     *  I  Tertius,    who    wrote    the   x                          </w:t>
        <w:br/>
        <w:t xml:space="preserve">   Kinsmen,  salute you.  ** I  epistle,   salute    you    in   the    Lord.   s A                         </w:t>
        <w:br/>
        <w:t xml:space="preserve">   Tertius,  who   wrote  this  23 x Gaius   mine   host,   and   [the  host]   reo                         </w:t>
        <w:br/>
        <w:t xml:space="preserve">   epistle, salute you in  the  of  the  whole    church,    saluteth    you.    Gi                         </w:t>
        <w:br/>
        <w:t xml:space="preserve">   Lord.   3  Gaius mine host,  yErastus     the   treasurer    of  the   city  yactssix.22,                </w:t>
        <w:br/>
        <w:t xml:space="preserve">   and  of the  whole  church,  saluteth   you,   and   Quartus     our   bro-   2.                         </w:t>
        <w:br/>
        <w:t xml:space="preserve">   saluteth you.  Erastus  the                                                                              </w:t>
        <w:br/>
        <w:t xml:space="preserve">   chamberlain   of  the  city                                                                              </w:t>
        <w:br/>
        <w:t xml:space="preserve">   saluteth you, and Quartus                                                                                </w:t>
        <w:br/>
        <w:t xml:space="preserve">   a  brother.  *4 The  grace                                                                               </w:t>
        <w:br/>
        <w:t xml:space="preserve">   of with Lord  Jesus Amen.|   ther.     *zThe      grace    of   our   Lord   =¥2,2.                      </w:t>
        <w:br/>
        <w:t xml:space="preserve">   25 Now  to  him  that is of  Jesus  Christ   be  with  you   all.   Amen.     1 Thess.                   </w:t>
        <w:br/>
        <w:t xml:space="preserve">                                25 Now    *to  him    that  is  able  to  sta-  »yh.ii-2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18, 2 Thess.   &amp; iii.3.   24,                </w:t>
        <w:br/>
        <w:t xml:space="preserve">   offences,   says the God of peace  that he   the amanuensis,  inserting the words, should                </w:t>
        <w:br/>
        <w:t xml:space="preserve">   might encourage  them  to expect liberation  change  the form into  the first person, and                </w:t>
        <w:br/>
        <w:t xml:space="preserve">   from these persons.”  Chrysostom:   and  so  afterwards  proceed  from  the dictation  of                </w:t>
        <w:br/>
        <w:t xml:space="preserve">   most  Commentators.     De  Wette   prefers  the Apostle as before.   Some  suppose  him                 </w:t>
        <w:br/>
        <w:t xml:space="preserve">   taking the  God  of peace  more  generally.  to  have  done  this  on  transcribing  the                 </w:t>
        <w:br/>
        <w:t xml:space="preserve">   as ‘the God of salvation ,’ and  the usage   Epistle.—Tholuck   notices this irregularity                </w:t>
        <w:br/>
        <w:t xml:space="preserve">   of the expression (see references) seems to  as a  corroboration of  the genuineness   of                </w:t>
        <w:br/>
        <w:t xml:space="preserve">   favour this.      shall bruise  Satan  is a  the chapter.   On  the supposed  identity of                </w:t>
        <w:br/>
        <w:t xml:space="preserve">   similitude from Gen. iii.     It  does not   Tertius with  Silas, see    on  Acts xv. 22.                </w:t>
        <w:br/>
        <w:t xml:space="preserve">   express any wish, but a         assurance,          23.]  Gaius  is mentioned   1 Cor. i.                </w:t>
        <w:br/>
        <w:t xml:space="preserve">   and encouragement   in bearing  up against   14, as having  been  baptized  by St. Paul.                 </w:t>
        <w:br/>
        <w:t xml:space="preserve">   all adversaries,     it would not  be long   The   host of the  whole  Church   probably                 </w:t>
        <w:br/>
        <w:t xml:space="preserve">   before the great Adversary  himself  would   implies that the  assemblies of the  church                 </w:t>
        <w:br/>
        <w:t xml:space="preserve">   be bruised under  their feet.          The   were  held in his house :—or  perhaps,  that                </w:t>
        <w:br/>
        <w:t xml:space="preserve">   grace, &amp;c.]  It’ appears  as if the Epistle  his hospitality to Christians was universal.                </w:t>
        <w:br/>
        <w:t xml:space="preserve">   was intended  to conelude  with  this usnal  —Erastus,   holding  this office, can hardly                </w:t>
        <w:br/>
        <w:t xml:space="preserve">   benediction, but the Apostle found occasion  have   been  the same   who  was   with  the                </w:t>
        <w:br/>
        <w:t xml:space="preserve">   toadd more.   This  he  does also in other    Apostle in Ephesus,   Acts xix. 22.   It is                </w:t>
        <w:br/>
        <w:t xml:space="preserve">   Epistles: see1 Cor.   23,24; similarly Phil.  more probable that  the Erastus of  2 Tim.                 </w:t>
        <w:br/>
        <w:t xml:space="preserve">   iv. 20, and vv. 21—23   after the doxology,  iv. 20 is identical with this     with  that                </w:t>
        <w:br/>
        <w:t xml:space="preserve">   —2  Thess. iii. 16, 17,        Tim. vi. 16,  other.        our brother]  See 1 Cor. i. 1:                </w:t>
        <w:br/>
        <w:t xml:space="preserve">   17 ff.:—2  Tim.  iv. 18, 19  ff.      21—    one  among   the brethren.   The  rest have                 </w:t>
        <w:br/>
        <w:t xml:space="preserve">   24.) GREETINGS   FROM   VARIOUS  PERSONS.    been  specitied by  their services or offices.              </w:t>
        <w:br/>
        <w:t xml:space="preserve">          21.] Lucius  must  not be  mistaken             24.]   The  benediction repeuted ;                </w:t>
        <w:br/>
        <w:t xml:space="preserve">   for Lucas (or  Lueanus),—but   was  proba-   see above on  ver 20.                                       </w:t>
        <w:br/>
        <w:t xml:space="preserve">   bly Lucius of Cyrene, Acts  xiii.  see note     25—27.]  Conotupina     Doxotoey.    The                 </w:t>
        <w:br/>
        <w:t xml:space="preserve">   there—Jason    may   be the  same  who   is   genuineness  of this doxology  and its posi-               </w:t>
        <w:br/>
        <w:t xml:space="preserve">   mentioned  Acts xvii. 5, as   host of Paul   tion in the Epistle have  been  much   ques-                </w:t>
        <w:br/>
        <w:t xml:space="preserve">   and  Silas at Thessalonica.—A     ‘ Sopater   tioned.  From  the external evidence, which                </w:t>
        <w:br/>
        <w:t xml:space="preserve">   (son) of Pyrrhus  of  Berea’   occurs Acts    may  be seen in the various readings in my                 </w:t>
        <w:br/>
        <w:t xml:space="preserve">   xx. 4, but  it is quite uncertain whether     Greek  Test., it  plain that its                           </w:t>
        <w:br/>
        <w:t xml:space="preserve">   this Sosipater is   same  person.       my    as apart of  the Epistle  is placed beyond                 </w:t>
        <w:br/>
        <w:t xml:space="preserve">   Kinsmen,  see above, ver. 7. These persons    all reasonable doubt.                                      </w:t>
        <w:br/>
        <w:t xml:space="preserve">   may  have been  Jews;  but  we  cannot  tell    This  unusual  character of  the position                </w:t>
        <w:br/>
        <w:t xml:space="preserve">   whether  the expression  may  not  be  used   and  diction  of  this doxology   las  been                </w:t>
        <w:br/>
        <w:t xml:space="preserve">   ina wider  sense.        22.| There  is no-   used  as an internal argument   against the                </w:t>
        <w:br/>
        <w:t xml:space="preserve">   thing strange (as Olshausen supposes) in      genuineness of the portion.  St. Paul never                </w:t>
        <w:br/>
        <w:t xml:space="preserve">   salutation being inserted in   first person.  elsewhere ends with such  a doxology.   His                </w:t>
        <w:br/>
        <w:t xml:space="preserve">   It would  be natural  enough  that  Tertius   doxologies, when   he  does  use  such, are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