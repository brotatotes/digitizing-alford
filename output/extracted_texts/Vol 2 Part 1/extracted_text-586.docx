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434                               PHILIPPIANS.                          Ti.   19—21.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VERSION     REVISED.        AUTHORIZED      VERSION,         </w:t>
        <w:br/>
        <w:t xml:space="preserve">              p2corzi.15.  19 Pwhose     end   is perdition,    4 whose     Christ:  1  whose  end   is     </w:t>
        <w:br/>
        <w:t xml:space="preserve">                        8  God    is their   belly,  and   "their  glory   destruction, whose   God  is     </w:t>
        <w:br/>
        <w:t xml:space="preserve">                           is in  their  shame,   who   * mind   earthly   their belly, and whose glory     </w:t>
        <w:br/>
        <w:t xml:space="preserve">                                       20  For   tour   country     is in  is in their shame, who mind      </w:t>
        <w:br/>
        <w:t xml:space="preserve">                     28 s. the   heavens;    "from    whence     also  we   earthly things.) ?° For our     </w:t>
        <w:br/>
        <w:t xml:space="preserve">                          *look     for  a  Saviour,   the  Lord   Jesus   |yor tne Saviour, in heaven;     </w:t>
        <w:br/>
        <w:t xml:space="preserve">               yr’,        Christ:     ®!¥who      shall   change     the  |from whence  also  we look      </w:t>
        <w:br/>
        <w:t xml:space="preserve">                1 Th   akin body   of  our   humiliation,     + [that   it’                                 </w:t>
        <w:br/>
        <w:t xml:space="preserve">                ‘Tit. 13.                                                   Jesus Christ : who    shall     </w:t>
        <w:br/>
        <w:t xml:space="preserve">                                                                            change our  vile body, that     </w:t>
        <w:br/>
        <w:t xml:space="preserve">                 i  2.     may    be]   conformed      unto   the   body    it may  be fashioned   like     </w:t>
        <w:br/>
        <w:t xml:space="preserve">               + These                                                      unto his glorious body, ac-     </w:t>
        <w:br/>
        <w:t xml:space="preserve">                 our   uss. of his glory,   “according    to  the  work-    cording  to   the  working      </w:t>
        <w:br/>
        <w:t xml:space="preserve">               2Ephiae.    ing   of  his  power   whereby     he  is able                                   </w:t>
        <w:br/>
        <w:t xml:space="preserve">                                                                                                            </w:t>
        <w:br/>
        <w:t xml:space="preserve">               all men   in his heart.”  Chrysostom),  the   is to be idiomatic English, the  difference    </w:t>
        <w:br/>
        <w:t xml:space="preserve">               enemies   (the article designates the  par-   cannot well be expressed) in the heavens;      </w:t>
        <w:br/>
        <w:t xml:space="preserve">               ticular class intended)  the cross of Christ  from  whence   also (additional particular,    </w:t>
        <w:br/>
        <w:t xml:space="preserve">               (not of the doctrine of  the Cross :—nor is   following on  heaven  being  our  country)     </w:t>
        <w:br/>
        <w:t xml:space="preserve">                there any  reason  to identify these  with   we wait  for (expect till the event arrives)   </w:t>
        <w:br/>
        <w:t xml:space="preserve">                those spoken of ver. 2.  Not Judaistic but   a Saviour (emphatic:  therefore we  cannot     </w:t>
        <w:br/>
        <w:t xml:space="preserve">                Epicurean error, not obliquity of creed but  “regard  the things on earth,” because  we     </w:t>
        <w:br/>
        <w:t xml:space="preserve">                of practice, is here stigmatized.  And  so   are waiting  for One   to deliver us  from     </w:t>
        <w:br/>
        <w:t xml:space="preserve">                Chrysostom,—‘*  There  were some who  pro-   them:  neither is our end perdition,           </w:t>
        <w:br/>
        <w:t xml:space="preserve">                fessed indeed to  be Christians, but  were   One  is coming to  rescue us from  it. Or,     </w:t>
        <w:br/>
        <w:t xml:space="preserve">                living in laxity and  self-enjoyment:  and   as Saviour: but  perhaps the other  is pre-    </w:t>
        <w:br/>
        <w:t xml:space="preserve">                this is contrary to   Cross ”) :      19.]   ferable, as being simpler), (viz.) the Lord    </w:t>
        <w:br/>
        <w:t xml:space="preserve">                of whom    perdition  (everlasting, at the   Jesus  Christ:         21.]  (describes the    </w:t>
        <w:br/>
        <w:t xml:space="preserve">                coming  of the  Lord:  see ch. i. 28)  the   method,  in which this Saviour shall save      </w:t>
        <w:br/>
        <w:t xml:space="preserve">                (fixed, certain)     of whom   their belly   —a  way  utterly precluding  owr making  a     </w:t>
        <w:br/>
        <w:t xml:space="preserve">                is the God, and their glory in their shame   god of our body) who  shall transform  (see    </w:t>
        <w:br/>
        <w:t xml:space="preserve">                (their glory is subjective——that  which  is  1 Cor. xv.  51 ff.  The  words  assume, as     </w:t>
        <w:br/>
        <w:t xml:space="preserve">                glory in the judgment  of these men,—and     St. Paul always  does when   speaking inci-    </w:t>
        <w:br/>
        <w:t xml:space="preserve">                their shame objective,—that which  isshame   dentally, the persons in whose  name  he is    </w:t>
        <w:br/>
        <w:t xml:space="preserve">                according  to the reality of morals), who    speaking,  and  among   whom   he  includes    </w:t>
        <w:br/>
        <w:t xml:space="preserve">                regard (it is not easy to give the original  himself, surviving to witness the coming of    </w:t>
        <w:br/>
        <w:t xml:space="preserve">                verb, in this      by one word  in English.  the Lord.   The  change  from  the dust  of    </w:t>
        <w:br/>
        <w:t xml:space="preserve">                It betokens the whole aspect, the set of     death  in the resurrection,        we may      </w:t>
        <w:br/>
        <w:t xml:space="preserve">                thoughts  and  desires: “earthly   things”   accommodate   the expression to it, was not    </w:t>
        <w:br/>
        <w:t xml:space="preserve">                are the substratum of all their feelings)    originally contemplated  by it; witness the    </w:t>
        <w:br/>
        <w:t xml:space="preserve">                things on earth (in opposition to the        looking  for Christ, and  the body  of our     </w:t>
        <w:br/>
        <w:t xml:space="preserve">                above, compare  Col. iii. ff.).   20.) For   humiliation) the  body  of our humiliation     </w:t>
        <w:br/>
        <w:t xml:space="preserve">                (I may  well direct you to avoid those who    (beware of the rendering “ owr vile body,”    </w:t>
        <w:br/>
        <w:t xml:space="preserve">                regard   the things  on  earth :—for—our     by  which   most  Commentators,   and   the    </w:t>
        <w:br/>
        <w:t xml:space="preserve">                state and  feelings are  wholly alien from   A, V., here enervate the Apostle’s fine and    </w:t>
        <w:br/>
        <w:t xml:space="preserve">                theirs) our (emphatic)  country  (the state  deep  meaning.   The  ody   is that object,    </w:t>
        <w:br/>
        <w:t xml:space="preserve">                to which  we belong, of which  we  by faith  that  material, in  which  our humiliation     </w:t>
        <w:br/>
        <w:t xml:space="preserve">                are citizens; meaning the Kingdom  of God,   has place and is shown, by its suffering       </w:t>
        <w:br/>
        <w:t xml:space="preserve">                the heavenly  Jerusalem  [Gal. iv. 26. Col.  being  degraded.—Christ   once  had  such a    </w:t>
        <w:br/>
        <w:t xml:space="preserve">                iii. 1ff.]. This  objective meaning  of the  humiliation, and has passed through it to      </w:t>
        <w:br/>
        <w:t xml:space="preserve">                word   is better than  the  subjective one,   glory—and  He  shall change  us so as to be   </w:t>
        <w:br/>
        <w:t xml:space="preserve">                 ‘ our            or, ‘our conversation,’ as like him.—  Whereas  the rendering ‘   vile    </w:t>
        <w:br/>
        <w:t xml:space="preserve">                A. V., which rendering seems to want prece-   body’ sinks all this, and makes   the epi-    </w:t>
        <w:br/>
        <w:t xml:space="preserve">                dent.  Life is worse,    supposing it justi-  thet merely refer to that which is common     </w:t>
        <w:br/>
        <w:t xml:space="preserve">                fiable, as       the English reader the idea to  all humanity  by nature), (so as to be)    </w:t>
        <w:br/>
        <w:t xml:space="preserve">                of eternal life,    so misleading him) sub-   conformed  to the  body  of His  glory (in    </w:t>
        <w:br/>
        <w:t xml:space="preserve">                 sists    word is more solemn, as indicating  which, as its object or material, His glory   </w:t>
        <w:br/>
        <w:t xml:space="preserve">                 priority and fixedness,    merely is  would has place and  is displayed: again beware of   </w:t>
        <w:br/>
        <w:t xml:space="preserve">                 be: see ch. ii.   But  in a version, which   the inadequate  rendering   “ his glorious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