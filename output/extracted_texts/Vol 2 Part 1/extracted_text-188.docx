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36.                                  ROMANS.                                        Iv.   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 REVISED.        AUTHORIZED       VERSION.              </w:t>
        <w:br/>
        <w:t xml:space="preserve">                     not   as  though      they   were:     18 who                                          </w:t>
        <w:br/>
        <w:t xml:space="preserve">                     against   hope    believed    in  hope,  that    18 Who   against hope   be-           </w:t>
        <w:br/>
        <w:t xml:space="preserve">                     he  might   become     the  father  of  many    lieved  in  hope,  that  he            </w:t>
        <w:br/>
        <w:t xml:space="preserve">                     nations,   according    to that   which   was    might become  the father of           </w:t>
        <w:br/>
        <w:t xml:space="preserve">                     spoken,   * So  shall thy   seed be.   19 And   many   nations, according to           </w:t>
        <w:br/>
        <w:t xml:space="preserve">                   - not   being    weak    in  faith,   "he  con-    that which was  spoken, So            </w:t>
        <w:br/>
        <w:t xml:space="preserve">         6 Gx. xv.   sidered   +  [not]   his  own    body,    now   shall thy  seed be.  9 And             </w:t>
        <w:br/>
        <w:t xml:space="preserve">                     become     dead,   being   about    an   hun-    being not weak  in faith, he          </w:t>
        <w:br/>
        <w:t xml:space="preserve">            xviii, 11.      years   old,  and   the  deadness     of  considered not his own body           </w:t>
        <w:br/>
        <w:t xml:space="preserve">          Neb.  xi.  Sarah’s    womb:      20he   staggered     not   now  dead,  when   he  was            </w:t>
        <w:br/>
        <w:t xml:space="preserve">          em         at  the  promise    of  God    through     un-   about  an  hundred   years            </w:t>
        <w:br/>
        <w:t xml:space="preserve">         + Omitted   belief;  but   was  made    strong   in faith,   old, neither yet the dead-            </w:t>
        <w:br/>
        <w:t xml:space="preserve">          many of   .Ygiving     glory   to  God,   *tand    being    ness  of  Sarah’s   womb:             </w:t>
        <w:br/>
        <w:t xml:space="preserve">          oldeat     fully  persuaded     that   * what   he  hath    20 he staggered not  at the           </w:t>
        <w:br/>
        <w:t xml:space="preserve">          rities.    promised     he  is  able  also  to  perform.    promise  of  God   through            </w:t>
        <w:br/>
        <w:t xml:space="preserve">                     22 Wherefore      also   it  was    reckoned     unbelief;  but was   strong           </w:t>
        <w:br/>
        <w:t xml:space="preserve">                                                                      in faith, giving  glory  to           </w:t>
        <w:br/>
        <w:t xml:space="preserve">                                                                      God;   "and    being  fully           </w:t>
        <w:br/>
        <w:t xml:space="preserve">                                                                      persuaded   that, what   he           </w:t>
        <w:br/>
        <w:t xml:space="preserve">                                                                      had promised,  he was  able           </w:t>
        <w:br/>
        <w:t xml:space="preserve">                                                                      also to perform.    73 And            </w:t>
        <w:br/>
        <w:t xml:space="preserve">                                                                      therefore it was   imputed            </w:t>
        <w:br/>
        <w:t xml:space="preserve">                                                                                                            </w:t>
        <w:br/>
        <w:t xml:space="preserve">         which  be not  as though  they were, is not   ting not, ‘And   not  being weak  in  (his)          </w:t>
        <w:br/>
        <w:t xml:space="preserve">         confined  to  the case  in point, but  is a  faith, he was  well aware  of, &amp;e.—but  did           </w:t>
        <w:br/>
        <w:t xml:space="preserve">         general attribute of  all God’s words  con-   not,’ &amp;e. Of  these, the sceond agrees the           </w:t>
        <w:br/>
        <w:t xml:space="preserve">         cerning things of time : past, present, and   better with  ver. 20,—but   the first very           </w:t>
        <w:br/>
        <w:t xml:space="preserve">         future, being to His Omnipotence   and Om-    much  better suits the context ; the object          </w:t>
        <w:br/>
        <w:t xml:space="preserve">         niscience, all one.   lis  purposes,  when    being, to extol  Abraham’s  faith,  not to           </w:t>
        <w:br/>
        <w:t xml:space="preserve">         Sormed,  are accomplished, save in so far as  introduce  the new  and   somewhat   vapid           </w:t>
        <w:br/>
        <w:t xml:space="preserve">         that  evolution  of secondary  causes  and    notice of his being  well aware  of  those           </w:t>
        <w:br/>
        <w:t xml:space="preserve">         effects intervenes, which is also His pur-    facts of which   it may  be assumed   as a           </w:t>
        <w:br/>
        <w:t xml:space="preserve">         pose.   This also Abraham  apprehended  by    matter  of course  that  he could  not  be           </w:t>
        <w:br/>
        <w:t xml:space="preserve">         his faith, which  rested on God’s  absolute   ignorant.  The  Apostle does  not want  to           </w:t>
        <w:br/>
        <w:t xml:space="preserve">         power  to do what   He  had  promised  (see   prove  that  Abraham   was   in his sound            </w:t>
        <w:br/>
        <w:t xml:space="preserve">         below).        18—22.]   A  more   detailed   senses when he  believed the  promise, but           </w:t>
        <w:br/>
        <w:t xml:space="preserve">         description  of this (Abraham’s)  faith, as   that he  was  so strong  in faith as to be           </w:t>
        <w:br/>
        <w:t xml:space="preserve">          reposed on God’s  Omnipotence.        18.)   able’ to overleap all difficulties its way.          </w:t>
        <w:br/>
        <w:t xml:space="preserve">         who   against  hope  (where  there was  no-   Abraham   did indeed  feel and express the           </w:t>
        <w:br/>
        <w:t xml:space="preserve">          thing to hope) believed in (the preposition  difficulty (Gen. xvii. 17), but  his  faith          </w:t>
        <w:br/>
        <w:t xml:space="preserve">          rendered in, in its      import signifying   overcame  it, and he  ceased to regard  it.          </w:t>
        <w:br/>
        <w:t xml:space="preserve">          close adherence,  is accordingly  used  to   But most  probably St. Paul here refers              </w:t>
        <w:br/>
        <w:t xml:space="preserve">          connect an  act with  that to  which  it is  to Gen. xv. 5, 6, where his belief was im-           </w:t>
        <w:br/>
        <w:t xml:space="preserve">          immediately   attached  as its  ground  or   plicit and unquestioning.        about  an           </w:t>
        <w:br/>
        <w:t xml:space="preserve">          accompaniment.     Thus   here, the   hope   hundred]   Abraham’s   own   expression in           </w:t>
        <w:br/>
        <w:t xml:space="preserve">          existed as the necessary  concomitant and    the place quoted, where  he  also describes          </w:t>
        <w:br/>
        <w:t xml:space="preserve">          in some  sense the condition of the faith)   Sarah as being 90.   His exact age was 99,           </w:t>
        <w:br/>
        <w:t xml:space="preserve">          hope, in order to kis becoming  the father   Gen.  xvii. 1, 24.         20.]  Literally,          </w:t>
        <w:br/>
        <w:t xml:space="preserve">          of many  uations (i. e.  a step in the pro-  but with regard  to the promise of God, he           </w:t>
        <w:br/>
        <w:t xml:space="preserve">          cess of his becoming, and one necessary to   doubted  not  through   unbelief, but was            </w:t>
        <w:br/>
        <w:t xml:space="preserve">          that  process going  forward.   He  would    strong  (lit. ‘was strengthened,’ ‘shewed            </w:t>
        <w:br/>
        <w:t xml:space="preserve">          never  have  become   the father  of many    himself strong’) in faith (‘with regard to           </w:t>
        <w:br/>
        <w:t xml:space="preserve">          nations, had  he  not believed).             faith’), giving  glory  to  God,  (viz. by           </w:t>
        <w:br/>
        <w:t xml:space="preserve">          viz. as the stars of heaven:                 recognizing   His  almighty   power:    see          </w:t>
        <w:br/>
        <w:t xml:space="preserve">          quoted,—and   compare  Ps. exlvii.           reff.,         Luke).         22.| Where-            </w:t>
        <w:br/>
        <w:t xml:space="preserve">          19.] The  reading (with  or without  not ?)  fore, on account of the nature of this               </w:t>
        <w:br/>
        <w:t xml:space="preserve">          inust first be considered.   Reading  not,   which  the  Apostle has  now  since ver. 18          </w:t>
        <w:br/>
        <w:t xml:space="preserve">          the sense will be, And not being  weak  in   been  setting forth;—because     it was  a           </w:t>
        <w:br/>
        <w:t xml:space="preserve">          faith, he paid no attention to, &amp;c. Onmit-   simple unconditional credence  of God  and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